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96EF0">
        <w:tc>
          <w:tcPr>
            <w:tcW w:w="1435" w:type="dxa"/>
          </w:tcPr>
          <w:p w:rsidR="00696EF0" w:rsidRDefault="00470ED9">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696EF0" w:rsidRDefault="00696EF0">
            <w:pPr>
              <w:spacing w:after="0"/>
              <w:rPr>
                <w:rFonts w:ascii="Times New Roman" w:hAnsi="Times New Roman" w:cs="Times New Roman"/>
                <w:b/>
                <w:sz w:val="21"/>
              </w:rPr>
            </w:pPr>
          </w:p>
        </w:tc>
      </w:tr>
      <w:tr w:rsidR="00696EF0">
        <w:trPr>
          <w:trHeight w:val="351"/>
        </w:trPr>
        <w:tc>
          <w:tcPr>
            <w:tcW w:w="1435" w:type="dxa"/>
          </w:tcPr>
          <w:p w:rsidR="00696EF0" w:rsidRDefault="00470ED9">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696EF0" w:rsidRDefault="00696EF0">
            <w:pPr>
              <w:spacing w:after="0"/>
              <w:rPr>
                <w:rFonts w:ascii="Times New Roman" w:hAnsi="Times New Roman" w:cs="Times New Roman"/>
                <w:b/>
                <w:sz w:val="21"/>
              </w:rPr>
            </w:pPr>
          </w:p>
        </w:tc>
      </w:tr>
      <w:tr w:rsidR="00696EF0">
        <w:tc>
          <w:tcPr>
            <w:tcW w:w="1435" w:type="dxa"/>
          </w:tcPr>
          <w:p w:rsidR="00696EF0" w:rsidRDefault="00470ED9">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696EF0" w:rsidRDefault="00696EF0">
            <w:pPr>
              <w:spacing w:after="0"/>
              <w:rPr>
                <w:rFonts w:ascii="Times New Roman" w:hAnsi="Times New Roman" w:cs="Times New Roman"/>
                <w:b/>
                <w:sz w:val="21"/>
              </w:rPr>
            </w:pPr>
          </w:p>
        </w:tc>
      </w:tr>
    </w:tbl>
    <w:p w:rsidR="00696EF0" w:rsidRDefault="00696EF0">
      <w:pPr>
        <w:spacing w:after="0"/>
        <w:rPr>
          <w:rFonts w:ascii="Times New Roman" w:hAnsi="Times New Roman" w:cs="Times New Roman"/>
        </w:rPr>
      </w:pPr>
    </w:p>
    <w:p w:rsidR="00696EF0" w:rsidRDefault="00696EF0">
      <w:pPr>
        <w:spacing w:after="0"/>
        <w:rPr>
          <w:rFonts w:ascii="Times New Roman" w:hAnsi="Times New Roman" w:cs="Times New Roman"/>
        </w:rPr>
      </w:pPr>
    </w:p>
    <w:p w:rsidR="00696EF0" w:rsidRDefault="00696EF0">
      <w:pPr>
        <w:spacing w:after="0"/>
        <w:rPr>
          <w:rFonts w:ascii="Times New Roman" w:hAnsi="Times New Roman" w:cs="Times New Roman"/>
        </w:rPr>
      </w:pPr>
    </w:p>
    <w:p w:rsidR="00696EF0" w:rsidRDefault="00696EF0"/>
    <w:p w:rsidR="00696EF0" w:rsidRDefault="00696EF0">
      <w:pPr>
        <w:jc w:val="center"/>
      </w:pPr>
    </w:p>
    <w:p w:rsidR="00696EF0" w:rsidRDefault="00696EF0">
      <w:pPr>
        <w:jc w:val="center"/>
      </w:pPr>
    </w:p>
    <w:p w:rsidR="00696EF0" w:rsidRDefault="00470ED9">
      <w:pPr>
        <w:jc w:val="center"/>
        <w:rPr>
          <w:rFonts w:ascii="黑体" w:eastAsia="黑体" w:hAnsi="黑体"/>
          <w:b/>
          <w:sz w:val="56"/>
          <w:szCs w:val="56"/>
        </w:rPr>
      </w:pPr>
      <w:r>
        <w:rPr>
          <w:rFonts w:ascii="黑体" w:eastAsia="黑体" w:hAnsi="黑体" w:hint="eastAsia"/>
          <w:b/>
          <w:sz w:val="56"/>
          <w:szCs w:val="56"/>
        </w:rPr>
        <w:t>课程资料自主学习系统</w:t>
      </w:r>
      <w:r>
        <w:rPr>
          <w:rFonts w:ascii="黑体" w:eastAsia="黑体" w:hAnsi="黑体" w:hint="eastAsia"/>
          <w:b/>
          <w:sz w:val="56"/>
          <w:szCs w:val="56"/>
        </w:rPr>
        <w:t>详细设计</w:t>
      </w:r>
    </w:p>
    <w:p w:rsidR="00696EF0" w:rsidRDefault="00696EF0">
      <w:pPr>
        <w:jc w:val="center"/>
      </w:pPr>
    </w:p>
    <w:p w:rsidR="00696EF0" w:rsidRDefault="00696EF0">
      <w:pPr>
        <w:jc w:val="center"/>
      </w:pPr>
    </w:p>
    <w:p w:rsidR="00696EF0" w:rsidRDefault="00696EF0">
      <w:pPr>
        <w:jc w:val="center"/>
      </w:pPr>
    </w:p>
    <w:p w:rsidR="00696EF0" w:rsidRDefault="00470ED9">
      <w:pPr>
        <w:jc w:val="center"/>
        <w:rPr>
          <w:b/>
          <w:sz w:val="40"/>
          <w:szCs w:val="40"/>
        </w:rPr>
      </w:pPr>
      <w:r>
        <w:rPr>
          <w:b/>
          <w:sz w:val="40"/>
          <w:szCs w:val="40"/>
        </w:rPr>
        <w:t>V</w:t>
      </w:r>
      <w:r>
        <w:rPr>
          <w:rFonts w:hint="eastAsia"/>
          <w:b/>
          <w:sz w:val="40"/>
          <w:szCs w:val="40"/>
        </w:rPr>
        <w:t>6</w:t>
      </w:r>
      <w:r>
        <w:rPr>
          <w:b/>
          <w:sz w:val="40"/>
          <w:szCs w:val="40"/>
        </w:rPr>
        <w:t>.0</w:t>
      </w:r>
    </w:p>
    <w:p w:rsidR="00696EF0" w:rsidRDefault="00696EF0">
      <w:pPr>
        <w:jc w:val="center"/>
        <w:rPr>
          <w:b/>
          <w:sz w:val="40"/>
          <w:szCs w:val="40"/>
        </w:rPr>
      </w:pPr>
    </w:p>
    <w:p w:rsidR="00696EF0" w:rsidRDefault="00696EF0">
      <w:pPr>
        <w:jc w:val="center"/>
        <w:rPr>
          <w:b/>
          <w:sz w:val="40"/>
          <w:szCs w:val="40"/>
        </w:rPr>
      </w:pPr>
    </w:p>
    <w:p w:rsidR="00696EF0" w:rsidRDefault="00470ED9">
      <w:pPr>
        <w:jc w:val="center"/>
        <w:rPr>
          <w:b/>
          <w:sz w:val="40"/>
          <w:szCs w:val="40"/>
        </w:rPr>
      </w:pPr>
      <w:r>
        <w:rPr>
          <w:rFonts w:hint="eastAsia"/>
          <w:b/>
          <w:sz w:val="40"/>
          <w:szCs w:val="40"/>
        </w:rPr>
        <w:t>广西民族大学</w:t>
      </w:r>
    </w:p>
    <w:p w:rsidR="00696EF0" w:rsidRDefault="00696EF0"/>
    <w:p w:rsidR="00696EF0" w:rsidRDefault="00696EF0"/>
    <w:p w:rsidR="00696EF0" w:rsidRDefault="00696EF0"/>
    <w:p w:rsidR="00696EF0" w:rsidRDefault="00696EF0"/>
    <w:p w:rsidR="00696EF0" w:rsidRDefault="00470ED9">
      <w:pPr>
        <w:jc w:val="center"/>
        <w:rPr>
          <w:sz w:val="32"/>
          <w:szCs w:val="32"/>
        </w:rPr>
      </w:pPr>
      <w:r>
        <w:rPr>
          <w:rFonts w:hint="eastAsia"/>
          <w:sz w:val="32"/>
          <w:szCs w:val="32"/>
        </w:rPr>
        <w:t>评审日期：</w:t>
      </w:r>
      <w:r>
        <w:rPr>
          <w:rFonts w:hint="eastAsia"/>
          <w:sz w:val="32"/>
          <w:szCs w:val="32"/>
        </w:rPr>
        <w:t xml:space="preserve"> 20</w:t>
      </w:r>
      <w:r>
        <w:rPr>
          <w:rFonts w:hint="eastAsia"/>
          <w:sz w:val="32"/>
          <w:szCs w:val="32"/>
        </w:rPr>
        <w:t>21</w:t>
      </w:r>
      <w:r>
        <w:rPr>
          <w:rFonts w:hint="eastAsia"/>
          <w:sz w:val="32"/>
          <w:szCs w:val="32"/>
        </w:rPr>
        <w:t>年</w:t>
      </w:r>
      <w:r>
        <w:rPr>
          <w:rFonts w:hint="eastAsia"/>
          <w:sz w:val="32"/>
          <w:szCs w:val="32"/>
        </w:rPr>
        <w:t>6</w:t>
      </w:r>
      <w:r>
        <w:rPr>
          <w:rFonts w:hint="eastAsia"/>
          <w:sz w:val="32"/>
          <w:szCs w:val="32"/>
        </w:rPr>
        <w:t>月</w:t>
      </w:r>
      <w:r>
        <w:rPr>
          <w:rFonts w:hint="eastAsia"/>
          <w:sz w:val="32"/>
          <w:szCs w:val="32"/>
        </w:rPr>
        <w:t>25</w:t>
      </w:r>
      <w:r>
        <w:rPr>
          <w:rFonts w:hint="eastAsia"/>
          <w:sz w:val="32"/>
          <w:szCs w:val="32"/>
        </w:rPr>
        <w:t>日</w:t>
      </w:r>
    </w:p>
    <w:p w:rsidR="00696EF0" w:rsidRDefault="00696EF0"/>
    <w:p w:rsidR="00696EF0" w:rsidRDefault="00696EF0"/>
    <w:p w:rsidR="00696EF0" w:rsidRDefault="00696EF0"/>
    <w:p w:rsidR="00696EF0" w:rsidRDefault="00696EF0"/>
    <w:p w:rsidR="00696EF0" w:rsidRDefault="00696EF0"/>
    <w:sdt>
      <w:sdtPr>
        <w:rPr>
          <w:rFonts w:asciiTheme="minorHAnsi" w:eastAsiaTheme="minorEastAsia" w:hAnsiTheme="minorHAnsi" w:cstheme="minorBidi"/>
          <w:b w:val="0"/>
          <w:bCs w:val="0"/>
          <w:color w:val="auto"/>
          <w:sz w:val="22"/>
          <w:szCs w:val="22"/>
          <w:lang w:val="zh-CN"/>
        </w:rPr>
        <w:id w:val="1485439915"/>
        <w:docPartObj>
          <w:docPartGallery w:val="Table of Contents"/>
          <w:docPartUnique/>
        </w:docPartObj>
      </w:sdtPr>
      <w:sdtEndPr/>
      <w:sdtContent>
        <w:p w:rsidR="00696EF0" w:rsidRDefault="00470ED9">
          <w:pPr>
            <w:pStyle w:val="TOC2"/>
          </w:pPr>
          <w:r>
            <w:rPr>
              <w:lang w:val="zh-CN"/>
            </w:rPr>
            <w:t>目录</w:t>
          </w:r>
        </w:p>
        <w:p w:rsidR="00696EF0" w:rsidRDefault="00470ED9">
          <w:pPr>
            <w:pStyle w:val="14"/>
            <w:tabs>
              <w:tab w:val="clear" w:pos="8296"/>
              <w:tab w:val="right" w:leader="dot" w:pos="8306"/>
            </w:tabs>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TOC \o "1-3" \h \z \u </w:instrText>
          </w:r>
          <w:r>
            <w:rPr>
              <w:rFonts w:ascii="黑体" w:eastAsia="黑体" w:hAnsi="黑体" w:cs="黑体" w:hint="eastAsia"/>
            </w:rPr>
            <w:fldChar w:fldCharType="separate"/>
          </w:r>
          <w:hyperlink w:anchor="_Toc527" w:history="1">
            <w:r>
              <w:rPr>
                <w:rFonts w:ascii="黑体" w:eastAsia="黑体" w:hAnsi="黑体" w:cs="黑体" w:hint="eastAsia"/>
                <w:szCs w:val="44"/>
              </w:rPr>
              <w:t>1</w:t>
            </w:r>
            <w:r>
              <w:rPr>
                <w:rFonts w:ascii="黑体" w:eastAsia="黑体" w:hAnsi="黑体" w:cs="黑体" w:hint="eastAsia"/>
                <w:szCs w:val="44"/>
              </w:rPr>
              <w:t>．导言</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_Toc527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3271" w:history="1">
            <w:r>
              <w:rPr>
                <w:rFonts w:ascii="黑体" w:eastAsia="黑体" w:hAnsi="黑体" w:cs="黑体" w:hint="eastAsia"/>
                <w:szCs w:val="30"/>
              </w:rPr>
              <w:t xml:space="preserve">1.1 </w:t>
            </w:r>
            <w:r>
              <w:rPr>
                <w:rFonts w:ascii="黑体" w:eastAsia="黑体" w:hAnsi="黑体" w:cs="黑体" w:hint="eastAsia"/>
                <w:szCs w:val="30"/>
              </w:rPr>
              <w:t>目的</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_Toc3271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0008" w:history="1">
            <w:r>
              <w:rPr>
                <w:rFonts w:ascii="黑体" w:eastAsia="黑体" w:hAnsi="黑体" w:cs="黑体" w:hint="eastAsia"/>
                <w:szCs w:val="30"/>
              </w:rPr>
              <w:t xml:space="preserve">1.2 </w:t>
            </w:r>
            <w:r>
              <w:rPr>
                <w:rFonts w:ascii="黑体" w:eastAsia="黑体" w:hAnsi="黑体" w:cs="黑体" w:hint="eastAsia"/>
                <w:szCs w:val="30"/>
              </w:rPr>
              <w:t>范围</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_Toc20008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4</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2109" w:history="1">
            <w:r>
              <w:rPr>
                <w:rFonts w:ascii="黑体" w:eastAsia="黑体" w:hAnsi="黑体" w:cs="黑体" w:hint="eastAsia"/>
                <w:szCs w:val="30"/>
              </w:rPr>
              <w:t xml:space="preserve">1.3 </w:t>
            </w:r>
            <w:r>
              <w:rPr>
                <w:rFonts w:ascii="黑体" w:eastAsia="黑体" w:hAnsi="黑体" w:cs="黑体" w:hint="eastAsia"/>
                <w:szCs w:val="30"/>
              </w:rPr>
              <w:t>引用标准</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_Toc22109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17888" w:history="1">
            <w:r>
              <w:rPr>
                <w:rFonts w:ascii="黑体" w:eastAsia="黑体" w:hAnsi="黑体" w:cs="黑体" w:hint="eastAsia"/>
                <w:szCs w:val="30"/>
              </w:rPr>
              <w:t xml:space="preserve">1.4 </w:t>
            </w:r>
            <w:r>
              <w:rPr>
                <w:rFonts w:ascii="黑体" w:eastAsia="黑体" w:hAnsi="黑体" w:cs="黑体" w:hint="eastAsia"/>
                <w:szCs w:val="30"/>
              </w:rPr>
              <w:t>参考资料</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_Toc17888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2366" w:history="1">
            <w:r>
              <w:rPr>
                <w:rFonts w:ascii="黑体" w:eastAsia="黑体" w:hAnsi="黑体" w:cs="黑体" w:hint="eastAsia"/>
                <w:szCs w:val="30"/>
              </w:rPr>
              <w:t xml:space="preserve">1.5 </w:t>
            </w:r>
            <w:r>
              <w:rPr>
                <w:rFonts w:ascii="黑体" w:eastAsia="黑体" w:hAnsi="黑体" w:cs="黑体" w:hint="eastAsia"/>
                <w:szCs w:val="30"/>
              </w:rPr>
              <w:t>版本更新信息</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_Toc22366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5</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22914" w:history="1">
            <w:r>
              <w:rPr>
                <w:rFonts w:ascii="黑体" w:eastAsia="黑体" w:hAnsi="黑体" w:cs="黑体" w:hint="eastAsia"/>
                <w:szCs w:val="44"/>
              </w:rPr>
              <w:t>2</w:t>
            </w:r>
            <w:r>
              <w:rPr>
                <w:rFonts w:ascii="黑体" w:eastAsia="黑体" w:hAnsi="黑体" w:cs="黑体" w:hint="eastAsia"/>
                <w:szCs w:val="44"/>
              </w:rPr>
              <w:t>．详细设计简述</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_Toc22914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7436" w:history="1">
            <w:r>
              <w:rPr>
                <w:rFonts w:ascii="黑体" w:eastAsia="黑体" w:hAnsi="黑体" w:cs="黑体" w:hint="eastAsia"/>
                <w:szCs w:val="30"/>
              </w:rPr>
              <w:t xml:space="preserve">2.1 </w:t>
            </w:r>
            <w:r>
              <w:rPr>
                <w:rFonts w:ascii="黑体" w:eastAsia="黑体" w:hAnsi="黑体" w:cs="黑体" w:hint="eastAsia"/>
                <w:szCs w:val="30"/>
              </w:rPr>
              <w:t>设计简介</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_Toc27436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31261" w:history="1">
            <w:r>
              <w:rPr>
                <w:rFonts w:ascii="黑体" w:eastAsia="黑体" w:hAnsi="黑体" w:cs="黑体" w:hint="eastAsia"/>
                <w:szCs w:val="30"/>
              </w:rPr>
              <w:t xml:space="preserve">2.2 </w:t>
            </w:r>
            <w:r>
              <w:rPr>
                <w:rFonts w:ascii="黑体" w:eastAsia="黑体" w:hAnsi="黑体" w:cs="黑体" w:hint="eastAsia"/>
                <w:szCs w:val="30"/>
              </w:rPr>
              <w:t>模块简介</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_Toc31261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6</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7404" w:history="1">
            <w:r>
              <w:rPr>
                <w:rFonts w:ascii="黑体" w:eastAsia="黑体" w:hAnsi="黑体" w:cs="黑体" w:hint="eastAsia"/>
                <w:szCs w:val="44"/>
              </w:rPr>
              <w:t>3</w:t>
            </w:r>
            <w:r>
              <w:rPr>
                <w:rFonts w:ascii="黑体" w:eastAsia="黑体" w:hAnsi="黑体" w:cs="黑体" w:hint="eastAsia"/>
                <w:szCs w:val="44"/>
              </w:rPr>
              <w:t>、</w:t>
            </w:r>
            <w:r>
              <w:rPr>
                <w:rFonts w:ascii="黑体" w:eastAsia="黑体" w:hAnsi="黑体" w:cs="黑体" w:hint="eastAsia"/>
                <w:szCs w:val="44"/>
              </w:rPr>
              <w:t xml:space="preserve"> </w:t>
            </w:r>
            <w:r>
              <w:rPr>
                <w:rFonts w:ascii="黑体" w:eastAsia="黑体" w:hAnsi="黑体" w:cs="黑体" w:hint="eastAsia"/>
                <w:szCs w:val="44"/>
              </w:rPr>
              <w:t>界面详细设计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_Toc7404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13135" w:history="1">
            <w:r>
              <w:rPr>
                <w:rFonts w:ascii="黑体" w:eastAsia="黑体" w:hAnsi="黑体" w:cs="黑体" w:hint="eastAsia"/>
              </w:rPr>
              <w:t>3.1</w:t>
            </w:r>
            <w:r>
              <w:rPr>
                <w:rFonts w:ascii="黑体" w:eastAsia="黑体" w:hAnsi="黑体" w:cs="黑体" w:hint="eastAsia"/>
              </w:rPr>
              <w:t>、页面设计说明</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_Toc13135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7298" w:history="1">
            <w:r>
              <w:rPr>
                <w:rFonts w:ascii="黑体" w:eastAsia="黑体" w:hAnsi="黑体" w:cs="黑体" w:hint="eastAsia"/>
              </w:rPr>
              <w:t>3.2</w:t>
            </w:r>
            <w:r>
              <w:rPr>
                <w:rFonts w:ascii="黑体" w:eastAsia="黑体" w:hAnsi="黑体" w:cs="黑体" w:hint="eastAsia"/>
              </w:rPr>
              <w:t>、静态页面详细设计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_Toc27298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7</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12387" w:history="1">
            <w:r>
              <w:rPr>
                <w:rFonts w:ascii="黑体" w:eastAsia="黑体" w:hAnsi="黑体" w:cs="黑体" w:hint="eastAsia"/>
                <w:szCs w:val="44"/>
              </w:rPr>
              <w:t>4</w:t>
            </w:r>
            <w:r>
              <w:rPr>
                <w:rFonts w:ascii="黑体" w:eastAsia="黑体" w:hAnsi="黑体" w:cs="黑体" w:hint="eastAsia"/>
                <w:szCs w:val="44"/>
              </w:rPr>
              <w:t>、客户端模块详细设计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_Toc12387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8</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19044" w:history="1">
            <w:r>
              <w:rPr>
                <w:rFonts w:ascii="黑体" w:eastAsia="黑体" w:hAnsi="黑体" w:cs="黑体" w:hint="eastAsia"/>
              </w:rPr>
              <w:t>4.1</w:t>
            </w:r>
            <w:r>
              <w:rPr>
                <w:rFonts w:ascii="黑体" w:eastAsia="黑体" w:hAnsi="黑体" w:cs="黑体" w:hint="eastAsia"/>
              </w:rPr>
              <w:t>、</w:t>
            </w:r>
            <w:r>
              <w:rPr>
                <w:rFonts w:ascii="黑体" w:eastAsia="黑体" w:hAnsi="黑体" w:cs="黑体" w:hint="eastAsia"/>
                <w:szCs w:val="28"/>
              </w:rPr>
              <w:t>公用模块的详细设计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_Toc19044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8</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8480" w:history="1">
            <w:r>
              <w:rPr>
                <w:rFonts w:ascii="黑体" w:eastAsia="黑体" w:hAnsi="黑体" w:cs="黑体" w:hint="eastAsia"/>
              </w:rPr>
              <w:t xml:space="preserve">4.1.1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_Toc28480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8</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8942" w:history="1">
            <w:r>
              <w:rPr>
                <w:rFonts w:ascii="黑体" w:eastAsia="黑体" w:hAnsi="黑体" w:cs="黑体" w:hint="eastAsia"/>
              </w:rPr>
              <w:t xml:space="preserve">4.1.2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_Toc18942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8</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14338" w:history="1">
            <w:r>
              <w:rPr>
                <w:rFonts w:ascii="黑体" w:eastAsia="黑体" w:hAnsi="黑体" w:cs="黑体" w:hint="eastAsia"/>
              </w:rPr>
              <w:t>4.2</w:t>
            </w:r>
            <w:r>
              <w:rPr>
                <w:rFonts w:ascii="黑体" w:eastAsia="黑体" w:hAnsi="黑体" w:cs="黑体" w:hint="eastAsia"/>
              </w:rPr>
              <w:t>、</w:t>
            </w:r>
            <w:r>
              <w:rPr>
                <w:rFonts w:ascii="黑体" w:eastAsia="黑体" w:hAnsi="黑体" w:cs="黑体" w:hint="eastAsia"/>
                <w:szCs w:val="28"/>
              </w:rPr>
              <w:t>登录</w:t>
            </w:r>
            <w:r>
              <w:rPr>
                <w:rFonts w:ascii="黑体" w:eastAsia="黑体" w:hAnsi="黑体" w:cs="黑体" w:hint="eastAsia"/>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_Toc14338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9</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9389" w:history="1">
            <w:r>
              <w:rPr>
                <w:rFonts w:ascii="黑体" w:eastAsia="黑体" w:hAnsi="黑体" w:cs="黑体" w:hint="eastAsia"/>
              </w:rPr>
              <w:t xml:space="preserve">4.2.1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_Toc9389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9</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6166" w:history="1">
            <w:r>
              <w:rPr>
                <w:rFonts w:ascii="黑体" w:eastAsia="黑体" w:hAnsi="黑体" w:cs="黑体" w:hint="eastAsia"/>
              </w:rPr>
              <w:t xml:space="preserve">4.2.2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_Toc26166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12</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8411" w:history="1">
            <w:r>
              <w:rPr>
                <w:rFonts w:ascii="黑体" w:eastAsia="黑体" w:hAnsi="黑体" w:cs="黑体" w:hint="eastAsia"/>
              </w:rPr>
              <w:t xml:space="preserve">4.2.3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_Toc18411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14</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4604" w:history="1">
            <w:r>
              <w:rPr>
                <w:rFonts w:ascii="黑体" w:eastAsia="黑体" w:hAnsi="黑体" w:cs="黑体" w:hint="eastAsia"/>
              </w:rPr>
              <w:t xml:space="preserve">4.2.4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_Toc14604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14</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8269" w:history="1">
            <w:r>
              <w:rPr>
                <w:rFonts w:ascii="黑体" w:eastAsia="黑体" w:hAnsi="黑体" w:cs="黑体" w:hint="eastAsia"/>
              </w:rPr>
              <w:t xml:space="preserve">4.2.5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_Toc18269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14</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18939"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w:t>
            </w:r>
            <w:r>
              <w:rPr>
                <w:rFonts w:ascii="黑体" w:eastAsia="黑体" w:hAnsi="黑体" w:cs="黑体" w:hint="eastAsia"/>
              </w:rPr>
              <w:t>个人中心</w:t>
            </w:r>
            <w:r>
              <w:rPr>
                <w:rFonts w:ascii="黑体" w:eastAsia="黑体" w:hAnsi="黑体" w:cs="黑体" w:hint="eastAsia"/>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_Toc18939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17</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351"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_Toc351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17</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452"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_Toc1452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17</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97"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19</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8495"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_Toc8495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19</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9908" w:history="1">
            <w:r>
              <w:rPr>
                <w:rFonts w:ascii="黑体" w:eastAsia="黑体" w:hAnsi="黑体" w:cs="黑体" w:hint="eastAsia"/>
              </w:rPr>
              <w:t>4.</w:t>
            </w:r>
            <w:r>
              <w:rPr>
                <w:rFonts w:ascii="黑体" w:eastAsia="黑体" w:hAnsi="黑体" w:cs="黑体" w:hint="eastAsia"/>
              </w:rPr>
              <w:t>3</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_Toc19908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19</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5561"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w:t>
            </w:r>
            <w:r>
              <w:rPr>
                <w:rFonts w:ascii="黑体" w:eastAsia="黑体" w:hAnsi="黑体" w:cs="黑体" w:hint="eastAsia"/>
              </w:rPr>
              <w:t>资料上传下载</w:t>
            </w:r>
            <w:r>
              <w:rPr>
                <w:rFonts w:ascii="黑体" w:eastAsia="黑体" w:hAnsi="黑体" w:cs="黑体" w:hint="eastAsia"/>
              </w:rPr>
              <w:t>模块</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_Toc5561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21</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2077"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_Toc12077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21</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6261"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_Toc16261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21</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9814"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_Toc9814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23</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4715"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_Toc24715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23</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864" w:history="1">
            <w:r>
              <w:rPr>
                <w:rFonts w:ascii="黑体" w:eastAsia="黑体" w:hAnsi="黑体" w:cs="黑体" w:hint="eastAsia"/>
              </w:rPr>
              <w:t>4.</w:t>
            </w:r>
            <w:r>
              <w:rPr>
                <w:rFonts w:ascii="黑体" w:eastAsia="黑体" w:hAnsi="黑体" w:cs="黑体" w:hint="eastAsia"/>
              </w:rPr>
              <w:t>4</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_Toc864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23</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3631" w:history="1">
            <w:r>
              <w:rPr>
                <w:rFonts w:ascii="黑体" w:eastAsia="黑体" w:hAnsi="黑体" w:cs="黑体" w:hint="eastAsia"/>
                <w:szCs w:val="44"/>
              </w:rPr>
              <w:t>5</w:t>
            </w:r>
            <w:r>
              <w:rPr>
                <w:rFonts w:ascii="黑体" w:eastAsia="黑体" w:hAnsi="黑体" w:cs="黑体" w:hint="eastAsia"/>
                <w:szCs w:val="44"/>
              </w:rPr>
              <w:t>、</w:t>
            </w:r>
            <w:r>
              <w:rPr>
                <w:rFonts w:ascii="黑体" w:eastAsia="黑体" w:hAnsi="黑体" w:cs="黑体" w:hint="eastAsia"/>
                <w:szCs w:val="44"/>
              </w:rPr>
              <w:t>管理端模块详细设计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_Toc3631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24</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7372" w:history="1">
            <w:r>
              <w:rPr>
                <w:rFonts w:ascii="黑体" w:eastAsia="黑体" w:hAnsi="黑体" w:cs="黑体" w:hint="eastAsia"/>
              </w:rPr>
              <w:t>5.1</w:t>
            </w:r>
            <w:r>
              <w:rPr>
                <w:rFonts w:ascii="黑体" w:eastAsia="黑体" w:hAnsi="黑体" w:cs="黑体" w:hint="eastAsia"/>
              </w:rPr>
              <w:t>、</w:t>
            </w:r>
            <w:r>
              <w:rPr>
                <w:rFonts w:ascii="黑体" w:eastAsia="黑体" w:hAnsi="黑体" w:cs="黑体" w:hint="eastAsia"/>
              </w:rPr>
              <w:t>新闻管理</w:t>
            </w:r>
            <w:r>
              <w:rPr>
                <w:rFonts w:ascii="黑体" w:eastAsia="黑体" w:hAnsi="黑体" w:cs="黑体" w:hint="eastAsia"/>
              </w:rPr>
              <w:t>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_Toc7372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24</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318" w:history="1">
            <w:r>
              <w:rPr>
                <w:rFonts w:ascii="黑体" w:eastAsia="黑体" w:hAnsi="黑体" w:cs="黑体" w:hint="eastAsia"/>
              </w:rPr>
              <w:t>5.1</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_Toc2318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24</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9564" w:history="1">
            <w:r>
              <w:rPr>
                <w:rFonts w:ascii="黑体" w:eastAsia="黑体" w:hAnsi="黑体" w:cs="黑体" w:hint="eastAsia"/>
              </w:rPr>
              <w:t>5.1</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_Toc19564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25</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4486" w:history="1">
            <w:r>
              <w:rPr>
                <w:rFonts w:ascii="黑体" w:eastAsia="黑体" w:hAnsi="黑体" w:cs="黑体" w:hint="eastAsia"/>
              </w:rPr>
              <w:t>5.1</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_Toc14486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27</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9530" w:history="1">
            <w:r>
              <w:rPr>
                <w:rFonts w:ascii="黑体" w:eastAsia="黑体" w:hAnsi="黑体" w:cs="黑体" w:hint="eastAsia"/>
              </w:rPr>
              <w:t>5.1</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_Toc9530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27</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4116" w:history="1">
            <w:r>
              <w:rPr>
                <w:rFonts w:ascii="黑体" w:eastAsia="黑体" w:hAnsi="黑体" w:cs="黑体" w:hint="eastAsia"/>
              </w:rPr>
              <w:t>5.1</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_Toc4116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27</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12451" w:history="1">
            <w:r>
              <w:rPr>
                <w:rFonts w:ascii="黑体" w:eastAsia="黑体" w:hAnsi="黑体" w:cs="黑体" w:hint="eastAsia"/>
              </w:rPr>
              <w:t>5.</w:t>
            </w:r>
            <w:r>
              <w:rPr>
                <w:rFonts w:ascii="黑体" w:eastAsia="黑体" w:hAnsi="黑体" w:cs="黑体" w:hint="eastAsia"/>
              </w:rPr>
              <w:t>2</w:t>
            </w:r>
            <w:r>
              <w:rPr>
                <w:rFonts w:ascii="黑体" w:eastAsia="黑体" w:hAnsi="黑体" w:cs="黑体" w:hint="eastAsia"/>
              </w:rPr>
              <w:t>、</w:t>
            </w:r>
            <w:r>
              <w:rPr>
                <w:rFonts w:ascii="黑体" w:eastAsia="黑体" w:hAnsi="黑体" w:cs="黑体" w:hint="eastAsia"/>
              </w:rPr>
              <w:t>课程信息管理</w:t>
            </w:r>
            <w:r>
              <w:rPr>
                <w:rFonts w:ascii="黑体" w:eastAsia="黑体" w:hAnsi="黑体" w:cs="黑体" w:hint="eastAsia"/>
              </w:rPr>
              <w:t>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_Toc12451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28</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4431" w:history="1">
            <w:r>
              <w:rPr>
                <w:rFonts w:ascii="黑体" w:eastAsia="黑体" w:hAnsi="黑体" w:cs="黑体" w:hint="eastAsia"/>
              </w:rPr>
              <w:t>5.2</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_Toc4431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28</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4134" w:history="1">
            <w:r>
              <w:rPr>
                <w:rFonts w:ascii="黑体" w:eastAsia="黑体" w:hAnsi="黑体" w:cs="黑体" w:hint="eastAsia"/>
              </w:rPr>
              <w:t>5.2</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_Toc14134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29</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40" w:history="1">
            <w:r>
              <w:rPr>
                <w:rFonts w:ascii="黑体" w:eastAsia="黑体" w:hAnsi="黑体" w:cs="黑体" w:hint="eastAsia"/>
              </w:rPr>
              <w:t>5.2</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_Toc240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31</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30693" w:history="1">
            <w:r>
              <w:rPr>
                <w:rFonts w:ascii="黑体" w:eastAsia="黑体" w:hAnsi="黑体" w:cs="黑体" w:hint="eastAsia"/>
              </w:rPr>
              <w:t>5.2</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_Toc30693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31</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7226" w:history="1">
            <w:r>
              <w:rPr>
                <w:rFonts w:ascii="黑体" w:eastAsia="黑体" w:hAnsi="黑体" w:cs="黑体" w:hint="eastAsia"/>
              </w:rPr>
              <w:t>5.2</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_Toc17226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31</w:t>
            </w:r>
            <w:r>
              <w:rPr>
                <w:rFonts w:ascii="黑体" w:eastAsia="黑体" w:hAnsi="黑体" w:cs="黑体" w:hint="eastAsia"/>
              </w:rPr>
              <w:fldChar w:fldCharType="end"/>
            </w:r>
          </w:hyperlink>
        </w:p>
        <w:p w:rsidR="00696EF0" w:rsidRDefault="00470ED9">
          <w:pPr>
            <w:pStyle w:val="26"/>
            <w:tabs>
              <w:tab w:val="right" w:leader="dot" w:pos="8306"/>
            </w:tabs>
            <w:ind w:left="440"/>
            <w:rPr>
              <w:rFonts w:ascii="黑体" w:eastAsia="黑体" w:hAnsi="黑体" w:cs="黑体"/>
            </w:rPr>
          </w:pPr>
          <w:hyperlink w:anchor="_Toc2618" w:history="1">
            <w:r>
              <w:rPr>
                <w:rFonts w:ascii="黑体" w:eastAsia="黑体" w:hAnsi="黑体" w:cs="黑体" w:hint="eastAsia"/>
              </w:rPr>
              <w:t>5.</w:t>
            </w:r>
            <w:r>
              <w:rPr>
                <w:rFonts w:ascii="黑体" w:eastAsia="黑体" w:hAnsi="黑体" w:cs="黑体" w:hint="eastAsia"/>
              </w:rPr>
              <w:t>3</w:t>
            </w:r>
            <w:r>
              <w:rPr>
                <w:rFonts w:ascii="黑体" w:eastAsia="黑体" w:hAnsi="黑体" w:cs="黑体" w:hint="eastAsia"/>
              </w:rPr>
              <w:t>、</w:t>
            </w:r>
            <w:r>
              <w:rPr>
                <w:rFonts w:ascii="黑体" w:eastAsia="黑体" w:hAnsi="黑体" w:cs="黑体" w:hint="eastAsia"/>
              </w:rPr>
              <w:t>用户管理</w:t>
            </w:r>
            <w:r>
              <w:rPr>
                <w:rFonts w:ascii="黑体" w:eastAsia="黑体" w:hAnsi="黑体" w:cs="黑体" w:hint="eastAsia"/>
              </w:rPr>
              <w:t>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_Toc2618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32</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9520" w:history="1">
            <w:r>
              <w:rPr>
                <w:rFonts w:ascii="黑体" w:eastAsia="黑体" w:hAnsi="黑体" w:cs="黑体" w:hint="eastAsia"/>
              </w:rPr>
              <w:t>5.3</w:t>
            </w:r>
            <w:r>
              <w:rPr>
                <w:rFonts w:ascii="黑体" w:eastAsia="黑体" w:hAnsi="黑体" w:cs="黑体" w:hint="eastAsia"/>
              </w:rPr>
              <w:t xml:space="preserve">.1 </w:t>
            </w:r>
            <w:r>
              <w:rPr>
                <w:rFonts w:ascii="黑体" w:eastAsia="黑体" w:hAnsi="黑体" w:cs="黑体" w:hint="eastAsia"/>
              </w:rPr>
              <w:t>表现层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_Toc19520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32</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9234" w:history="1">
            <w:r>
              <w:rPr>
                <w:rFonts w:ascii="黑体" w:eastAsia="黑体" w:hAnsi="黑体" w:cs="黑体" w:hint="eastAsia"/>
              </w:rPr>
              <w:t>5.3</w:t>
            </w:r>
            <w:r>
              <w:rPr>
                <w:rFonts w:ascii="黑体" w:eastAsia="黑体" w:hAnsi="黑体" w:cs="黑体" w:hint="eastAsia"/>
              </w:rPr>
              <w:t xml:space="preserve">.2 </w:t>
            </w:r>
            <w:r>
              <w:rPr>
                <w:rFonts w:ascii="黑体" w:eastAsia="黑体" w:hAnsi="黑体" w:cs="黑体" w:hint="eastAsia"/>
              </w:rPr>
              <w:t>控制层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_Toc19234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33</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9037" w:history="1">
            <w:r>
              <w:rPr>
                <w:rFonts w:ascii="黑体" w:eastAsia="黑体" w:hAnsi="黑体" w:cs="黑体" w:hint="eastAsia"/>
              </w:rPr>
              <w:t>5.3</w:t>
            </w:r>
            <w:r>
              <w:rPr>
                <w:rFonts w:ascii="黑体" w:eastAsia="黑体" w:hAnsi="黑体" w:cs="黑体" w:hint="eastAsia"/>
              </w:rPr>
              <w:t xml:space="preserve">.3 </w:t>
            </w:r>
            <w:r>
              <w:rPr>
                <w:rFonts w:ascii="黑体" w:eastAsia="黑体" w:hAnsi="黑体" w:cs="黑体" w:hint="eastAsia"/>
              </w:rPr>
              <w:t>业务逻辑层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_Toc9037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35</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29001" w:history="1">
            <w:r>
              <w:rPr>
                <w:rFonts w:ascii="黑体" w:eastAsia="黑体" w:hAnsi="黑体" w:cs="黑体" w:hint="eastAsia"/>
              </w:rPr>
              <w:t>5.1</w:t>
            </w:r>
            <w:r>
              <w:rPr>
                <w:rFonts w:ascii="黑体" w:eastAsia="黑体" w:hAnsi="黑体" w:cs="黑体" w:hint="eastAsia"/>
              </w:rPr>
              <w:t xml:space="preserve">.4 </w:t>
            </w:r>
            <w:r>
              <w:rPr>
                <w:rFonts w:ascii="黑体" w:eastAsia="黑体" w:hAnsi="黑体" w:cs="黑体" w:hint="eastAsia"/>
              </w:rPr>
              <w:t>数据持久层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_Toc29001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35</w:t>
            </w:r>
            <w:r>
              <w:rPr>
                <w:rFonts w:ascii="黑体" w:eastAsia="黑体" w:hAnsi="黑体" w:cs="黑体" w:hint="eastAsia"/>
              </w:rPr>
              <w:fldChar w:fldCharType="end"/>
            </w:r>
          </w:hyperlink>
        </w:p>
        <w:p w:rsidR="00696EF0" w:rsidRDefault="00470ED9">
          <w:pPr>
            <w:pStyle w:val="38"/>
            <w:tabs>
              <w:tab w:val="right" w:leader="dot" w:pos="8306"/>
            </w:tabs>
            <w:ind w:left="880"/>
            <w:rPr>
              <w:rFonts w:ascii="黑体" w:eastAsia="黑体" w:hAnsi="黑体" w:cs="黑体"/>
            </w:rPr>
          </w:pPr>
          <w:hyperlink w:anchor="_Toc17674" w:history="1">
            <w:r>
              <w:rPr>
                <w:rFonts w:ascii="黑体" w:eastAsia="黑体" w:hAnsi="黑体" w:cs="黑体" w:hint="eastAsia"/>
              </w:rPr>
              <w:t>5.1</w:t>
            </w:r>
            <w:r>
              <w:rPr>
                <w:rFonts w:ascii="黑体" w:eastAsia="黑体" w:hAnsi="黑体" w:cs="黑体" w:hint="eastAsia"/>
              </w:rPr>
              <w:t xml:space="preserve">.5 </w:t>
            </w:r>
            <w:r>
              <w:rPr>
                <w:rFonts w:ascii="黑体" w:eastAsia="黑体" w:hAnsi="黑体" w:cs="黑体" w:hint="eastAsia"/>
              </w:rPr>
              <w:t>域模型层</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_Toc17674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35</w:t>
            </w:r>
            <w:r>
              <w:rPr>
                <w:rFonts w:ascii="黑体" w:eastAsia="黑体" w:hAnsi="黑体" w:cs="黑体" w:hint="eastAsia"/>
              </w:rPr>
              <w:fldChar w:fldCharType="end"/>
            </w:r>
          </w:hyperlink>
        </w:p>
        <w:p w:rsidR="00696EF0" w:rsidRDefault="00470ED9">
          <w:pPr>
            <w:pStyle w:val="14"/>
            <w:tabs>
              <w:tab w:val="clear" w:pos="8296"/>
              <w:tab w:val="right" w:leader="dot" w:pos="8306"/>
            </w:tabs>
            <w:rPr>
              <w:rFonts w:ascii="黑体" w:eastAsia="黑体" w:hAnsi="黑体" w:cs="黑体"/>
            </w:rPr>
          </w:pPr>
          <w:hyperlink w:anchor="_Toc3354" w:history="1">
            <w:r>
              <w:rPr>
                <w:rFonts w:ascii="黑体" w:eastAsia="黑体" w:hAnsi="黑体" w:cs="黑体" w:hint="eastAsia"/>
                <w:bCs/>
                <w:szCs w:val="44"/>
              </w:rPr>
              <w:t>6</w:t>
            </w:r>
            <w:r>
              <w:rPr>
                <w:rFonts w:ascii="黑体" w:eastAsia="黑体" w:hAnsi="黑体" w:cs="黑体" w:hint="eastAsia"/>
                <w:bCs/>
                <w:szCs w:val="44"/>
              </w:rPr>
              <w:t>、安全模块模块详细设计</w:t>
            </w:r>
            <w:r>
              <w:rPr>
                <w:rFonts w:ascii="黑体" w:eastAsia="黑体" w:hAnsi="黑体" w:cs="黑体" w:hint="eastAsia"/>
              </w:rPr>
              <w:tab/>
            </w:r>
            <w:r>
              <w:rPr>
                <w:rFonts w:ascii="黑体" w:eastAsia="黑体" w:hAnsi="黑体" w:cs="黑体" w:hint="eastAsia"/>
              </w:rPr>
              <w:fldChar w:fldCharType="begin"/>
            </w:r>
            <w:r>
              <w:rPr>
                <w:rFonts w:ascii="黑体" w:eastAsia="黑体" w:hAnsi="黑体" w:cs="黑体" w:hint="eastAsia"/>
              </w:rPr>
              <w:instrText xml:space="preserve"> PAGEREF _Toc3354 \h </w:instrText>
            </w:r>
            <w:r>
              <w:rPr>
                <w:rFonts w:ascii="黑体" w:eastAsia="黑体" w:hAnsi="黑体" w:cs="黑体" w:hint="eastAsia"/>
              </w:rPr>
            </w:r>
            <w:r>
              <w:rPr>
                <w:rFonts w:ascii="黑体" w:eastAsia="黑体" w:hAnsi="黑体" w:cs="黑体" w:hint="eastAsia"/>
              </w:rPr>
              <w:fldChar w:fldCharType="separate"/>
            </w:r>
            <w:r>
              <w:rPr>
                <w:rFonts w:ascii="黑体" w:eastAsia="黑体" w:hAnsi="黑体" w:cs="黑体" w:hint="eastAsia"/>
              </w:rPr>
              <w:t>38</w:t>
            </w:r>
            <w:r>
              <w:rPr>
                <w:rFonts w:ascii="黑体" w:eastAsia="黑体" w:hAnsi="黑体" w:cs="黑体" w:hint="eastAsia"/>
              </w:rPr>
              <w:fldChar w:fldCharType="end"/>
            </w:r>
          </w:hyperlink>
        </w:p>
        <w:p w:rsidR="00696EF0" w:rsidRDefault="00470ED9">
          <w:r>
            <w:rPr>
              <w:rFonts w:ascii="黑体" w:eastAsia="黑体" w:hAnsi="黑体" w:cs="黑体" w:hint="eastAsia"/>
              <w:bCs/>
              <w:lang w:val="zh-CN"/>
            </w:rPr>
            <w:fldChar w:fldCharType="end"/>
          </w:r>
        </w:p>
      </w:sdtContent>
    </w:sdt>
    <w:p w:rsidR="00696EF0" w:rsidRDefault="00470ED9">
      <w:pPr>
        <w:pStyle w:val="12"/>
        <w:tabs>
          <w:tab w:val="left" w:pos="6165"/>
        </w:tabs>
        <w:spacing w:after="240" w:line="360" w:lineRule="auto"/>
        <w:rPr>
          <w:rFonts w:ascii="Times New Roman" w:eastAsia="黑体" w:hAnsi="Times New Roman"/>
          <w:color w:val="auto"/>
          <w:sz w:val="44"/>
          <w:szCs w:val="44"/>
        </w:rPr>
      </w:pPr>
      <w:bookmarkStart w:id="0" w:name="_Toc527"/>
      <w:bookmarkStart w:id="1" w:name="_Toc435555000"/>
      <w:r>
        <w:rPr>
          <w:rFonts w:ascii="Times New Roman" w:eastAsia="黑体" w:hAnsi="Times New Roman"/>
          <w:color w:val="auto"/>
          <w:sz w:val="44"/>
          <w:szCs w:val="44"/>
        </w:rPr>
        <w:t>1</w:t>
      </w:r>
      <w:r>
        <w:rPr>
          <w:rFonts w:ascii="Times New Roman" w:eastAsia="黑体" w:hAnsi="Times New Roman"/>
          <w:color w:val="auto"/>
          <w:sz w:val="44"/>
          <w:szCs w:val="44"/>
        </w:rPr>
        <w:t>．导言</w:t>
      </w:r>
      <w:bookmarkEnd w:id="0"/>
      <w:bookmarkEnd w:id="1"/>
      <w:r>
        <w:rPr>
          <w:rFonts w:ascii="Times New Roman" w:eastAsia="黑体" w:hAnsi="Times New Roman"/>
          <w:color w:val="auto"/>
          <w:sz w:val="44"/>
          <w:szCs w:val="44"/>
        </w:rPr>
        <w:tab/>
      </w:r>
    </w:p>
    <w:p w:rsidR="00696EF0" w:rsidRDefault="00470ED9">
      <w:pPr>
        <w:pStyle w:val="2"/>
        <w:spacing w:after="240" w:line="360" w:lineRule="auto"/>
        <w:rPr>
          <w:rFonts w:ascii="Times New Roman" w:eastAsia="黑体" w:hAnsi="Times New Roman"/>
          <w:color w:val="auto"/>
          <w:sz w:val="30"/>
          <w:szCs w:val="30"/>
        </w:rPr>
      </w:pPr>
      <w:bookmarkStart w:id="2" w:name="_Toc439216690"/>
      <w:bookmarkStart w:id="3" w:name="_Toc440351844"/>
      <w:bookmarkStart w:id="4" w:name="_Toc439486668"/>
      <w:bookmarkStart w:id="5" w:name="_Toc439486572"/>
      <w:bookmarkStart w:id="6" w:name="_Toc435871190"/>
      <w:bookmarkStart w:id="7" w:name="_Toc439486685"/>
      <w:bookmarkStart w:id="8" w:name="_Toc445715206"/>
      <w:bookmarkStart w:id="9" w:name="_Toc439486445"/>
      <w:bookmarkStart w:id="10" w:name="_Toc440343824"/>
      <w:bookmarkStart w:id="11" w:name="_Toc440348448"/>
      <w:bookmarkStart w:id="12" w:name="_Toc439486266"/>
      <w:bookmarkStart w:id="13" w:name="_Toc439479125"/>
      <w:bookmarkStart w:id="14" w:name="_Toc435515184"/>
      <w:bookmarkStart w:id="15" w:name="_Toc440351860"/>
      <w:bookmarkStart w:id="16" w:name="_Toc439478830"/>
      <w:bookmarkStart w:id="17" w:name="_Toc439486469"/>
      <w:bookmarkStart w:id="18" w:name="_Toc459082583"/>
      <w:bookmarkStart w:id="19" w:name="_Toc439479044"/>
      <w:bookmarkStart w:id="20" w:name="_Toc440348420"/>
      <w:bookmarkStart w:id="21" w:name="_Toc439478941"/>
      <w:bookmarkStart w:id="22" w:name="_Toc435555001"/>
      <w:bookmarkStart w:id="23" w:name="_Toc440343883"/>
      <w:bookmarkStart w:id="24" w:name="_Toc435931855"/>
      <w:bookmarkStart w:id="25" w:name="_Toc439479245"/>
      <w:bookmarkStart w:id="26" w:name="_Toc440343812"/>
      <w:bookmarkStart w:id="27" w:name="_Toc3271"/>
      <w:r>
        <w:rPr>
          <w:rFonts w:ascii="Times New Roman" w:eastAsia="黑体" w:hAnsi="Times New Roman"/>
          <w:color w:val="auto"/>
          <w:sz w:val="30"/>
          <w:szCs w:val="30"/>
        </w:rPr>
        <w:t>1.1</w:t>
      </w:r>
      <w:r>
        <w:rPr>
          <w:rFonts w:ascii="Times New Roman" w:eastAsia="黑体" w:hAnsi="Times New Roman" w:hint="eastAsia"/>
          <w:color w:val="auto"/>
          <w:sz w:val="30"/>
          <w:szCs w:val="30"/>
        </w:rPr>
        <w:t xml:space="preserve"> </w:t>
      </w:r>
      <w:r>
        <w:rPr>
          <w:rFonts w:ascii="Times New Roman" w:eastAsia="黑体" w:hAnsi="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96EF0" w:rsidRDefault="00470ED9">
      <w:pPr>
        <w:spacing w:line="360" w:lineRule="auto"/>
        <w:ind w:firstLine="420"/>
        <w:rPr>
          <w:rFonts w:ascii="Times New Roman" w:hAnsi="Times New Roman" w:cs="Times New Roman"/>
          <w:sz w:val="24"/>
          <w:lang w:bidi="en-US"/>
        </w:rPr>
      </w:pPr>
      <w:r>
        <w:rPr>
          <w:rFonts w:ascii="Times New Roman" w:hAnsi="Times New Roman" w:cs="Times New Roman"/>
          <w:sz w:val="24"/>
          <w:szCs w:val="24"/>
        </w:rPr>
        <w:t>该文档是对</w:t>
      </w:r>
      <w:r>
        <w:rPr>
          <w:rFonts w:ascii="Times New Roman" w:hAnsi="Times New Roman" w:cs="Times New Roman" w:hint="eastAsia"/>
          <w:sz w:val="24"/>
          <w:szCs w:val="24"/>
        </w:rPr>
        <w:t>课程资料自主学习系统</w:t>
      </w:r>
      <w:r>
        <w:rPr>
          <w:rFonts w:ascii="Times New Roman" w:hAnsi="Times New Roman" w:cs="Times New Roman" w:hint="eastAsia"/>
          <w:sz w:val="24"/>
          <w:szCs w:val="24"/>
        </w:rPr>
        <w:t>概要设计进行的</w:t>
      </w:r>
      <w:r>
        <w:rPr>
          <w:rFonts w:ascii="Times New Roman" w:hAnsi="Times New Roman" w:cs="Times New Roman"/>
          <w:sz w:val="24"/>
          <w:szCs w:val="24"/>
        </w:rPr>
        <w:t>详细说明，</w:t>
      </w:r>
      <w:r>
        <w:rPr>
          <w:rFonts w:ascii="Times New Roman" w:hAnsi="Times New Roman" w:cs="Times New Roman" w:hint="eastAsia"/>
          <w:sz w:val="24"/>
          <w:szCs w:val="24"/>
        </w:rPr>
        <w:t>是为了指导和规范</w:t>
      </w:r>
      <w:r>
        <w:rPr>
          <w:rFonts w:ascii="Times New Roman" w:hAnsi="Times New Roman" w:cs="Times New Roman" w:hint="eastAsia"/>
          <w:sz w:val="24"/>
          <w:szCs w:val="24"/>
        </w:rPr>
        <w:t>课程资料自主学习系统</w:t>
      </w:r>
      <w:r>
        <w:rPr>
          <w:rFonts w:ascii="Times New Roman" w:hAnsi="Times New Roman" w:cs="Times New Roman" w:hint="eastAsia"/>
          <w:sz w:val="24"/>
          <w:szCs w:val="24"/>
        </w:rPr>
        <w:t>开发而制定的详细</w:t>
      </w:r>
      <w:r>
        <w:rPr>
          <w:rFonts w:ascii="Times New Roman" w:hAnsi="Times New Roman" w:cs="Times New Roman"/>
          <w:sz w:val="24"/>
          <w:szCs w:val="24"/>
        </w:rPr>
        <w:t>开发</w:t>
      </w:r>
      <w:r>
        <w:rPr>
          <w:rFonts w:ascii="Times New Roman" w:hAnsi="Times New Roman" w:cs="Times New Roman" w:hint="eastAsia"/>
          <w:sz w:val="24"/>
          <w:szCs w:val="24"/>
        </w:rPr>
        <w:t>设计文档</w:t>
      </w:r>
      <w:r>
        <w:rPr>
          <w:rFonts w:ascii="Times New Roman" w:hAnsi="Times New Roman" w:cs="Times New Roman" w:hint="eastAsia"/>
          <w:sz w:val="24"/>
          <w:szCs w:val="24"/>
        </w:rPr>
        <w:t>，</w:t>
      </w:r>
      <w:r>
        <w:rPr>
          <w:rFonts w:ascii="Times New Roman" w:hAnsi="Times New Roman" w:cs="Times New Roman" w:hint="eastAsia"/>
          <w:sz w:val="24"/>
          <w:szCs w:val="24"/>
        </w:rPr>
        <w:t>说明程序模块的设计考虑。</w:t>
      </w:r>
    </w:p>
    <w:p w:rsidR="00696EF0" w:rsidRDefault="00470ED9">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696EF0" w:rsidRDefault="00470ED9">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696EF0" w:rsidRDefault="00470ED9">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696EF0" w:rsidRDefault="00470ED9">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696EF0" w:rsidRDefault="00470ED9">
      <w:pPr>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696EF0" w:rsidRDefault="00470ED9">
      <w:pPr>
        <w:pStyle w:val="2"/>
        <w:spacing w:after="240" w:line="360" w:lineRule="auto"/>
        <w:rPr>
          <w:rFonts w:ascii="Times New Roman" w:eastAsia="黑体" w:hAnsi="Times New Roman"/>
          <w:color w:val="auto"/>
          <w:sz w:val="30"/>
          <w:szCs w:val="30"/>
        </w:rPr>
      </w:pPr>
      <w:bookmarkStart w:id="28" w:name="_Toc435555002"/>
      <w:bookmarkStart w:id="29" w:name="_Toc20008"/>
      <w:r>
        <w:rPr>
          <w:rFonts w:ascii="Times New Roman" w:eastAsia="黑体" w:hAnsi="Times New Roman"/>
          <w:color w:val="auto"/>
          <w:sz w:val="30"/>
          <w:szCs w:val="30"/>
        </w:rPr>
        <w:t xml:space="preserve">1.2 </w:t>
      </w:r>
      <w:r>
        <w:rPr>
          <w:rFonts w:ascii="Times New Roman" w:eastAsia="黑体" w:hAnsi="Times New Roman"/>
          <w:color w:val="auto"/>
          <w:sz w:val="30"/>
          <w:szCs w:val="30"/>
        </w:rPr>
        <w:t>范围</w:t>
      </w:r>
      <w:bookmarkEnd w:id="28"/>
      <w:bookmarkEnd w:id="29"/>
    </w:p>
    <w:p w:rsidR="00696EF0" w:rsidRDefault="00470ED9">
      <w:pPr>
        <w:ind w:firstLine="420"/>
        <w:rPr>
          <w:rFonts w:ascii="Times New Roman" w:hAnsi="Times New Roman" w:cs="Times New Roman"/>
          <w:sz w:val="24"/>
          <w:szCs w:val="24"/>
        </w:rPr>
      </w:pPr>
      <w:bookmarkStart w:id="30" w:name="_Toc435555003"/>
      <w:r>
        <w:rPr>
          <w:rFonts w:ascii="Times New Roman" w:hAnsi="Times New Roman" w:cs="Times New Roman" w:hint="eastAsia"/>
          <w:sz w:val="24"/>
          <w:szCs w:val="24"/>
        </w:rPr>
        <w:t>该文档内容涵盖</w:t>
      </w:r>
      <w:r>
        <w:rPr>
          <w:rFonts w:ascii="Times New Roman" w:hAnsi="Times New Roman" w:cs="Times New Roman" w:hint="eastAsia"/>
          <w:sz w:val="24"/>
          <w:szCs w:val="24"/>
        </w:rPr>
        <w:t>课程资料自主学习</w:t>
      </w:r>
      <w:r>
        <w:rPr>
          <w:rFonts w:ascii="Times New Roman" w:hAnsi="Times New Roman" w:cs="Times New Roman" w:hint="eastAsia"/>
          <w:sz w:val="24"/>
          <w:szCs w:val="24"/>
        </w:rPr>
        <w:t>系统的所有功能模块的详细设计描述</w:t>
      </w:r>
      <w:r>
        <w:rPr>
          <w:rFonts w:ascii="Times New Roman" w:hAnsi="Times New Roman" w:cs="Times New Roman" w:hint="eastAsia"/>
          <w:sz w:val="24"/>
          <w:szCs w:val="24"/>
        </w:rPr>
        <w:t>，</w:t>
      </w:r>
      <w:r>
        <w:rPr>
          <w:rFonts w:ascii="Times New Roman" w:hAnsi="Times New Roman" w:cs="Times New Roman" w:hint="eastAsia"/>
          <w:sz w:val="24"/>
          <w:szCs w:val="24"/>
        </w:rPr>
        <w:t>包括程序的描述和流程逻辑。</w:t>
      </w:r>
    </w:p>
    <w:p w:rsidR="00696EF0" w:rsidRDefault="00470ED9">
      <w:pPr>
        <w:pStyle w:val="2"/>
        <w:spacing w:after="240" w:line="360" w:lineRule="auto"/>
        <w:rPr>
          <w:rFonts w:ascii="Times New Roman" w:eastAsia="黑体" w:hAnsi="Times New Roman"/>
          <w:color w:val="auto"/>
          <w:sz w:val="30"/>
          <w:szCs w:val="30"/>
        </w:rPr>
      </w:pPr>
      <w:bookmarkStart w:id="31" w:name="_Toc444202907"/>
      <w:bookmarkStart w:id="32" w:name="_Toc22109"/>
      <w:bookmarkStart w:id="33" w:name="_Toc435555005"/>
      <w:bookmarkEnd w:id="30"/>
      <w:r>
        <w:rPr>
          <w:rFonts w:ascii="Times New Roman" w:eastAsia="黑体" w:hAnsi="Times New Roman"/>
          <w:color w:val="auto"/>
          <w:sz w:val="30"/>
          <w:szCs w:val="30"/>
        </w:rPr>
        <w:lastRenderedPageBreak/>
        <w:t xml:space="preserve">1.3 </w:t>
      </w:r>
      <w:r>
        <w:rPr>
          <w:rFonts w:ascii="Times New Roman" w:eastAsia="黑体" w:hAnsi="Times New Roman"/>
          <w:color w:val="auto"/>
          <w:sz w:val="30"/>
          <w:szCs w:val="30"/>
        </w:rPr>
        <w:t>引用标准</w:t>
      </w:r>
      <w:bookmarkEnd w:id="31"/>
      <w:bookmarkEnd w:id="32"/>
    </w:p>
    <w:p w:rsidR="00696EF0" w:rsidRDefault="00470ED9">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696EF0" w:rsidRDefault="00470ED9">
      <w:pPr>
        <w:pStyle w:val="2"/>
        <w:spacing w:after="240" w:line="360" w:lineRule="auto"/>
        <w:rPr>
          <w:rFonts w:ascii="Times New Roman" w:eastAsia="黑体" w:hAnsi="Times New Roman"/>
          <w:color w:val="auto"/>
          <w:sz w:val="30"/>
          <w:szCs w:val="30"/>
        </w:rPr>
      </w:pPr>
      <w:bookmarkStart w:id="34" w:name="_Toc444202908"/>
      <w:bookmarkStart w:id="35" w:name="_Toc17888"/>
      <w:r>
        <w:rPr>
          <w:rFonts w:ascii="Times New Roman" w:eastAsia="黑体" w:hAnsi="Times New Roman"/>
          <w:color w:val="auto"/>
          <w:sz w:val="30"/>
          <w:szCs w:val="30"/>
        </w:rPr>
        <w:t xml:space="preserve">1.4 </w:t>
      </w:r>
      <w:r>
        <w:rPr>
          <w:rFonts w:ascii="Times New Roman" w:eastAsia="黑体" w:hAnsi="Times New Roman"/>
          <w:color w:val="auto"/>
          <w:sz w:val="30"/>
          <w:szCs w:val="30"/>
        </w:rPr>
        <w:t>参考资料</w:t>
      </w:r>
      <w:bookmarkEnd w:id="34"/>
      <w:bookmarkEnd w:id="35"/>
    </w:p>
    <w:p w:rsidR="00696EF0" w:rsidRDefault="00470ED9">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696EF0" w:rsidRDefault="00470ED9">
      <w:pPr>
        <w:pStyle w:val="2"/>
        <w:spacing w:after="240" w:line="360" w:lineRule="auto"/>
        <w:rPr>
          <w:rFonts w:ascii="Times New Roman" w:eastAsia="黑体" w:hAnsi="Times New Roman"/>
          <w:color w:val="auto"/>
          <w:sz w:val="30"/>
          <w:szCs w:val="30"/>
        </w:rPr>
      </w:pPr>
      <w:bookmarkStart w:id="36" w:name="_Toc22366"/>
      <w:r>
        <w:rPr>
          <w:rFonts w:ascii="Times New Roman" w:eastAsia="黑体" w:hAnsi="Times New Roman"/>
          <w:color w:val="auto"/>
          <w:sz w:val="30"/>
          <w:szCs w:val="30"/>
        </w:rPr>
        <w:t xml:space="preserve">1.5 </w:t>
      </w:r>
      <w:r>
        <w:rPr>
          <w:rFonts w:ascii="Times New Roman" w:eastAsia="黑体" w:hAnsi="Times New Roman"/>
          <w:color w:val="auto"/>
          <w:sz w:val="30"/>
          <w:szCs w:val="30"/>
        </w:rPr>
        <w:t>版本更新信息</w:t>
      </w:r>
      <w:bookmarkEnd w:id="33"/>
      <w:bookmarkEnd w:id="36"/>
    </w:p>
    <w:p w:rsidR="00696EF0" w:rsidRDefault="00470ED9">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本文档的更新记录如下表所示。</w:t>
      </w:r>
    </w:p>
    <w:p w:rsidR="00696EF0" w:rsidRDefault="00696EF0">
      <w:pPr>
        <w:spacing w:after="0" w:line="360" w:lineRule="auto"/>
        <w:rPr>
          <w:rFonts w:ascii="Times New Roman" w:hAnsi="Times New Roman" w:cs="Times New Roman"/>
          <w:sz w:val="24"/>
          <w:szCs w:val="24"/>
        </w:rPr>
      </w:pP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451"/>
        <w:gridCol w:w="1453"/>
        <w:gridCol w:w="1789"/>
        <w:gridCol w:w="1537"/>
        <w:gridCol w:w="2132"/>
      </w:tblGrid>
      <w:tr w:rsidR="00696EF0">
        <w:trPr>
          <w:trHeight w:val="273"/>
          <w:jc w:val="center"/>
        </w:trPr>
        <w:tc>
          <w:tcPr>
            <w:tcW w:w="867" w:type="pct"/>
            <w:tcBorders>
              <w:bottom w:val="single" w:sz="12" w:space="0" w:color="000000"/>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868" w:type="pct"/>
            <w:tcBorders>
              <w:bottom w:val="single" w:sz="12" w:space="0" w:color="000000"/>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070" w:type="pct"/>
            <w:tcBorders>
              <w:bottom w:val="single" w:sz="12" w:space="0" w:color="000000"/>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919" w:type="pct"/>
            <w:tcBorders>
              <w:bottom w:val="single" w:sz="12" w:space="0" w:color="000000"/>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274" w:type="pct"/>
            <w:tcBorders>
              <w:bottom w:val="single" w:sz="12" w:space="0" w:color="000000"/>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696EF0">
        <w:trPr>
          <w:trHeight w:val="273"/>
          <w:jc w:val="center"/>
        </w:trPr>
        <w:tc>
          <w:tcPr>
            <w:tcW w:w="867"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868"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2021.6.15</w:t>
            </w:r>
          </w:p>
        </w:tc>
        <w:tc>
          <w:tcPr>
            <w:tcW w:w="1070"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919"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导言</w:t>
            </w:r>
          </w:p>
        </w:tc>
        <w:tc>
          <w:tcPr>
            <w:tcW w:w="1274"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696EF0">
        <w:trPr>
          <w:trHeight w:val="273"/>
          <w:jc w:val="center"/>
        </w:trPr>
        <w:tc>
          <w:tcPr>
            <w:tcW w:w="867"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868"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2021.6.16</w:t>
            </w:r>
          </w:p>
        </w:tc>
        <w:tc>
          <w:tcPr>
            <w:tcW w:w="1070"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919"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章节</w:t>
            </w:r>
          </w:p>
        </w:tc>
        <w:tc>
          <w:tcPr>
            <w:tcW w:w="1274" w:type="pct"/>
            <w:tcBorders>
              <w:top w:val="nil"/>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增加</w:t>
            </w:r>
          </w:p>
        </w:tc>
      </w:tr>
      <w:tr w:rsidR="00696EF0">
        <w:trPr>
          <w:trHeight w:val="273"/>
          <w:jc w:val="center"/>
        </w:trPr>
        <w:tc>
          <w:tcPr>
            <w:tcW w:w="867" w:type="pct"/>
            <w:tcBorders>
              <w:top w:val="nil"/>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868" w:type="pct"/>
            <w:tcBorders>
              <w:top w:val="nil"/>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hint="eastAsia"/>
                <w:sz w:val="24"/>
                <w:szCs w:val="24"/>
              </w:rPr>
              <w:t>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7</w:t>
            </w:r>
          </w:p>
        </w:tc>
        <w:tc>
          <w:tcPr>
            <w:tcW w:w="1070" w:type="pct"/>
            <w:tcBorders>
              <w:top w:val="nil"/>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19" w:type="pct"/>
            <w:tcBorders>
              <w:top w:val="nil"/>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章节</w:t>
            </w:r>
          </w:p>
        </w:tc>
        <w:tc>
          <w:tcPr>
            <w:tcW w:w="1274" w:type="pct"/>
            <w:tcBorders>
              <w:top w:val="nil"/>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696EF0">
        <w:trPr>
          <w:trHeight w:val="273"/>
          <w:jc w:val="center"/>
        </w:trPr>
        <w:tc>
          <w:tcPr>
            <w:tcW w:w="867"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868"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hint="eastAsia"/>
                <w:sz w:val="24"/>
                <w:szCs w:val="24"/>
              </w:rPr>
              <w:t>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18</w:t>
            </w:r>
          </w:p>
        </w:tc>
        <w:tc>
          <w:tcPr>
            <w:tcW w:w="1070"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919"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章节</w:t>
            </w:r>
          </w:p>
        </w:tc>
        <w:tc>
          <w:tcPr>
            <w:tcW w:w="1274"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增加</w:t>
            </w:r>
          </w:p>
        </w:tc>
      </w:tr>
      <w:tr w:rsidR="00696EF0">
        <w:trPr>
          <w:trHeight w:val="273"/>
          <w:jc w:val="center"/>
        </w:trPr>
        <w:tc>
          <w:tcPr>
            <w:tcW w:w="867"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868"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hint="eastAsia"/>
                <w:sz w:val="24"/>
                <w:szCs w:val="24"/>
              </w:rPr>
              <w:t>21</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19</w:t>
            </w:r>
          </w:p>
        </w:tc>
        <w:tc>
          <w:tcPr>
            <w:tcW w:w="1070"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919"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sz w:val="24"/>
                <w:szCs w:val="24"/>
              </w:rPr>
              <w:t>章节</w:t>
            </w:r>
          </w:p>
        </w:tc>
        <w:tc>
          <w:tcPr>
            <w:tcW w:w="1274"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w:t>
            </w:r>
          </w:p>
        </w:tc>
      </w:tr>
      <w:tr w:rsidR="00696EF0">
        <w:trPr>
          <w:trHeight w:val="273"/>
          <w:jc w:val="center"/>
        </w:trPr>
        <w:tc>
          <w:tcPr>
            <w:tcW w:w="867"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868"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21</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.2</w:t>
            </w:r>
            <w:r>
              <w:rPr>
                <w:rFonts w:ascii="Times New Roman" w:hAnsi="Times New Roman" w:cs="Times New Roman" w:hint="eastAsia"/>
                <w:sz w:val="24"/>
                <w:szCs w:val="24"/>
              </w:rPr>
              <w:t>1</w:t>
            </w:r>
          </w:p>
        </w:tc>
        <w:tc>
          <w:tcPr>
            <w:tcW w:w="1070"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919"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章节</w:t>
            </w:r>
          </w:p>
        </w:tc>
        <w:tc>
          <w:tcPr>
            <w:tcW w:w="1274"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修改、增加</w:t>
            </w:r>
          </w:p>
        </w:tc>
      </w:tr>
      <w:tr w:rsidR="00696EF0">
        <w:trPr>
          <w:trHeight w:val="273"/>
          <w:jc w:val="center"/>
        </w:trPr>
        <w:tc>
          <w:tcPr>
            <w:tcW w:w="867"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868"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2021.6.22</w:t>
            </w:r>
          </w:p>
        </w:tc>
        <w:tc>
          <w:tcPr>
            <w:tcW w:w="1070"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919"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章节</w:t>
            </w:r>
          </w:p>
        </w:tc>
        <w:tc>
          <w:tcPr>
            <w:tcW w:w="1274" w:type="pct"/>
            <w:tcBorders>
              <w:top w:val="single" w:sz="4" w:space="0" w:color="auto"/>
              <w:bottom w:val="single" w:sz="4" w:space="0" w:color="auto"/>
            </w:tcBorders>
            <w:vAlign w:val="center"/>
          </w:tcPr>
          <w:p w:rsidR="00696EF0" w:rsidRDefault="00470ED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修改，增加</w:t>
            </w:r>
          </w:p>
        </w:tc>
      </w:tr>
    </w:tbl>
    <w:p w:rsidR="00696EF0" w:rsidRDefault="00696EF0">
      <w:pPr>
        <w:spacing w:after="0" w:line="360" w:lineRule="auto"/>
        <w:rPr>
          <w:rFonts w:ascii="Times New Roman" w:hAnsi="Times New Roman" w:cs="Times New Roman"/>
          <w:sz w:val="24"/>
          <w:szCs w:val="24"/>
        </w:rPr>
      </w:pPr>
    </w:p>
    <w:p w:rsidR="00696EF0" w:rsidRDefault="00470ED9">
      <w:pPr>
        <w:pStyle w:val="12"/>
        <w:spacing w:after="240" w:line="360" w:lineRule="auto"/>
        <w:rPr>
          <w:rFonts w:ascii="Times New Roman" w:eastAsia="黑体" w:hAnsi="Times New Roman"/>
          <w:color w:val="auto"/>
          <w:sz w:val="44"/>
          <w:szCs w:val="44"/>
        </w:rPr>
      </w:pPr>
      <w:bookmarkStart w:id="37" w:name="_Toc22914"/>
      <w:bookmarkStart w:id="38" w:name="_Toc435555006"/>
      <w:r>
        <w:rPr>
          <w:rFonts w:ascii="Times New Roman" w:eastAsia="黑体" w:hAnsi="Times New Roman"/>
          <w:color w:val="auto"/>
          <w:sz w:val="44"/>
          <w:szCs w:val="44"/>
        </w:rPr>
        <w:t>2</w:t>
      </w:r>
      <w:r>
        <w:rPr>
          <w:rFonts w:ascii="Times New Roman" w:eastAsia="黑体" w:hAnsi="Times New Roman" w:hint="eastAsia"/>
          <w:color w:val="auto"/>
          <w:sz w:val="44"/>
          <w:szCs w:val="44"/>
        </w:rPr>
        <w:t>．详细设计简述</w:t>
      </w:r>
      <w:bookmarkEnd w:id="37"/>
      <w:bookmarkEnd w:id="38"/>
    </w:p>
    <w:p w:rsidR="00696EF0" w:rsidRDefault="00470ED9">
      <w:pPr>
        <w:pStyle w:val="2"/>
        <w:spacing w:after="240" w:line="360" w:lineRule="auto"/>
        <w:rPr>
          <w:rFonts w:ascii="Times New Roman" w:eastAsia="黑体" w:hAnsi="Times New Roman"/>
          <w:color w:val="auto"/>
          <w:sz w:val="30"/>
          <w:szCs w:val="30"/>
        </w:rPr>
      </w:pPr>
      <w:bookmarkStart w:id="39" w:name="_Toc27436"/>
      <w:bookmarkStart w:id="40" w:name="_Toc435555007"/>
      <w:r>
        <w:rPr>
          <w:rFonts w:ascii="Times New Roman" w:eastAsia="黑体" w:hAnsi="Times New Roman"/>
          <w:color w:val="auto"/>
          <w:sz w:val="30"/>
          <w:szCs w:val="30"/>
        </w:rPr>
        <w:t>2.</w:t>
      </w:r>
      <w:r>
        <w:rPr>
          <w:rFonts w:ascii="Times New Roman" w:eastAsia="黑体" w:hAnsi="Times New Roman" w:hint="eastAsia"/>
          <w:color w:val="auto"/>
          <w:sz w:val="30"/>
          <w:szCs w:val="30"/>
        </w:rPr>
        <w:t>1</w:t>
      </w:r>
      <w:r>
        <w:rPr>
          <w:rFonts w:ascii="Times New Roman" w:eastAsia="黑体" w:hAnsi="Times New Roman"/>
          <w:color w:val="auto"/>
          <w:sz w:val="30"/>
          <w:szCs w:val="30"/>
        </w:rPr>
        <w:t xml:space="preserve"> </w:t>
      </w:r>
      <w:r>
        <w:rPr>
          <w:rFonts w:ascii="Times New Roman" w:eastAsia="黑体" w:hAnsi="Times New Roman" w:hint="eastAsia"/>
          <w:color w:val="auto"/>
          <w:sz w:val="30"/>
          <w:szCs w:val="30"/>
        </w:rPr>
        <w:t>设计</w:t>
      </w:r>
      <w:r>
        <w:rPr>
          <w:rFonts w:ascii="Times New Roman" w:eastAsia="黑体" w:hAnsi="Times New Roman"/>
          <w:color w:val="auto"/>
          <w:sz w:val="30"/>
          <w:szCs w:val="30"/>
        </w:rPr>
        <w:t>简介</w:t>
      </w:r>
      <w:bookmarkEnd w:id="39"/>
      <w:bookmarkEnd w:id="40"/>
    </w:p>
    <w:p w:rsidR="00696EF0" w:rsidRDefault="00470ED9">
      <w:pPr>
        <w:ind w:left="420" w:firstLine="420"/>
        <w:rPr>
          <w:sz w:val="24"/>
          <w:szCs w:val="24"/>
        </w:rPr>
      </w:pPr>
      <w:r>
        <w:rPr>
          <w:rFonts w:hint="eastAsia"/>
          <w:sz w:val="24"/>
          <w:szCs w:val="24"/>
        </w:rPr>
        <w:t>随着计算机技术的普及和计算机网络的普遍应用，学生自主学习，教师精心辅导也成趋势。建立一个网站方便更多的人享用宝贵的教育资料源，方便教师教学，提高学生自学能力，已成趋势。</w:t>
      </w:r>
    </w:p>
    <w:p w:rsidR="00696EF0" w:rsidRDefault="00470ED9">
      <w:pPr>
        <w:spacing w:line="360" w:lineRule="auto"/>
        <w:ind w:firstLineChars="200" w:firstLine="440"/>
        <w:rPr>
          <w:rFonts w:ascii="Times New Roman" w:hAnsi="Times New Roman" w:cs="Times New Roman"/>
          <w:sz w:val="24"/>
          <w:szCs w:val="24"/>
        </w:rPr>
      </w:pPr>
      <w:r>
        <w:rPr>
          <w:lang w:bidi="en-US"/>
        </w:rPr>
        <w:tab/>
      </w:r>
      <w:r>
        <w:rPr>
          <w:rFonts w:hint="eastAsia"/>
          <w:lang w:bidi="en-US"/>
        </w:rPr>
        <w:t>课程资料自主学习系统</w:t>
      </w:r>
      <w:r>
        <w:rPr>
          <w:rFonts w:ascii="Times New Roman" w:hAnsi="Times New Roman" w:cs="Times New Roman"/>
          <w:sz w:val="24"/>
          <w:szCs w:val="24"/>
        </w:rPr>
        <w:t>分层结构图如图</w:t>
      </w:r>
      <w:r>
        <w:rPr>
          <w:rFonts w:ascii="Times New Roman" w:hAnsi="Times New Roman" w:cs="Times New Roman"/>
          <w:sz w:val="24"/>
          <w:szCs w:val="24"/>
        </w:rPr>
        <w:t>2</w:t>
      </w:r>
      <w:r>
        <w:rPr>
          <w:rFonts w:ascii="Times New Roman" w:hAnsi="Times New Roman" w:cs="Times New Roman" w:hint="eastAsia"/>
          <w:sz w:val="24"/>
          <w:szCs w:val="24"/>
        </w:rPr>
        <w:t>-1</w:t>
      </w:r>
      <w:r>
        <w:rPr>
          <w:rFonts w:ascii="Times New Roman" w:hAnsi="Times New Roman" w:cs="Times New Roman"/>
          <w:sz w:val="24"/>
          <w:szCs w:val="24"/>
        </w:rPr>
        <w:t>所示。</w:t>
      </w:r>
    </w:p>
    <w:p w:rsidR="00696EF0" w:rsidRDefault="00470ED9">
      <w:pPr>
        <w:spacing w:line="360" w:lineRule="auto"/>
        <w:ind w:firstLineChars="200" w:firstLine="440"/>
        <w:jc w:val="center"/>
      </w:pPr>
      <w:r>
        <w:rPr>
          <w:rFonts w:hint="eastAsia"/>
          <w:noProof/>
        </w:rPr>
        <w:lastRenderedPageBreak/>
        <w:drawing>
          <wp:inline distT="0" distB="0" distL="114300" distR="114300">
            <wp:extent cx="5296535" cy="3775710"/>
            <wp:effectExtent l="0" t="0" r="6985" b="0"/>
            <wp:docPr id="2" name="图片 2" descr="分层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分层结构"/>
                    <pic:cNvPicPr>
                      <a:picLocks noChangeAspect="1"/>
                    </pic:cNvPicPr>
                  </pic:nvPicPr>
                  <pic:blipFill>
                    <a:blip r:embed="rId9"/>
                    <a:stretch>
                      <a:fillRect/>
                    </a:stretch>
                  </pic:blipFill>
                  <pic:spPr>
                    <a:xfrm>
                      <a:off x="0" y="0"/>
                      <a:ext cx="5296535" cy="3775710"/>
                    </a:xfrm>
                    <a:prstGeom prst="rect">
                      <a:avLst/>
                    </a:prstGeom>
                  </pic:spPr>
                </pic:pic>
              </a:graphicData>
            </a:graphic>
          </wp:inline>
        </w:drawing>
      </w:r>
    </w:p>
    <w:p w:rsidR="00696EF0" w:rsidRDefault="00470ED9">
      <w:pPr>
        <w:spacing w:line="360" w:lineRule="auto"/>
        <w:ind w:firstLineChars="200" w:firstLine="440"/>
        <w:jc w:val="center"/>
      </w:pPr>
      <w:r>
        <w:rPr>
          <w:rFonts w:hint="eastAsia"/>
        </w:rPr>
        <w:t>图</w:t>
      </w:r>
      <w:r>
        <w:rPr>
          <w:rFonts w:hint="eastAsia"/>
        </w:rPr>
        <w:t xml:space="preserve"> 2</w:t>
      </w:r>
      <w:r>
        <w:t>-1</w:t>
      </w:r>
      <w:r>
        <w:rPr>
          <w:rFonts w:ascii="Times New Roman" w:hAnsi="Times New Roman" w:cs="Times New Roman"/>
          <w:sz w:val="24"/>
          <w:szCs w:val="24"/>
        </w:rPr>
        <w:t>分层结构图</w:t>
      </w:r>
      <w:r>
        <w:rPr>
          <w:rFonts w:hint="eastAsia"/>
        </w:rPr>
        <w:t>示意图</w:t>
      </w:r>
    </w:p>
    <w:p w:rsidR="00696EF0" w:rsidRDefault="00470ED9">
      <w:pPr>
        <w:pStyle w:val="2"/>
        <w:spacing w:after="240" w:line="360" w:lineRule="auto"/>
        <w:rPr>
          <w:rFonts w:ascii="Times New Roman" w:eastAsia="黑体" w:hAnsi="Times New Roman"/>
          <w:color w:val="auto"/>
          <w:sz w:val="30"/>
          <w:szCs w:val="30"/>
        </w:rPr>
      </w:pPr>
      <w:bookmarkStart w:id="41" w:name="_Toc435555008"/>
      <w:bookmarkStart w:id="42" w:name="_Toc31261"/>
      <w:r>
        <w:rPr>
          <w:rFonts w:ascii="Times New Roman" w:eastAsia="黑体" w:hAnsi="Times New Roman" w:hint="eastAsia"/>
          <w:color w:val="auto"/>
          <w:sz w:val="30"/>
          <w:szCs w:val="30"/>
        </w:rPr>
        <w:t xml:space="preserve">2.2 </w:t>
      </w:r>
      <w:r>
        <w:rPr>
          <w:rFonts w:ascii="Times New Roman" w:eastAsia="黑体" w:hAnsi="Times New Roman" w:hint="eastAsia"/>
          <w:color w:val="auto"/>
          <w:sz w:val="30"/>
          <w:szCs w:val="30"/>
        </w:rPr>
        <w:t>模块简介</w:t>
      </w:r>
      <w:bookmarkEnd w:id="41"/>
      <w:bookmarkEnd w:id="42"/>
    </w:p>
    <w:p w:rsidR="00696EF0" w:rsidRDefault="00470ED9">
      <w:pPr>
        <w:widowControl w:val="0"/>
        <w:spacing w:after="0" w:line="360" w:lineRule="auto"/>
        <w:ind w:left="420" w:firstLine="420"/>
        <w:jc w:val="both"/>
        <w:rPr>
          <w:rFonts w:ascii="Times New Roman" w:hAnsi="Times New Roman" w:cs="Times New Roman"/>
          <w:sz w:val="24"/>
          <w:szCs w:val="24"/>
        </w:rPr>
      </w:pPr>
      <w:r>
        <w:rPr>
          <w:rFonts w:ascii="Times New Roman" w:hAnsi="Times New Roman" w:cs="Times New Roman" w:hint="eastAsia"/>
          <w:sz w:val="24"/>
          <w:szCs w:val="24"/>
        </w:rPr>
        <w:t>系统功能模块图如图所示。</w:t>
      </w:r>
    </w:p>
    <w:p w:rsidR="00696EF0" w:rsidRDefault="00470ED9">
      <w:pPr>
        <w:widowControl w:val="0"/>
        <w:spacing w:after="0" w:line="360" w:lineRule="auto"/>
        <w:ind w:left="420" w:firstLine="420"/>
        <w:jc w:val="both"/>
        <w:rPr>
          <w:rFonts w:ascii="Times New Roman" w:hAnsi="Times New Roman" w:cs="Times New Roman"/>
          <w:sz w:val="24"/>
          <w:szCs w:val="24"/>
        </w:rPr>
      </w:pPr>
      <w:r>
        <w:rPr>
          <w:noProof/>
        </w:rPr>
        <w:lastRenderedPageBreak/>
        <w:drawing>
          <wp:inline distT="0" distB="0" distL="0" distR="0">
            <wp:extent cx="5274310" cy="422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4229100"/>
                    </a:xfrm>
                    <a:prstGeom prst="rect">
                      <a:avLst/>
                    </a:prstGeom>
                    <a:noFill/>
                    <a:ln>
                      <a:noFill/>
                    </a:ln>
                  </pic:spPr>
                </pic:pic>
              </a:graphicData>
            </a:graphic>
          </wp:inline>
        </w:drawing>
      </w:r>
    </w:p>
    <w:p w:rsidR="00696EF0" w:rsidRDefault="00470ED9">
      <w:pPr>
        <w:pStyle w:val="12"/>
        <w:numPr>
          <w:ilvl w:val="0"/>
          <w:numId w:val="14"/>
        </w:numPr>
        <w:rPr>
          <w:rFonts w:ascii="Times New Roman" w:eastAsia="黑体" w:hAnsi="Times New Roman"/>
          <w:color w:val="auto"/>
          <w:sz w:val="44"/>
          <w:szCs w:val="44"/>
        </w:rPr>
      </w:pPr>
      <w:bookmarkStart w:id="43" w:name="_Toc7404"/>
      <w:bookmarkStart w:id="44" w:name="_Toc435555009"/>
      <w:r>
        <w:rPr>
          <w:rFonts w:ascii="Times New Roman" w:eastAsia="黑体" w:hAnsi="Times New Roman" w:hint="eastAsia"/>
          <w:color w:val="auto"/>
          <w:sz w:val="44"/>
          <w:szCs w:val="44"/>
        </w:rPr>
        <w:t>界面详细设计</w:t>
      </w:r>
      <w:bookmarkStart w:id="45" w:name="_Toc435555010"/>
      <w:bookmarkEnd w:id="43"/>
      <w:bookmarkEnd w:id="44"/>
    </w:p>
    <w:p w:rsidR="00696EF0" w:rsidRDefault="00470ED9">
      <w:pPr>
        <w:pStyle w:val="12"/>
        <w:rPr>
          <w:color w:val="auto"/>
        </w:rPr>
      </w:pPr>
      <w:bookmarkStart w:id="46" w:name="_Toc13135"/>
      <w:r>
        <w:rPr>
          <w:rFonts w:hint="eastAsia"/>
          <w:color w:val="auto"/>
        </w:rPr>
        <w:t>3.1</w:t>
      </w:r>
      <w:r>
        <w:rPr>
          <w:rFonts w:hint="eastAsia"/>
          <w:color w:val="auto"/>
        </w:rPr>
        <w:t>、页面设计说明</w:t>
      </w:r>
      <w:bookmarkStart w:id="47" w:name="_Toc435555011"/>
      <w:bookmarkEnd w:id="45"/>
      <w:bookmarkEnd w:id="46"/>
    </w:p>
    <w:p w:rsidR="00696EF0" w:rsidRDefault="00470ED9">
      <w:pPr>
        <w:ind w:firstLine="420"/>
      </w:pPr>
      <w:r>
        <w:rPr>
          <w:rFonts w:hint="eastAsia"/>
        </w:rPr>
        <w:t>系统有学生、教师、管理员三个角色，每个角色对应的页面都不同。三角色份共用一个登录页，选择登录后进入不同的页面。系统的前后端分离，前端发起请求，后端返回数据。</w:t>
      </w:r>
    </w:p>
    <w:p w:rsidR="00696EF0" w:rsidRDefault="00470ED9">
      <w:pPr>
        <w:pStyle w:val="2"/>
        <w:rPr>
          <w:color w:val="auto"/>
        </w:rPr>
      </w:pPr>
      <w:bookmarkStart w:id="48" w:name="_Toc27298"/>
      <w:r>
        <w:rPr>
          <w:rFonts w:hint="eastAsia"/>
          <w:color w:val="auto"/>
        </w:rPr>
        <w:t>3.2</w:t>
      </w:r>
      <w:r>
        <w:rPr>
          <w:rFonts w:hint="eastAsia"/>
          <w:color w:val="auto"/>
        </w:rPr>
        <w:t>、静态页面详细设计</w:t>
      </w:r>
      <w:bookmarkEnd w:id="47"/>
      <w:bookmarkEnd w:id="48"/>
    </w:p>
    <w:p w:rsidR="00696EF0" w:rsidRDefault="00470ED9">
      <w:pPr>
        <w:widowControl w:val="0"/>
        <w:spacing w:after="0" w:line="360" w:lineRule="auto"/>
        <w:ind w:firstLine="420"/>
        <w:jc w:val="both"/>
        <w:rPr>
          <w:rFonts w:ascii="Times New Roman" w:hAnsi="Times New Roman" w:cs="Times New Roman"/>
          <w:sz w:val="24"/>
          <w:szCs w:val="24"/>
        </w:rPr>
      </w:pPr>
      <w:r>
        <w:rPr>
          <w:rFonts w:ascii="Times New Roman" w:hAnsi="Times New Roman" w:cs="Times New Roman" w:hint="eastAsia"/>
          <w:sz w:val="24"/>
          <w:szCs w:val="24"/>
        </w:rPr>
        <w:t>课程资料自主学习系统</w:t>
      </w:r>
      <w:r>
        <w:rPr>
          <w:rFonts w:ascii="Times New Roman" w:hAnsi="Times New Roman" w:cs="Times New Roman" w:hint="eastAsia"/>
          <w:sz w:val="24"/>
          <w:szCs w:val="24"/>
        </w:rPr>
        <w:t>静态页面见</w:t>
      </w:r>
      <w:r>
        <w:rPr>
          <w:rFonts w:ascii="Times New Roman" w:hAnsi="Times New Roman" w:cs="Times New Roman" w:hint="eastAsia"/>
          <w:sz w:val="24"/>
          <w:szCs w:val="24"/>
        </w:rPr>
        <w:t>下</w:t>
      </w:r>
      <w:r>
        <w:rPr>
          <w:rFonts w:ascii="Times New Roman" w:hAnsi="Times New Roman" w:cs="Times New Roman" w:hint="eastAsia"/>
          <w:sz w:val="24"/>
          <w:szCs w:val="24"/>
        </w:rPr>
        <w:t>表</w:t>
      </w:r>
    </w:p>
    <w:p w:rsidR="00696EF0" w:rsidRDefault="00470ED9">
      <w:pPr>
        <w:widowControl w:val="0"/>
        <w:spacing w:after="0" w:line="360" w:lineRule="auto"/>
        <w:jc w:val="center"/>
        <w:rPr>
          <w:rFonts w:asciiTheme="minorEastAsia" w:hAnsiTheme="minorEastAsia" w:cs="Times New Roman"/>
          <w:sz w:val="24"/>
          <w:szCs w:val="24"/>
        </w:rPr>
      </w:pPr>
      <w:r>
        <w:rPr>
          <w:rFonts w:asciiTheme="minorEastAsia" w:hAnsiTheme="minorEastAsia" w:cs="Times New Roman" w:hint="eastAsia"/>
          <w:sz w:val="21"/>
          <w:szCs w:val="24"/>
        </w:rPr>
        <w:t>页面表现层设计</w:t>
      </w:r>
    </w:p>
    <w:tbl>
      <w:tblPr>
        <w:tblW w:w="7918"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5288"/>
      </w:tblGrid>
      <w:tr w:rsidR="00696EF0">
        <w:trPr>
          <w:jc w:val="center"/>
        </w:trPr>
        <w:tc>
          <w:tcPr>
            <w:tcW w:w="2630" w:type="dxa"/>
            <w:shd w:val="solid" w:color="000080" w:fill="FFFFFF"/>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界面</w:t>
            </w:r>
          </w:p>
        </w:tc>
        <w:tc>
          <w:tcPr>
            <w:tcW w:w="5288" w:type="dxa"/>
            <w:shd w:val="solid" w:color="000080" w:fill="FFFFFF"/>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登录</w:t>
            </w:r>
          </w:p>
        </w:tc>
        <w:tc>
          <w:tcPr>
            <w:tcW w:w="5288"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选择角色，输入账号密码登录系统</w:t>
            </w:r>
          </w:p>
        </w:tc>
      </w:tr>
      <w:tr w:rsidR="00696EF0">
        <w:trPr>
          <w:jc w:val="center"/>
        </w:trPr>
        <w:tc>
          <w:tcPr>
            <w:tcW w:w="2630"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学生首页</w:t>
            </w:r>
          </w:p>
        </w:tc>
        <w:tc>
          <w:tcPr>
            <w:tcW w:w="5288"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学生浏览发布新闻</w:t>
            </w:r>
          </w:p>
        </w:tc>
      </w:tr>
      <w:tr w:rsidR="00696EF0">
        <w:trPr>
          <w:jc w:val="center"/>
        </w:trPr>
        <w:tc>
          <w:tcPr>
            <w:tcW w:w="2630"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学生课程信息</w:t>
            </w:r>
          </w:p>
        </w:tc>
        <w:tc>
          <w:tcPr>
            <w:tcW w:w="5288" w:type="dxa"/>
            <w:vAlign w:val="center"/>
          </w:tcPr>
          <w:p w:rsidR="00696EF0" w:rsidRDefault="00470ED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学生查看所修课程及下载该课程资料</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学生个人中心</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学生查看及修改个人基本信息</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教师首页</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教师浏览发布新闻</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教师课程信息</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教师查看所授课程及上传下载该课程资料</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教师个人中心</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教师查看及修改个人基本信息</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学生管理</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管理员对学生资料进行增删查改（包括密码）</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教师管理</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管理员对教师资料进行增删查改（包括密码）</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新闻列表</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管理员浏览已发布的新闻</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新闻添加</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管理员创建并发布新闻</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课程管理</w:t>
            </w:r>
          </w:p>
        </w:tc>
        <w:tc>
          <w:tcPr>
            <w:tcW w:w="5288"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管理员匹配课程名、课程号和授课教师</w:t>
            </w:r>
          </w:p>
        </w:tc>
      </w:tr>
    </w:tbl>
    <w:p w:rsidR="00696EF0" w:rsidRDefault="00696EF0"/>
    <w:p w:rsidR="00696EF0" w:rsidRDefault="00470ED9">
      <w:pPr>
        <w:pStyle w:val="12"/>
        <w:rPr>
          <w:rFonts w:ascii="Times New Roman" w:eastAsia="黑体" w:hAnsi="Times New Roman"/>
          <w:color w:val="auto"/>
          <w:sz w:val="44"/>
          <w:szCs w:val="44"/>
        </w:rPr>
      </w:pPr>
      <w:bookmarkStart w:id="49" w:name="_Toc435555012"/>
      <w:bookmarkStart w:id="50" w:name="_Toc12387"/>
      <w:r>
        <w:rPr>
          <w:rFonts w:ascii="Times New Roman" w:eastAsia="黑体" w:hAnsi="Times New Roman" w:hint="eastAsia"/>
          <w:color w:val="auto"/>
          <w:sz w:val="44"/>
          <w:szCs w:val="44"/>
        </w:rPr>
        <w:t>4</w:t>
      </w:r>
      <w:r>
        <w:rPr>
          <w:rFonts w:ascii="Times New Roman" w:eastAsia="黑体" w:hAnsi="Times New Roman" w:hint="eastAsia"/>
          <w:color w:val="auto"/>
          <w:sz w:val="44"/>
          <w:szCs w:val="44"/>
        </w:rPr>
        <w:t>、客户端模块详细设计</w:t>
      </w:r>
      <w:bookmarkEnd w:id="49"/>
      <w:bookmarkEnd w:id="50"/>
    </w:p>
    <w:p w:rsidR="00696EF0" w:rsidRDefault="00470ED9">
      <w:pPr>
        <w:pStyle w:val="af"/>
        <w:ind w:firstLine="420"/>
        <w:rPr>
          <w:rFonts w:ascii="Times New Roman" w:hAnsi="Times New Roman" w:cs="Times New Roman"/>
          <w:sz w:val="24"/>
          <w:szCs w:val="24"/>
        </w:rPr>
      </w:pPr>
      <w:r>
        <w:rPr>
          <w:rFonts w:ascii="Times New Roman" w:hAnsi="Times New Roman" w:cs="Times New Roman" w:hint="eastAsia"/>
          <w:sz w:val="24"/>
          <w:szCs w:val="24"/>
        </w:rPr>
        <w:t>客户端模块主要包括</w:t>
      </w:r>
      <w:r>
        <w:rPr>
          <w:rFonts w:ascii="Times New Roman" w:hAnsi="Times New Roman" w:cs="Times New Roman" w:hint="eastAsia"/>
          <w:sz w:val="24"/>
          <w:szCs w:val="24"/>
        </w:rPr>
        <w:t>登录、个人中心、资料上传下载</w:t>
      </w:r>
      <w:r>
        <w:rPr>
          <w:rFonts w:ascii="Times New Roman" w:hAnsi="Times New Roman" w:cs="Times New Roman" w:hint="eastAsia"/>
          <w:sz w:val="24"/>
          <w:szCs w:val="24"/>
        </w:rPr>
        <w:t>模块</w:t>
      </w:r>
      <w:r>
        <w:rPr>
          <w:rFonts w:ascii="Times New Roman" w:hAnsi="Times New Roman" w:cs="Times New Roman"/>
          <w:sz w:val="24"/>
          <w:szCs w:val="24"/>
        </w:rPr>
        <w:t>。</w:t>
      </w:r>
    </w:p>
    <w:p w:rsidR="00696EF0" w:rsidRDefault="00470ED9">
      <w:pPr>
        <w:pStyle w:val="2"/>
        <w:rPr>
          <w:color w:val="auto"/>
          <w:sz w:val="32"/>
          <w:szCs w:val="32"/>
        </w:rPr>
      </w:pPr>
      <w:bookmarkStart w:id="51" w:name="_Toc19044"/>
      <w:r>
        <w:rPr>
          <w:rFonts w:hint="eastAsia"/>
          <w:color w:val="auto"/>
          <w:sz w:val="32"/>
          <w:szCs w:val="32"/>
        </w:rPr>
        <w:t>4.</w:t>
      </w:r>
      <w:r>
        <w:rPr>
          <w:color w:val="auto"/>
          <w:sz w:val="32"/>
          <w:szCs w:val="32"/>
        </w:rPr>
        <w:t>1</w:t>
      </w:r>
      <w:r>
        <w:rPr>
          <w:rFonts w:hint="eastAsia"/>
          <w:color w:val="auto"/>
          <w:sz w:val="32"/>
          <w:szCs w:val="32"/>
        </w:rPr>
        <w:t>、公用</w:t>
      </w:r>
      <w:r>
        <w:rPr>
          <w:color w:val="auto"/>
          <w:sz w:val="32"/>
          <w:szCs w:val="32"/>
        </w:rPr>
        <w:t>模块</w:t>
      </w:r>
      <w:r>
        <w:rPr>
          <w:rFonts w:hint="eastAsia"/>
          <w:color w:val="auto"/>
          <w:sz w:val="32"/>
          <w:szCs w:val="32"/>
        </w:rPr>
        <w:t>的详细设计</w:t>
      </w:r>
      <w:bookmarkEnd w:id="51"/>
    </w:p>
    <w:p w:rsidR="00696EF0" w:rsidRDefault="00470ED9">
      <w:pPr>
        <w:pStyle w:val="30"/>
        <w:rPr>
          <w:color w:val="auto"/>
          <w:sz w:val="30"/>
          <w:szCs w:val="30"/>
        </w:rPr>
      </w:pPr>
      <w:bookmarkStart w:id="52" w:name="_Toc28480"/>
      <w:r>
        <w:rPr>
          <w:rFonts w:hint="eastAsia"/>
          <w:color w:val="auto"/>
          <w:sz w:val="30"/>
          <w:szCs w:val="30"/>
        </w:rPr>
        <w:t>4.</w:t>
      </w:r>
      <w:r>
        <w:rPr>
          <w:color w:val="auto"/>
          <w:sz w:val="30"/>
          <w:szCs w:val="30"/>
        </w:rPr>
        <w:t>1</w:t>
      </w:r>
      <w:r>
        <w:rPr>
          <w:rFonts w:hint="eastAsia"/>
          <w:color w:val="auto"/>
          <w:sz w:val="30"/>
          <w:szCs w:val="30"/>
        </w:rPr>
        <w:t xml:space="preserve">.1 </w:t>
      </w:r>
      <w:r>
        <w:rPr>
          <w:rFonts w:hint="eastAsia"/>
          <w:color w:val="auto"/>
          <w:sz w:val="30"/>
          <w:szCs w:val="30"/>
        </w:rPr>
        <w:t>表现层</w:t>
      </w:r>
      <w:bookmarkEnd w:id="52"/>
    </w:p>
    <w:p w:rsidR="00696EF0" w:rsidRDefault="00470ED9">
      <w:pPr>
        <w:pStyle w:val="af"/>
        <w:rPr>
          <w:rFonts w:ascii="Times New Roman" w:hAnsi="Times New Roman" w:cs="Times New Roman"/>
          <w:sz w:val="24"/>
          <w:szCs w:val="24"/>
        </w:rPr>
      </w:pPr>
      <w:r>
        <w:rPr>
          <w:rFonts w:ascii="Helvetica" w:hAnsi="Helvetica" w:cs="Helvetica"/>
          <w:color w:val="000000"/>
          <w:sz w:val="21"/>
          <w:szCs w:val="21"/>
          <w:shd w:val="clear" w:color="auto" w:fill="FFFFFF"/>
        </w:rPr>
        <w:tab/>
      </w:r>
      <w:r>
        <w:rPr>
          <w:rFonts w:ascii="Times New Roman" w:hAnsi="Times New Roman" w:cs="Times New Roman" w:hint="eastAsia"/>
          <w:sz w:val="24"/>
          <w:szCs w:val="24"/>
        </w:rPr>
        <w:t>公用模块</w:t>
      </w:r>
      <w:r>
        <w:rPr>
          <w:rFonts w:ascii="Times New Roman" w:hAnsi="Times New Roman" w:cs="Times New Roman"/>
          <w:sz w:val="24"/>
          <w:szCs w:val="24"/>
        </w:rPr>
        <w:t>的</w:t>
      </w:r>
      <w:r>
        <w:rPr>
          <w:rFonts w:ascii="Times New Roman" w:hAnsi="Times New Roman" w:cs="Times New Roman" w:hint="eastAsia"/>
          <w:sz w:val="24"/>
          <w:szCs w:val="24"/>
        </w:rPr>
        <w:t>表现层主要</w:t>
      </w:r>
      <w:r>
        <w:rPr>
          <w:rFonts w:ascii="Times New Roman" w:hAnsi="Times New Roman" w:cs="Times New Roman"/>
          <w:sz w:val="24"/>
          <w:szCs w:val="24"/>
        </w:rPr>
        <w:t>是一些页面出错</w:t>
      </w:r>
      <w:r>
        <w:rPr>
          <w:rFonts w:ascii="Times New Roman" w:hAnsi="Times New Roman" w:cs="Times New Roman" w:hint="eastAsia"/>
          <w:sz w:val="24"/>
          <w:szCs w:val="24"/>
        </w:rPr>
        <w:t>时</w:t>
      </w:r>
      <w:r>
        <w:rPr>
          <w:rFonts w:ascii="Times New Roman" w:hAnsi="Times New Roman" w:cs="Times New Roman"/>
          <w:sz w:val="24"/>
          <w:szCs w:val="24"/>
        </w:rPr>
        <w:t>的跳转页面，</w:t>
      </w:r>
      <w:r>
        <w:rPr>
          <w:rFonts w:ascii="Times New Roman" w:hAnsi="Times New Roman" w:cs="Times New Roman" w:hint="eastAsia"/>
          <w:sz w:val="24"/>
          <w:szCs w:val="24"/>
        </w:rPr>
        <w:t>显示</w:t>
      </w:r>
      <w:r>
        <w:rPr>
          <w:rFonts w:ascii="Times New Roman" w:hAnsi="Times New Roman" w:cs="Times New Roman"/>
          <w:sz w:val="24"/>
          <w:szCs w:val="24"/>
        </w:rPr>
        <w:t>当前</w:t>
      </w:r>
      <w:r>
        <w:rPr>
          <w:rFonts w:ascii="Times New Roman" w:hAnsi="Times New Roman" w:cs="Times New Roman" w:hint="eastAsia"/>
          <w:sz w:val="24"/>
          <w:szCs w:val="24"/>
        </w:rPr>
        <w:t>错误的结果处理</w:t>
      </w:r>
      <w:r>
        <w:rPr>
          <w:rFonts w:ascii="Times New Roman" w:hAnsi="Times New Roman" w:cs="Times New Roman"/>
          <w:sz w:val="24"/>
          <w:szCs w:val="24"/>
        </w:rPr>
        <w:t>报告</w:t>
      </w:r>
      <w:r>
        <w:rPr>
          <w:rFonts w:ascii="Times New Roman" w:hAnsi="Times New Roman" w:cs="Times New Roman" w:hint="eastAsia"/>
          <w:sz w:val="24"/>
          <w:szCs w:val="24"/>
        </w:rPr>
        <w:t>。具体</w:t>
      </w:r>
      <w:r>
        <w:rPr>
          <w:rFonts w:ascii="Times New Roman" w:hAnsi="Times New Roman" w:cs="Times New Roman"/>
          <w:sz w:val="24"/>
          <w:szCs w:val="24"/>
        </w:rPr>
        <w:t>见表</w:t>
      </w:r>
    </w:p>
    <w:p w:rsidR="00696EF0" w:rsidRDefault="00470ED9">
      <w:pPr>
        <w:pStyle w:val="af"/>
        <w:jc w:val="center"/>
        <w:rPr>
          <w:rFonts w:ascii="Times New Roman" w:hAnsi="Times New Roman" w:cs="Times New Roman"/>
          <w:sz w:val="24"/>
          <w:szCs w:val="24"/>
        </w:rPr>
      </w:pPr>
      <w:r>
        <w:rPr>
          <w:rFonts w:ascii="Times New Roman" w:hAnsi="Times New Roman" w:cs="Times New Roman" w:hint="eastAsia"/>
          <w:sz w:val="24"/>
          <w:szCs w:val="24"/>
        </w:rPr>
        <w:t>表现层公用模块</w:t>
      </w:r>
    </w:p>
    <w:tbl>
      <w:tblPr>
        <w:tblW w:w="631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3682"/>
      </w:tblGrid>
      <w:tr w:rsidR="00696EF0">
        <w:trPr>
          <w:jc w:val="center"/>
        </w:trPr>
        <w:tc>
          <w:tcPr>
            <w:tcW w:w="2630" w:type="dxa"/>
            <w:shd w:val="solid" w:color="000080" w:fill="FFFFFF"/>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界面</w:t>
            </w:r>
          </w:p>
        </w:tc>
        <w:tc>
          <w:tcPr>
            <w:tcW w:w="3682" w:type="dxa"/>
            <w:shd w:val="solid" w:color="000080" w:fill="FFFFFF"/>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登录出错</w:t>
            </w:r>
            <w:r>
              <w:rPr>
                <w:rFonts w:ascii="Times New Roman" w:hAnsi="Times New Roman" w:cs="Times New Roman"/>
                <w:sz w:val="24"/>
                <w:szCs w:val="24"/>
              </w:rPr>
              <w:t>页面</w:t>
            </w:r>
          </w:p>
        </w:tc>
        <w:tc>
          <w:tcPr>
            <w:tcW w:w="3682" w:type="dxa"/>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登入时</w:t>
            </w:r>
            <w:r>
              <w:rPr>
                <w:rFonts w:ascii="Times New Roman" w:hAnsi="Times New Roman" w:cs="Times New Roman"/>
                <w:sz w:val="24"/>
                <w:szCs w:val="24"/>
              </w:rPr>
              <w:t>出现</w:t>
            </w:r>
            <w:r>
              <w:rPr>
                <w:rFonts w:ascii="Times New Roman" w:hAnsi="Times New Roman" w:cs="Times New Roman" w:hint="eastAsia"/>
                <w:sz w:val="24"/>
                <w:szCs w:val="24"/>
              </w:rPr>
              <w:t>错误及时提示错误</w:t>
            </w:r>
          </w:p>
        </w:tc>
      </w:tr>
      <w:tr w:rsidR="00696EF0">
        <w:trPr>
          <w:jc w:val="center"/>
        </w:trPr>
        <w:tc>
          <w:tcPr>
            <w:tcW w:w="2630" w:type="dxa"/>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全部页面</w:t>
            </w:r>
          </w:p>
        </w:tc>
        <w:tc>
          <w:tcPr>
            <w:tcW w:w="3682" w:type="dxa"/>
            <w:vAlign w:val="center"/>
          </w:tcPr>
          <w:p w:rsidR="00696EF0" w:rsidRDefault="00470ED9">
            <w:pPr>
              <w:pStyle w:val="af"/>
              <w:rPr>
                <w:rFonts w:ascii="Times New Roman" w:hAnsi="Times New Roman" w:cs="Times New Roman"/>
                <w:sz w:val="24"/>
                <w:szCs w:val="24"/>
              </w:rPr>
            </w:pPr>
            <w:r>
              <w:rPr>
                <w:rFonts w:ascii="Times New Roman" w:hAnsi="Times New Roman" w:cs="Times New Roman" w:hint="eastAsia"/>
                <w:sz w:val="24"/>
                <w:szCs w:val="24"/>
              </w:rPr>
              <w:t>错误显示提示框</w:t>
            </w:r>
          </w:p>
        </w:tc>
      </w:tr>
    </w:tbl>
    <w:p w:rsidR="00696EF0" w:rsidRDefault="00470ED9">
      <w:pPr>
        <w:pStyle w:val="30"/>
        <w:rPr>
          <w:color w:val="auto"/>
          <w:sz w:val="30"/>
          <w:szCs w:val="30"/>
        </w:rPr>
      </w:pPr>
      <w:bookmarkStart w:id="53" w:name="_Toc18942"/>
      <w:r>
        <w:rPr>
          <w:rFonts w:hint="eastAsia"/>
          <w:color w:val="auto"/>
          <w:sz w:val="30"/>
          <w:szCs w:val="30"/>
        </w:rPr>
        <w:lastRenderedPageBreak/>
        <w:t>4.</w:t>
      </w:r>
      <w:r>
        <w:rPr>
          <w:color w:val="auto"/>
          <w:sz w:val="30"/>
          <w:szCs w:val="30"/>
        </w:rPr>
        <w:t>1</w:t>
      </w:r>
      <w:r>
        <w:rPr>
          <w:rFonts w:hint="eastAsia"/>
          <w:color w:val="auto"/>
          <w:sz w:val="30"/>
          <w:szCs w:val="30"/>
        </w:rPr>
        <w:t xml:space="preserve">.2 </w:t>
      </w:r>
      <w:r>
        <w:rPr>
          <w:rFonts w:hint="eastAsia"/>
          <w:color w:val="auto"/>
          <w:sz w:val="30"/>
          <w:szCs w:val="30"/>
        </w:rPr>
        <w:t>控制层</w:t>
      </w:r>
      <w:bookmarkEnd w:id="53"/>
    </w:p>
    <w:p w:rsidR="00696EF0" w:rsidRDefault="00470ED9">
      <w:pPr>
        <w:ind w:firstLine="420"/>
      </w:pPr>
      <w:r>
        <w:rPr>
          <w:rFonts w:hint="eastAsia"/>
          <w:color w:val="5B9BD5" w:themeColor="accent1"/>
        </w:rPr>
        <w:t>功能描述</w:t>
      </w:r>
      <w:r>
        <w:rPr>
          <w:rFonts w:hint="eastAsia"/>
        </w:rPr>
        <w:t>：获取页面模型</w:t>
      </w:r>
    </w:p>
    <w:p w:rsidR="00696EF0" w:rsidRDefault="00470ED9">
      <w:pPr>
        <w:ind w:firstLine="420"/>
      </w:pPr>
      <w:r>
        <w:rPr>
          <w:rFonts w:hint="eastAsia"/>
          <w:color w:val="5B9BD5" w:themeColor="accent1"/>
        </w:rPr>
        <w:t>代码描述</w:t>
      </w:r>
      <w:r>
        <w:rPr>
          <w:rFonts w:hint="eastAsia"/>
        </w:rPr>
        <w:t>：</w:t>
      </w:r>
    </w:p>
    <w:p w:rsidR="00696EF0" w:rsidRDefault="00470ED9">
      <w:pPr>
        <w:ind w:firstLine="420"/>
      </w:pPr>
      <w:r>
        <w:rPr>
          <w:rFonts w:hint="eastAsia"/>
        </w:rPr>
        <w:t>//</w:t>
      </w:r>
      <w:r>
        <w:rPr>
          <w:rFonts w:hint="eastAsia"/>
        </w:rPr>
        <w:t>函数返回页面模型</w:t>
      </w:r>
    </w:p>
    <w:p w:rsidR="00696EF0" w:rsidRDefault="00470ED9">
      <w:pPr>
        <w:ind w:firstLine="420"/>
        <w:rPr>
          <w:rFonts w:ascii="宋体" w:eastAsia="宋体" w:hAnsi="宋体" w:cs="宋体"/>
          <w:sz w:val="21"/>
          <w:szCs w:val="21"/>
        </w:rPr>
      </w:pPr>
      <w:r>
        <w:rPr>
          <w:rFonts w:ascii="宋体" w:eastAsia="宋体" w:hAnsi="宋体" w:cs="宋体"/>
          <w:sz w:val="21"/>
          <w:szCs w:val="21"/>
        </w:rPr>
        <w:t>public class BaseController {</w:t>
      </w:r>
      <w:r>
        <w:rPr>
          <w:rFonts w:ascii="宋体" w:eastAsia="宋体" w:hAnsi="宋体" w:cs="宋体"/>
          <w:sz w:val="21"/>
          <w:szCs w:val="21"/>
        </w:rPr>
        <w:br/>
        <w:t>    @Autowired</w:t>
      </w:r>
      <w:r>
        <w:rPr>
          <w:rFonts w:ascii="宋体" w:eastAsia="宋体" w:hAnsi="宋体" w:cs="宋体"/>
          <w:sz w:val="21"/>
          <w:szCs w:val="21"/>
        </w:rPr>
        <w:br/>
        <w:t>    HttpServletRequest req;</w:t>
      </w:r>
      <w:r>
        <w:rPr>
          <w:rFonts w:ascii="宋体" w:eastAsia="宋体" w:hAnsi="宋体" w:cs="宋体"/>
          <w:sz w:val="21"/>
          <w:szCs w:val="21"/>
        </w:rPr>
        <w:br/>
        <w:t>    /**</w:t>
      </w:r>
      <w:r>
        <w:rPr>
          <w:rFonts w:ascii="宋体" w:eastAsia="宋体" w:hAnsi="宋体" w:cs="宋体"/>
          <w:sz w:val="21"/>
          <w:szCs w:val="21"/>
        </w:rPr>
        <w:br/>
        <w:t>     * </w:t>
      </w:r>
      <w:r>
        <w:rPr>
          <w:rFonts w:ascii="宋体" w:eastAsia="宋体" w:hAnsi="宋体" w:cs="宋体"/>
          <w:sz w:val="21"/>
          <w:szCs w:val="21"/>
        </w:rPr>
        <w:t>获取页面</w:t>
      </w:r>
      <w:r>
        <w:rPr>
          <w:rFonts w:ascii="宋体" w:eastAsia="宋体" w:hAnsi="宋体" w:cs="宋体"/>
          <w:sz w:val="21"/>
          <w:szCs w:val="21"/>
        </w:rPr>
        <w:br/>
        <w:t>     * @return</w:t>
      </w:r>
      <w:r>
        <w:rPr>
          <w:rFonts w:ascii="宋体" w:eastAsia="宋体" w:hAnsi="宋体" w:cs="宋体"/>
          <w:sz w:val="21"/>
          <w:szCs w:val="21"/>
        </w:rPr>
        <w:br/>
        <w:t>     */</w:t>
      </w:r>
      <w:r>
        <w:rPr>
          <w:rFonts w:ascii="宋体" w:eastAsia="宋体" w:hAnsi="宋体" w:cs="宋体"/>
          <w:sz w:val="21"/>
          <w:szCs w:val="21"/>
        </w:rPr>
        <w:br/>
        <w:t>    public Page getPage() {</w:t>
      </w:r>
      <w:r>
        <w:rPr>
          <w:rFonts w:ascii="宋体" w:eastAsia="宋体" w:hAnsi="宋体" w:cs="宋体"/>
          <w:sz w:val="21"/>
          <w:szCs w:val="21"/>
        </w:rPr>
        <w:br/>
        <w:t>        int current = ServletRequestUtils.getIntParameter(req, "cuurent", 1);</w:t>
      </w:r>
      <w:r>
        <w:rPr>
          <w:rFonts w:ascii="宋体" w:eastAsia="宋体" w:hAnsi="宋体" w:cs="宋体"/>
          <w:sz w:val="21"/>
          <w:szCs w:val="21"/>
        </w:rPr>
        <w:br/>
        <w:t>        int size = ServletRequestU</w:t>
      </w:r>
      <w:r>
        <w:rPr>
          <w:rFonts w:ascii="宋体" w:eastAsia="宋体" w:hAnsi="宋体" w:cs="宋体"/>
          <w:sz w:val="21"/>
          <w:szCs w:val="21"/>
        </w:rPr>
        <w:t>tils.getIntParameter(req, "size", 10);</w:t>
      </w:r>
      <w:r>
        <w:rPr>
          <w:rFonts w:ascii="宋体" w:eastAsia="宋体" w:hAnsi="宋体" w:cs="宋体"/>
          <w:sz w:val="21"/>
          <w:szCs w:val="21"/>
        </w:rPr>
        <w:br/>
      </w:r>
      <w:r>
        <w:rPr>
          <w:rFonts w:ascii="宋体" w:eastAsia="宋体" w:hAnsi="宋体" w:cs="宋体"/>
          <w:sz w:val="21"/>
          <w:szCs w:val="21"/>
        </w:rPr>
        <w:br/>
        <w:t>        return new Page(current, size);</w:t>
      </w:r>
      <w:r>
        <w:rPr>
          <w:rFonts w:ascii="宋体" w:eastAsia="宋体" w:hAnsi="宋体" w:cs="宋体"/>
          <w:sz w:val="21"/>
          <w:szCs w:val="21"/>
        </w:rPr>
        <w:br/>
        <w:t>    }</w:t>
      </w:r>
      <w:r>
        <w:rPr>
          <w:rFonts w:ascii="宋体" w:eastAsia="宋体" w:hAnsi="宋体" w:cs="宋体"/>
          <w:sz w:val="21"/>
          <w:szCs w:val="21"/>
        </w:rPr>
        <w:br/>
        <w:t>}</w:t>
      </w:r>
    </w:p>
    <w:p w:rsidR="00696EF0" w:rsidRDefault="00696EF0"/>
    <w:p w:rsidR="00696EF0" w:rsidRDefault="00470ED9">
      <w:pPr>
        <w:pStyle w:val="2"/>
        <w:rPr>
          <w:color w:val="auto"/>
          <w:sz w:val="32"/>
          <w:szCs w:val="32"/>
        </w:rPr>
      </w:pPr>
      <w:bookmarkStart w:id="54" w:name="_Toc435555013"/>
      <w:bookmarkStart w:id="55" w:name="_Toc14338"/>
      <w:r>
        <w:rPr>
          <w:rFonts w:hint="eastAsia"/>
          <w:color w:val="auto"/>
          <w:sz w:val="32"/>
          <w:szCs w:val="32"/>
        </w:rPr>
        <w:t>4.2</w:t>
      </w:r>
      <w:r>
        <w:rPr>
          <w:rFonts w:hint="eastAsia"/>
          <w:color w:val="auto"/>
          <w:sz w:val="32"/>
          <w:szCs w:val="32"/>
        </w:rPr>
        <w:t>、</w:t>
      </w:r>
      <w:r>
        <w:rPr>
          <w:color w:val="auto"/>
          <w:sz w:val="32"/>
          <w:szCs w:val="32"/>
        </w:rPr>
        <w:t>登录</w:t>
      </w:r>
      <w:r>
        <w:rPr>
          <w:rFonts w:hint="eastAsia"/>
          <w:color w:val="auto"/>
          <w:sz w:val="32"/>
          <w:szCs w:val="32"/>
        </w:rPr>
        <w:t>模块</w:t>
      </w:r>
      <w:bookmarkEnd w:id="54"/>
      <w:bookmarkEnd w:id="55"/>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w:t>
      </w:r>
      <w:r>
        <w:rPr>
          <w:rFonts w:ascii="Times New Roman" w:hAnsi="Times New Roman" w:cs="Times New Roman"/>
          <w:sz w:val="24"/>
          <w:szCs w:val="24"/>
        </w:rPr>
        <w:t>登录模块</w:t>
      </w:r>
      <w:r>
        <w:rPr>
          <w:rFonts w:ascii="Times New Roman" w:hAnsi="Times New Roman" w:cs="Times New Roman" w:hint="eastAsia"/>
          <w:sz w:val="24"/>
          <w:szCs w:val="24"/>
        </w:rPr>
        <w:t>时</w:t>
      </w:r>
      <w:r>
        <w:rPr>
          <w:rFonts w:ascii="Times New Roman" w:hAnsi="Times New Roman" w:cs="Times New Roman"/>
          <w:sz w:val="24"/>
          <w:szCs w:val="24"/>
        </w:rPr>
        <w:t>，</w:t>
      </w:r>
      <w:r>
        <w:rPr>
          <w:rFonts w:ascii="Times New Roman" w:hAnsi="Times New Roman" w:cs="Times New Roman" w:hint="eastAsia"/>
          <w:sz w:val="24"/>
          <w:szCs w:val="24"/>
        </w:rPr>
        <w:t>系统</w:t>
      </w:r>
      <w:r>
        <w:rPr>
          <w:rFonts w:ascii="Times New Roman" w:hAnsi="Times New Roman" w:cs="Times New Roman"/>
          <w:sz w:val="24"/>
          <w:szCs w:val="24"/>
        </w:rPr>
        <w:t>操作</w:t>
      </w:r>
      <w:r>
        <w:rPr>
          <w:rFonts w:ascii="Times New Roman" w:hAnsi="Times New Roman" w:cs="Times New Roman" w:hint="eastAsia"/>
          <w:sz w:val="24"/>
          <w:szCs w:val="24"/>
        </w:rPr>
        <w:t>示意图如图所示</w:t>
      </w:r>
      <w:r>
        <w:rPr>
          <w:rFonts w:ascii="Times New Roman" w:hAnsi="Times New Roman" w:cs="Times New Roman"/>
          <w:sz w:val="24"/>
          <w:szCs w:val="24"/>
        </w:rPr>
        <w:t>。</w:t>
      </w:r>
    </w:p>
    <w:p w:rsidR="00696EF0" w:rsidRDefault="00470ED9">
      <w:pPr>
        <w:jc w:val="center"/>
        <w:rPr>
          <w:rFonts w:ascii="Times New Roman" w:hAnsi="Times New Roman" w:cs="Times New Roman"/>
          <w:sz w:val="24"/>
          <w:szCs w:val="24"/>
        </w:rPr>
      </w:pPr>
      <w:r>
        <w:rPr>
          <w:noProof/>
        </w:rPr>
        <w:lastRenderedPageBreak/>
        <w:drawing>
          <wp:inline distT="0" distB="0" distL="0" distR="0">
            <wp:extent cx="5274310" cy="27349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734945"/>
                    </a:xfrm>
                    <a:prstGeom prst="rect">
                      <a:avLst/>
                    </a:prstGeom>
                    <a:noFill/>
                    <a:ln>
                      <a:noFill/>
                    </a:ln>
                  </pic:spPr>
                </pic:pic>
              </a:graphicData>
            </a:graphic>
          </wp:inline>
        </w:drawing>
      </w:r>
      <w:r>
        <w:rPr>
          <w:rFonts w:ascii="Times New Roman" w:hAnsi="Times New Roman" w:cs="Times New Roman" w:hint="eastAsia"/>
          <w:szCs w:val="24"/>
        </w:rPr>
        <w:t>系统</w:t>
      </w:r>
      <w:r>
        <w:rPr>
          <w:rFonts w:ascii="Times New Roman" w:hAnsi="Times New Roman" w:cs="Times New Roman" w:hint="eastAsia"/>
          <w:szCs w:val="24"/>
        </w:rPr>
        <w:t>操作</w:t>
      </w:r>
      <w:r>
        <w:rPr>
          <w:rFonts w:ascii="Times New Roman" w:hAnsi="Times New Roman" w:cs="Times New Roman"/>
          <w:szCs w:val="24"/>
        </w:rPr>
        <w:t>示意图</w:t>
      </w:r>
    </w:p>
    <w:p w:rsidR="00696EF0" w:rsidRDefault="00470ED9">
      <w:pPr>
        <w:pStyle w:val="30"/>
        <w:rPr>
          <w:color w:val="auto"/>
          <w:sz w:val="30"/>
          <w:szCs w:val="30"/>
        </w:rPr>
      </w:pPr>
      <w:bookmarkStart w:id="56" w:name="_Toc9389"/>
      <w:bookmarkStart w:id="57" w:name="_Toc435555014"/>
      <w:r>
        <w:rPr>
          <w:rFonts w:hint="eastAsia"/>
          <w:color w:val="auto"/>
          <w:sz w:val="30"/>
          <w:szCs w:val="30"/>
        </w:rPr>
        <w:t xml:space="preserve">4.2.1 </w:t>
      </w:r>
      <w:r>
        <w:rPr>
          <w:rFonts w:hint="eastAsia"/>
          <w:color w:val="auto"/>
          <w:sz w:val="30"/>
          <w:szCs w:val="30"/>
        </w:rPr>
        <w:t>表现层</w:t>
      </w:r>
      <w:bookmarkEnd w:id="56"/>
      <w:bookmarkEnd w:id="57"/>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登录</w:t>
      </w:r>
      <w:r>
        <w:rPr>
          <w:rFonts w:ascii="Times New Roman" w:hAnsi="Times New Roman" w:cs="Times New Roman"/>
          <w:sz w:val="24"/>
          <w:szCs w:val="24"/>
        </w:rPr>
        <w:t>模块</w:t>
      </w:r>
      <w:r>
        <w:rPr>
          <w:rFonts w:ascii="Times New Roman" w:hAnsi="Times New Roman" w:cs="Times New Roman" w:hint="eastAsia"/>
          <w:sz w:val="24"/>
          <w:szCs w:val="24"/>
        </w:rPr>
        <w:t>的表现层主要完成不同用户的登录</w:t>
      </w:r>
      <w:r>
        <w:rPr>
          <w:rFonts w:ascii="Times New Roman" w:hAnsi="Times New Roman" w:cs="Times New Roman"/>
          <w:sz w:val="24"/>
          <w:szCs w:val="24"/>
        </w:rPr>
        <w:t>功能</w:t>
      </w:r>
      <w:r>
        <w:rPr>
          <w:rFonts w:ascii="Times New Roman" w:hAnsi="Times New Roman" w:cs="Times New Roman" w:hint="eastAsia"/>
          <w:sz w:val="24"/>
          <w:szCs w:val="24"/>
        </w:rPr>
        <w:t>，</w:t>
      </w:r>
      <w:r>
        <w:rPr>
          <w:rFonts w:ascii="Times New Roman" w:hAnsi="Times New Roman" w:cs="Times New Roman"/>
          <w:sz w:val="24"/>
          <w:szCs w:val="24"/>
        </w:rPr>
        <w:t>登</w:t>
      </w:r>
      <w:r>
        <w:rPr>
          <w:rFonts w:ascii="Times New Roman" w:hAnsi="Times New Roman" w:cs="Times New Roman" w:hint="eastAsia"/>
          <w:sz w:val="24"/>
          <w:szCs w:val="24"/>
        </w:rPr>
        <w:t>录</w:t>
      </w:r>
      <w:r>
        <w:rPr>
          <w:rFonts w:ascii="Times New Roman" w:hAnsi="Times New Roman" w:cs="Times New Roman"/>
          <w:sz w:val="24"/>
          <w:szCs w:val="24"/>
        </w:rPr>
        <w:t>页面</w:t>
      </w:r>
      <w:r>
        <w:rPr>
          <w:rFonts w:ascii="Times New Roman" w:hAnsi="Times New Roman" w:cs="Times New Roman" w:hint="eastAsia"/>
          <w:sz w:val="24"/>
          <w:szCs w:val="24"/>
        </w:rPr>
        <w:t>时</w:t>
      </w:r>
      <w:r>
        <w:rPr>
          <w:rFonts w:ascii="Times New Roman" w:hAnsi="Times New Roman" w:cs="Times New Roman"/>
          <w:sz w:val="24"/>
          <w:szCs w:val="24"/>
        </w:rPr>
        <w:t>要求用户输入账号</w:t>
      </w:r>
      <w:r>
        <w:rPr>
          <w:rFonts w:ascii="Times New Roman" w:hAnsi="Times New Roman" w:cs="Times New Roman" w:hint="eastAsia"/>
          <w:sz w:val="24"/>
          <w:szCs w:val="24"/>
        </w:rPr>
        <w:t>密码</w:t>
      </w:r>
      <w:r>
        <w:rPr>
          <w:rFonts w:ascii="Times New Roman" w:hAnsi="Times New Roman" w:cs="Times New Roman"/>
          <w:sz w:val="24"/>
          <w:szCs w:val="24"/>
        </w:rPr>
        <w:t>的基本信息，确认后页面给出响应</w:t>
      </w:r>
      <w:r>
        <w:rPr>
          <w:rFonts w:ascii="Times New Roman" w:hAnsi="Times New Roman" w:cs="Times New Roman" w:hint="eastAsia"/>
          <w:sz w:val="24"/>
          <w:szCs w:val="24"/>
        </w:rPr>
        <w:t>消息</w:t>
      </w:r>
      <w:r>
        <w:rPr>
          <w:rFonts w:ascii="Times New Roman" w:hAnsi="Times New Roman" w:cs="Times New Roman"/>
          <w:sz w:val="24"/>
          <w:szCs w:val="24"/>
        </w:rPr>
        <w:t>，提示</w:t>
      </w:r>
      <w:r>
        <w:rPr>
          <w:rFonts w:ascii="Times New Roman" w:hAnsi="Times New Roman" w:cs="Times New Roman" w:hint="eastAsia"/>
          <w:sz w:val="24"/>
          <w:szCs w:val="24"/>
        </w:rPr>
        <w:t>登录成功</w:t>
      </w:r>
      <w:r>
        <w:rPr>
          <w:rFonts w:ascii="Times New Roman" w:hAnsi="Times New Roman" w:cs="Times New Roman"/>
          <w:sz w:val="24"/>
          <w:szCs w:val="24"/>
        </w:rPr>
        <w:t>或失败</w:t>
      </w:r>
      <w:r>
        <w:rPr>
          <w:rFonts w:ascii="Times New Roman" w:hAnsi="Times New Roman" w:cs="Times New Roman" w:hint="eastAsia"/>
          <w:sz w:val="24"/>
          <w:szCs w:val="24"/>
        </w:rPr>
        <w:t>的</w:t>
      </w:r>
      <w:r>
        <w:rPr>
          <w:rFonts w:ascii="Times New Roman" w:hAnsi="Times New Roman" w:cs="Times New Roman"/>
          <w:sz w:val="24"/>
          <w:szCs w:val="24"/>
        </w:rPr>
        <w:t>提示。</w:t>
      </w:r>
      <w:r>
        <w:rPr>
          <w:rFonts w:ascii="Times New Roman" w:hAnsi="Times New Roman" w:cs="Times New Roman" w:hint="eastAsia"/>
          <w:sz w:val="24"/>
          <w:szCs w:val="24"/>
        </w:rPr>
        <w:t>表现层</w:t>
      </w:r>
      <w:r>
        <w:rPr>
          <w:rFonts w:ascii="Times New Roman" w:hAnsi="Times New Roman" w:cs="Times New Roman"/>
          <w:sz w:val="24"/>
          <w:szCs w:val="24"/>
        </w:rPr>
        <w:t>对应的</w:t>
      </w:r>
      <w:r>
        <w:rPr>
          <w:rFonts w:ascii="Times New Roman" w:hAnsi="Times New Roman" w:cs="Times New Roman" w:hint="eastAsia"/>
          <w:sz w:val="24"/>
          <w:szCs w:val="24"/>
        </w:rPr>
        <w:t>VUE</w:t>
      </w:r>
      <w:r>
        <w:rPr>
          <w:rFonts w:ascii="Times New Roman" w:hAnsi="Times New Roman" w:cs="Times New Roman" w:hint="eastAsia"/>
          <w:sz w:val="24"/>
          <w:szCs w:val="24"/>
        </w:rPr>
        <w:t>页面</w:t>
      </w:r>
      <w:r>
        <w:rPr>
          <w:rFonts w:ascii="Times New Roman" w:hAnsi="Times New Roman" w:cs="Times New Roman" w:hint="eastAsia"/>
          <w:sz w:val="24"/>
          <w:szCs w:val="24"/>
        </w:rPr>
        <w:t>。</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登录</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Login.vue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用户（教师、学生、</w:t>
            </w:r>
            <w:r>
              <w:rPr>
                <w:rFonts w:ascii="Times New Roman" w:hAnsi="Times New Roman" w:cs="Times New Roman" w:hint="eastAsia"/>
                <w:sz w:val="24"/>
                <w:szCs w:val="24"/>
              </w:rPr>
              <w:t>管理员</w:t>
            </w:r>
            <w:r>
              <w:rPr>
                <w:rFonts w:ascii="Times New Roman" w:hAnsi="Times New Roman" w:cs="Times New Roman" w:hint="eastAsia"/>
                <w:sz w:val="24"/>
                <w:szCs w:val="24"/>
              </w:rPr>
              <w:t>）登入</w:t>
            </w:r>
          </w:p>
        </w:tc>
      </w:tr>
    </w:tbl>
    <w:p w:rsidR="00696EF0" w:rsidRDefault="00470ED9">
      <w:pPr>
        <w:ind w:left="220" w:firstLineChars="88" w:firstLine="194"/>
        <w:rPr>
          <w:rFonts w:ascii="Times New Roman" w:hAnsi="Times New Roman" w:cs="Times New Roman"/>
          <w:sz w:val="24"/>
          <w:szCs w:val="24"/>
        </w:rPr>
      </w:pPr>
      <w:r>
        <w:br/>
      </w:r>
      <w:r>
        <w:rPr>
          <w:rFonts w:ascii="Times New Roman" w:hAnsi="Times New Roman" w:cs="Times New Roman" w:hint="eastAsia"/>
          <w:sz w:val="24"/>
          <w:szCs w:val="24"/>
        </w:rPr>
        <w:t>登录</w:t>
      </w:r>
      <w:r>
        <w:rPr>
          <w:rFonts w:ascii="Times New Roman" w:hAnsi="Times New Roman" w:cs="Times New Roman"/>
          <w:sz w:val="24"/>
          <w:szCs w:val="24"/>
        </w:rPr>
        <w:t>的流程图</w:t>
      </w:r>
      <w:r>
        <w:rPr>
          <w:rFonts w:ascii="Times New Roman" w:hAnsi="Times New Roman" w:cs="Times New Roman" w:hint="eastAsia"/>
          <w:sz w:val="24"/>
          <w:szCs w:val="24"/>
        </w:rPr>
        <w:t>如</w:t>
      </w:r>
      <w:r>
        <w:rPr>
          <w:rFonts w:ascii="Times New Roman" w:hAnsi="Times New Roman" w:cs="Times New Roman"/>
          <w:sz w:val="24"/>
          <w:szCs w:val="24"/>
        </w:rPr>
        <w:t>图</w:t>
      </w:r>
      <w:r>
        <w:rPr>
          <w:rFonts w:ascii="Times New Roman" w:hAnsi="Times New Roman" w:cs="Times New Roman" w:hint="eastAsia"/>
          <w:sz w:val="24"/>
          <w:szCs w:val="24"/>
        </w:rPr>
        <w:t>所示</w:t>
      </w:r>
      <w:r>
        <w:rPr>
          <w:rFonts w:ascii="Times New Roman" w:hAnsi="Times New Roman" w:cs="Times New Roman"/>
          <w:sz w:val="24"/>
          <w:szCs w:val="24"/>
        </w:rPr>
        <w:t>。</w:t>
      </w:r>
    </w:p>
    <w:p w:rsidR="00696EF0" w:rsidRDefault="00470ED9">
      <w:pPr>
        <w:widowControl w:val="0"/>
        <w:autoSpaceDE w:val="0"/>
        <w:autoSpaceDN w:val="0"/>
        <w:adjustRightInd w:val="0"/>
        <w:spacing w:after="0" w:line="288" w:lineRule="auto"/>
        <w:jc w:val="center"/>
        <w:rPr>
          <w:rFonts w:ascii="Calibri" w:eastAsia="黑体" w:hAnsi="Calibri" w:cs="Calibri"/>
          <w:color w:val="FEFFFF"/>
          <w:sz w:val="16"/>
          <w:szCs w:val="16"/>
          <w:lang w:val="zh-CN"/>
        </w:rPr>
      </w:pPr>
      <w:r>
        <w:rPr>
          <w:rFonts w:ascii="黑体" w:eastAsia="黑体" w:cs="黑体" w:hint="eastAsia"/>
          <w:color w:val="FEFFFF"/>
          <w:sz w:val="16"/>
          <w:szCs w:val="16"/>
          <w:lang w:val="zh-CN"/>
        </w:rPr>
        <w:t>进入游首页</w:t>
      </w:r>
    </w:p>
    <w:p w:rsidR="00696EF0" w:rsidRDefault="00470ED9">
      <w:pPr>
        <w:ind w:firstLineChars="100" w:firstLine="220"/>
        <w:jc w:val="center"/>
      </w:pPr>
      <w:r>
        <w:object w:dxaOrig="8251" w:dyaOrig="13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8pt;height:666pt" o:ole="">
            <v:imagedata r:id="rId12" o:title=""/>
          </v:shape>
          <o:OLEObject Type="Embed" ProgID="Visio.Drawing.15" ShapeID="_x0000_i1025" DrawAspect="Content" ObjectID="_1686123374" r:id="rId13"/>
        </w:object>
      </w:r>
    </w:p>
    <w:p w:rsidR="00696EF0" w:rsidRDefault="00470ED9">
      <w:pPr>
        <w:ind w:firstLineChars="100" w:firstLine="220"/>
        <w:jc w:val="center"/>
        <w:rPr>
          <w:rFonts w:ascii="Times New Roman" w:hAnsi="Times New Roman" w:cs="Times New Roman"/>
          <w:szCs w:val="24"/>
        </w:rPr>
      </w:pPr>
      <w:r>
        <w:rPr>
          <w:rFonts w:ascii="Times New Roman" w:hAnsi="Times New Roman" w:cs="Times New Roman" w:hint="eastAsia"/>
          <w:szCs w:val="24"/>
        </w:rPr>
        <w:lastRenderedPageBreak/>
        <w:t>登录模块详细设计</w:t>
      </w:r>
      <w:r>
        <w:rPr>
          <w:rFonts w:ascii="Times New Roman" w:hAnsi="Times New Roman" w:cs="Times New Roman"/>
          <w:szCs w:val="24"/>
        </w:rPr>
        <w:t>流程图</w:t>
      </w:r>
    </w:p>
    <w:p w:rsidR="00696EF0" w:rsidRDefault="00696EF0">
      <w:pPr>
        <w:ind w:firstLineChars="100" w:firstLine="220"/>
        <w:jc w:val="center"/>
        <w:rPr>
          <w:rFonts w:ascii="Times New Roman" w:hAnsi="Times New Roman" w:cs="Times New Roman"/>
          <w:szCs w:val="24"/>
        </w:rPr>
      </w:pPr>
    </w:p>
    <w:p w:rsidR="00696EF0" w:rsidRDefault="00470ED9">
      <w:pPr>
        <w:pStyle w:val="30"/>
        <w:rPr>
          <w:color w:val="auto"/>
          <w:sz w:val="30"/>
          <w:szCs w:val="30"/>
        </w:rPr>
      </w:pPr>
      <w:bookmarkStart w:id="58" w:name="_Toc435555015"/>
      <w:bookmarkStart w:id="59" w:name="_Toc26166"/>
      <w:r>
        <w:rPr>
          <w:rFonts w:hint="eastAsia"/>
          <w:color w:val="auto"/>
          <w:sz w:val="30"/>
          <w:szCs w:val="30"/>
        </w:rPr>
        <w:t xml:space="preserve">4.2.2 </w:t>
      </w:r>
      <w:r>
        <w:rPr>
          <w:rFonts w:hint="eastAsia"/>
          <w:color w:val="auto"/>
          <w:sz w:val="30"/>
          <w:szCs w:val="30"/>
        </w:rPr>
        <w:t>控制层</w:t>
      </w:r>
      <w:bookmarkEnd w:id="58"/>
      <w:bookmarkEnd w:id="59"/>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登录</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sz w:val="24"/>
          <w:szCs w:val="24"/>
        </w:rPr>
        <w:t>login.</w:t>
      </w:r>
      <w:r>
        <w:rPr>
          <w:rFonts w:ascii="Times New Roman" w:hAnsi="Times New Roman" w:cs="Times New Roman" w:hint="eastAsia"/>
          <w:sz w:val="24"/>
          <w:szCs w:val="24"/>
        </w:rPr>
        <w:t>vue</w:t>
      </w:r>
      <w:r>
        <w:rPr>
          <w:rFonts w:ascii="Times New Roman" w:hAnsi="Times New Roman" w:cs="Times New Roman" w:hint="eastAsia"/>
          <w:sz w:val="24"/>
          <w:szCs w:val="24"/>
        </w:rPr>
        <w:t>的</w:t>
      </w:r>
      <w:r>
        <w:rPr>
          <w:rFonts w:ascii="Times New Roman" w:hAnsi="Times New Roman" w:cs="Times New Roman"/>
          <w:sz w:val="24"/>
          <w:szCs w:val="24"/>
        </w:rPr>
        <w:t>用户输入，</w:t>
      </w:r>
      <w:r>
        <w:rPr>
          <w:rFonts w:ascii="Times New Roman" w:hAnsi="Times New Roman" w:cs="Times New Roman" w:hint="eastAsia"/>
          <w:sz w:val="24"/>
          <w:szCs w:val="24"/>
        </w:rPr>
        <w:t>同时</w:t>
      </w:r>
      <w:r>
        <w:rPr>
          <w:rFonts w:ascii="Times New Roman" w:hAnsi="Times New Roman" w:cs="Times New Roman"/>
          <w:sz w:val="24"/>
          <w:szCs w:val="24"/>
        </w:rPr>
        <w:t>调用登入模块的业务逻辑接口</w:t>
      </w:r>
      <w:r>
        <w:rPr>
          <w:rFonts w:ascii="Times New Roman" w:hAnsi="Times New Roman" w:cs="Times New Roman" w:hint="eastAsia"/>
          <w:sz w:val="24"/>
          <w:szCs w:val="24"/>
        </w:rPr>
        <w:t>，</w:t>
      </w:r>
      <w:r>
        <w:rPr>
          <w:rFonts w:ascii="Times New Roman" w:hAnsi="Times New Roman" w:cs="Times New Roman"/>
          <w:sz w:val="24"/>
          <w:szCs w:val="24"/>
        </w:rPr>
        <w:t>将用户名与密码等用户关键</w:t>
      </w:r>
      <w:r>
        <w:rPr>
          <w:rFonts w:ascii="Times New Roman" w:hAnsi="Times New Roman" w:cs="Times New Roman" w:hint="eastAsia"/>
          <w:sz w:val="24"/>
          <w:szCs w:val="24"/>
        </w:rPr>
        <w:t>信息</w:t>
      </w:r>
      <w:r>
        <w:rPr>
          <w:rFonts w:ascii="Times New Roman" w:hAnsi="Times New Roman" w:cs="Times New Roman"/>
          <w:sz w:val="24"/>
          <w:szCs w:val="24"/>
        </w:rPr>
        <w:t>传递到业务</w:t>
      </w:r>
      <w:r>
        <w:rPr>
          <w:rFonts w:ascii="Times New Roman" w:hAnsi="Times New Roman" w:cs="Times New Roman" w:hint="eastAsia"/>
          <w:sz w:val="24"/>
          <w:szCs w:val="24"/>
        </w:rPr>
        <w:t>逻辑层</w:t>
      </w:r>
      <w:r>
        <w:rPr>
          <w:rFonts w:ascii="Times New Roman" w:hAnsi="Times New Roman" w:cs="Times New Roman"/>
          <w:sz w:val="24"/>
          <w:szCs w:val="24"/>
        </w:rPr>
        <w:t>进行</w:t>
      </w:r>
      <w:r>
        <w:rPr>
          <w:rFonts w:ascii="Times New Roman" w:hAnsi="Times New Roman" w:cs="Times New Roman" w:hint="eastAsia"/>
          <w:sz w:val="24"/>
          <w:szCs w:val="24"/>
        </w:rPr>
        <w:t>判定</w:t>
      </w:r>
      <w:r>
        <w:rPr>
          <w:rFonts w:ascii="Times New Roman" w:hAnsi="Times New Roman" w:cs="Times New Roman"/>
          <w:sz w:val="24"/>
          <w:szCs w:val="24"/>
        </w:rPr>
        <w:t>。</w:t>
      </w:r>
      <w:r>
        <w:rPr>
          <w:rFonts w:ascii="Times New Roman" w:hAnsi="Times New Roman" w:cs="Times New Roman" w:hint="eastAsia"/>
          <w:sz w:val="24"/>
          <w:szCs w:val="24"/>
        </w:rPr>
        <w:t>等到</w:t>
      </w:r>
      <w:r>
        <w:rPr>
          <w:rFonts w:ascii="Times New Roman" w:hAnsi="Times New Roman" w:cs="Times New Roman"/>
          <w:sz w:val="24"/>
          <w:szCs w:val="24"/>
        </w:rPr>
        <w:t>业务逻辑处理</w:t>
      </w:r>
      <w:r>
        <w:rPr>
          <w:rFonts w:ascii="Times New Roman" w:hAnsi="Times New Roman" w:cs="Times New Roman" w:hint="eastAsia"/>
          <w:sz w:val="24"/>
          <w:szCs w:val="24"/>
        </w:rPr>
        <w:t>完成之后</w:t>
      </w:r>
      <w:r>
        <w:rPr>
          <w:rFonts w:ascii="Times New Roman" w:hAnsi="Times New Roman" w:cs="Times New Roman"/>
          <w:sz w:val="24"/>
          <w:szCs w:val="24"/>
        </w:rPr>
        <w:t>，将来自业务逻辑层的相应信息</w:t>
      </w:r>
      <w:r>
        <w:rPr>
          <w:rFonts w:ascii="Times New Roman" w:hAnsi="Times New Roman" w:cs="Times New Roman" w:hint="eastAsia"/>
          <w:sz w:val="24"/>
          <w:szCs w:val="24"/>
        </w:rPr>
        <w:t>传到表现层</w:t>
      </w:r>
      <w:r>
        <w:rPr>
          <w:rFonts w:ascii="Times New Roman" w:hAnsi="Times New Roman" w:cs="Times New Roman"/>
          <w:sz w:val="24"/>
          <w:szCs w:val="24"/>
        </w:rPr>
        <w:t>，并决定</w:t>
      </w:r>
      <w:r>
        <w:rPr>
          <w:rFonts w:ascii="Times New Roman" w:hAnsi="Times New Roman" w:cs="Times New Roman" w:hint="eastAsia"/>
          <w:sz w:val="24"/>
          <w:szCs w:val="24"/>
        </w:rPr>
        <w:t>显示</w:t>
      </w:r>
      <w:r>
        <w:rPr>
          <w:rFonts w:ascii="Times New Roman" w:hAnsi="Times New Roman" w:cs="Times New Roman"/>
          <w:sz w:val="24"/>
          <w:szCs w:val="24"/>
        </w:rPr>
        <w:t>页面。</w:t>
      </w:r>
      <w:r>
        <w:rPr>
          <w:rFonts w:ascii="Times New Roman" w:hAnsi="Times New Roman" w:cs="Times New Roman" w:hint="eastAsia"/>
          <w:sz w:val="24"/>
          <w:szCs w:val="24"/>
        </w:rPr>
        <w:t>登入模块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登入</w:t>
      </w:r>
      <w:r>
        <w:rPr>
          <w:rFonts w:ascii="Times New Roman" w:hAnsi="Times New Roman" w:cs="Times New Roman"/>
          <w:sz w:val="24"/>
          <w:szCs w:val="24"/>
        </w:rPr>
        <w:t>模块</w:t>
      </w:r>
      <w:r>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74"/>
        <w:gridCol w:w="2476"/>
        <w:gridCol w:w="2082"/>
        <w:gridCol w:w="2773"/>
      </w:tblGrid>
      <w:tr w:rsidR="00696EF0">
        <w:trPr>
          <w:jc w:val="center"/>
        </w:trPr>
        <w:tc>
          <w:tcPr>
            <w:tcW w:w="1243"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19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6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90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43"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AccountController.</w:t>
            </w:r>
            <w:r>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Login</w:t>
            </w:r>
            <w:r>
              <w:rPr>
                <w:rFonts w:ascii="Times New Roman" w:hAnsi="Times New Roman" w:cs="Times New Roman"/>
                <w:sz w:val="24"/>
                <w:szCs w:val="24"/>
              </w:rPr>
              <w:t>.</w:t>
            </w:r>
            <w:r>
              <w:rPr>
                <w:rFonts w:ascii="Times New Roman" w:hAnsi="Times New Roman" w:cs="Times New Roman" w:hint="eastAsia"/>
                <w:sz w:val="24"/>
                <w:szCs w:val="24"/>
              </w:rPr>
              <w:t>vue</w:t>
            </w:r>
            <w:r>
              <w:rPr>
                <w:rFonts w:ascii="Times New Roman" w:hAnsi="Times New Roman" w:cs="Times New Roman"/>
                <w:sz w:val="24"/>
                <w:szCs w:val="24"/>
              </w:rPr>
              <w:t>—</w:t>
            </w:r>
            <w:r>
              <w:rPr>
                <w:rFonts w:ascii="Times New Roman" w:hAnsi="Times New Roman" w:cs="Times New Roman" w:hint="eastAsia"/>
                <w:sz w:val="24"/>
                <w:szCs w:val="24"/>
              </w:rPr>
              <w:t>登入成功，</w:t>
            </w:r>
            <w:r>
              <w:rPr>
                <w:rFonts w:ascii="Times New Roman" w:hAnsi="Times New Roman" w:cs="Times New Roman" w:hint="eastAsia"/>
                <w:sz w:val="24"/>
                <w:szCs w:val="24"/>
              </w:rPr>
              <w:t>跳转到对应界面</w:t>
            </w:r>
            <w:r>
              <w:rPr>
                <w:rFonts w:ascii="Times New Roman" w:hAnsi="Times New Roman" w:cs="Times New Roman" w:hint="eastAsia"/>
                <w:sz w:val="24"/>
                <w:szCs w:val="24"/>
              </w:rPr>
              <w:t>。</w:t>
            </w:r>
          </w:p>
        </w:tc>
      </w:tr>
      <w:tr w:rsidR="00696EF0">
        <w:trPr>
          <w:jc w:val="center"/>
        </w:trPr>
        <w:tc>
          <w:tcPr>
            <w:tcW w:w="1243"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login.</w:t>
            </w:r>
            <w:r>
              <w:rPr>
                <w:rFonts w:ascii="Times New Roman" w:hAnsi="Times New Roman" w:cs="Times New Roman" w:hint="eastAsia"/>
                <w:sz w:val="24"/>
                <w:szCs w:val="24"/>
              </w:rPr>
              <w:t>vue</w:t>
            </w:r>
            <w:r>
              <w:rPr>
                <w:rFonts w:ascii="Times New Roman" w:hAnsi="Times New Roman" w:cs="Times New Roman" w:hint="eastAsia"/>
                <w:sz w:val="24"/>
                <w:szCs w:val="24"/>
              </w:rPr>
              <w:t>---</w:t>
            </w:r>
            <w:r>
              <w:rPr>
                <w:rFonts w:ascii="Times New Roman" w:hAnsi="Times New Roman" w:cs="Times New Roman" w:hint="eastAsia"/>
                <w:sz w:val="24"/>
                <w:szCs w:val="24"/>
              </w:rPr>
              <w:t>登入失败，显示提示窗口。</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AccountController</w:t>
      </w:r>
      <w:r>
        <w:rPr>
          <w:rFonts w:ascii="Times New Roman" w:hAnsi="Times New Roman" w:cs="Times New Roman"/>
          <w:sz w:val="24"/>
          <w:szCs w:val="24"/>
        </w:rPr>
        <w:t>.java</w:t>
      </w:r>
      <w:r>
        <w:rPr>
          <w:rFonts w:ascii="Times New Roman" w:hAnsi="Times New Roman" w:cs="Times New Roman" w:hint="eastAsia"/>
          <w:sz w:val="24"/>
          <w:szCs w:val="24"/>
        </w:rPr>
        <w:t>的描述</w:t>
      </w:r>
      <w:r>
        <w:rPr>
          <w:rFonts w:ascii="Times New Roman" w:hAnsi="Times New Roman" w:cs="Times New Roman"/>
          <w:sz w:val="24"/>
          <w:szCs w:val="24"/>
        </w:rPr>
        <w:t>如下所示：</w:t>
      </w:r>
    </w:p>
    <w:p w:rsidR="00696EF0" w:rsidRDefault="00470ED9">
      <w:pPr>
        <w:rPr>
          <w:szCs w:val="21"/>
        </w:rPr>
      </w:pPr>
      <w:r>
        <w:rPr>
          <w:noProof/>
          <w:szCs w:val="21"/>
        </w:rPr>
        <w:lastRenderedPageBreak/>
        <mc:AlternateContent>
          <mc:Choice Requires="wps">
            <w:drawing>
              <wp:inline distT="0" distB="0" distL="0" distR="0">
                <wp:extent cx="5224780" cy="1878965"/>
                <wp:effectExtent l="0" t="0" r="13970" b="18415"/>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@RestController</w:t>
                            </w:r>
                            <w:r>
                              <w:rPr>
                                <w:rFonts w:ascii="宋体" w:eastAsia="宋体" w:hAnsi="宋体" w:cs="宋体"/>
                                <w:sz w:val="24"/>
                                <w:szCs w:val="24"/>
                              </w:rPr>
                              <w:br/>
                            </w:r>
                            <w:r>
                              <w:rPr>
                                <w:rFonts w:ascii="宋体" w:eastAsia="宋体" w:hAnsi="宋体" w:cs="宋体"/>
                                <w:sz w:val="24"/>
                                <w:szCs w:val="24"/>
                              </w:rPr>
                              <w:br/>
                              <w:t>public class AccountController {</w:t>
                            </w:r>
                            <w:r>
                              <w:rPr>
                                <w:rFonts w:ascii="宋体" w:eastAsia="宋体" w:hAnsi="宋体" w:cs="宋体"/>
                                <w:sz w:val="24"/>
                                <w:szCs w:val="24"/>
                              </w:rPr>
                              <w:br/>
                              <w:t>    @Autowired</w:t>
                            </w:r>
                            <w:r>
                              <w:rPr>
                                <w:rFonts w:ascii="宋体" w:eastAsia="宋体" w:hAnsi="宋体" w:cs="宋体"/>
                                <w:sz w:val="24"/>
                                <w:szCs w:val="24"/>
                              </w:rPr>
                              <w:br/>
                              <w:t>    JwtUtils jwtUtils;</w:t>
                            </w:r>
                            <w:r>
                              <w:rPr>
                                <w:rFonts w:ascii="宋体" w:eastAsia="宋体" w:hAnsi="宋体" w:cs="宋体"/>
                                <w:sz w:val="24"/>
                                <w:szCs w:val="24"/>
                              </w:rPr>
                              <w:br/>
                              <w:t>    @Autowired</w:t>
                            </w:r>
                            <w:r>
                              <w:rPr>
                                <w:rFonts w:ascii="宋体" w:eastAsia="宋体" w:hAnsi="宋体" w:cs="宋体"/>
                                <w:sz w:val="24"/>
                                <w:szCs w:val="24"/>
                              </w:rPr>
                              <w:br/>
                              <w:t>    TeacherService teacherService;</w:t>
                            </w:r>
                            <w:r>
                              <w:rPr>
                                <w:rFonts w:ascii="宋体" w:eastAsia="宋体" w:hAnsi="宋体" w:cs="宋体"/>
                                <w:sz w:val="24"/>
                                <w:szCs w:val="24"/>
                              </w:rPr>
                              <w:br/>
                            </w:r>
                            <w:r>
                              <w:rPr>
                                <w:rFonts w:ascii="宋体" w:eastAsia="宋体" w:hAnsi="宋体" w:cs="宋体"/>
                                <w:sz w:val="24"/>
                                <w:szCs w:val="24"/>
                              </w:rPr>
                              <w:t>    @Autowired</w:t>
                            </w:r>
                            <w:r>
                              <w:rPr>
                                <w:rFonts w:ascii="宋体" w:eastAsia="宋体" w:hAnsi="宋体" w:cs="宋体"/>
                                <w:sz w:val="24"/>
                                <w:szCs w:val="24"/>
                              </w:rPr>
                              <w:br/>
                              <w:t>    StudentService studentService;</w:t>
                            </w:r>
                            <w:r>
                              <w:rPr>
                                <w:rFonts w:ascii="宋体" w:eastAsia="宋体" w:hAnsi="宋体" w:cs="宋体"/>
                                <w:sz w:val="24"/>
                                <w:szCs w:val="24"/>
                              </w:rPr>
                              <w:br/>
                              <w:t>    @Autowired</w:t>
                            </w:r>
                            <w:r>
                              <w:rPr>
                                <w:rFonts w:ascii="宋体" w:eastAsia="宋体" w:hAnsi="宋体" w:cs="宋体"/>
                                <w:sz w:val="24"/>
                                <w:szCs w:val="24"/>
                              </w:rPr>
                              <w:br/>
                              <w:t>    AdminService adminService;</w:t>
                            </w:r>
                            <w:r>
                              <w:rPr>
                                <w:rFonts w:ascii="宋体" w:eastAsia="宋体" w:hAnsi="宋体" w:cs="宋体"/>
                                <w:sz w:val="24"/>
                                <w:szCs w:val="24"/>
                              </w:rPr>
                              <w:br/>
                              <w:t>    @CrossOrigin</w:t>
                            </w:r>
                            <w:r>
                              <w:rPr>
                                <w:rFonts w:ascii="宋体" w:eastAsia="宋体" w:hAnsi="宋体" w:cs="宋体"/>
                                <w:sz w:val="24"/>
                                <w:szCs w:val="24"/>
                              </w:rPr>
                              <w:br/>
                              <w:t>    @PostMapping("/login")</w:t>
                            </w:r>
                            <w:r>
                              <w:rPr>
                                <w:rFonts w:ascii="宋体" w:eastAsia="宋体" w:hAnsi="宋体" w:cs="宋体"/>
                                <w:sz w:val="24"/>
                                <w:szCs w:val="24"/>
                              </w:rPr>
                              <w:br/>
                              <w:t>    public Result login(@Validated @RequestBody LoginDto loginDto, HttpServletResponse response) {</w:t>
                            </w:r>
                            <w:r>
                              <w:rPr>
                                <w:rFonts w:ascii="宋体" w:eastAsia="宋体" w:hAnsi="宋体" w:cs="宋体"/>
                                <w:sz w:val="24"/>
                                <w:szCs w:val="24"/>
                              </w:rPr>
                              <w:br/>
                              <w:t>        String ro</w:t>
                            </w:r>
                            <w:r>
                              <w:rPr>
                                <w:rFonts w:ascii="宋体" w:eastAsia="宋体" w:hAnsi="宋体" w:cs="宋体"/>
                                <w:sz w:val="24"/>
                                <w:szCs w:val="24"/>
                              </w:rPr>
                              <w:t>leType = loginDto.getRole();</w:t>
                            </w:r>
                            <w:r>
                              <w:rPr>
                                <w:rFonts w:ascii="宋体" w:eastAsia="宋体" w:hAnsi="宋体" w:cs="宋体"/>
                                <w:sz w:val="24"/>
                                <w:szCs w:val="24"/>
                              </w:rPr>
                              <w:br/>
                              <w:t>        String jwt;</w:t>
                            </w:r>
                            <w:r>
                              <w:rPr>
                                <w:rFonts w:ascii="宋体" w:eastAsia="宋体" w:hAnsi="宋体" w:cs="宋体"/>
                                <w:sz w:val="24"/>
                                <w:szCs w:val="24"/>
                              </w:rPr>
                              <w:br/>
                              <w:t>        JwtToken jwtToken;</w:t>
                            </w:r>
                            <w:r>
                              <w:rPr>
                                <w:rFonts w:ascii="宋体" w:eastAsia="宋体" w:hAnsi="宋体" w:cs="宋体"/>
                                <w:sz w:val="24"/>
                                <w:szCs w:val="24"/>
                              </w:rPr>
                              <w:br/>
                              <w:t>        switch (roleType){</w:t>
                            </w:r>
                            <w:r>
                              <w:rPr>
                                <w:rFonts w:ascii="宋体" w:eastAsia="宋体" w:hAnsi="宋体" w:cs="宋体"/>
                                <w:sz w:val="24"/>
                                <w:szCs w:val="24"/>
                              </w:rPr>
                              <w:br/>
                              <w:t>            case "Student":</w:t>
                            </w:r>
                            <w:r>
                              <w:rPr>
                                <w:rFonts w:ascii="宋体" w:eastAsia="宋体" w:hAnsi="宋体" w:cs="宋体"/>
                                <w:sz w:val="24"/>
                                <w:szCs w:val="24"/>
                              </w:rPr>
                              <w:br/>
                              <w:t>                Student student = studentService.getOne(new QueryWrapper&lt;Student&gt;().eq("sno", loginDto.getUsername()));</w:t>
                            </w:r>
                            <w:r>
                              <w:rPr>
                                <w:rFonts w:ascii="宋体" w:eastAsia="宋体" w:hAnsi="宋体" w:cs="宋体"/>
                                <w:sz w:val="24"/>
                                <w:szCs w:val="24"/>
                              </w:rPr>
                              <w:br/>
                              <w:t>     </w:t>
                            </w:r>
                            <w:r>
                              <w:rPr>
                                <w:rFonts w:ascii="宋体" w:eastAsia="宋体" w:hAnsi="宋体" w:cs="宋体"/>
                                <w:sz w:val="24"/>
                                <w:szCs w:val="24"/>
                              </w:rPr>
                              <w:t>           Assert.notNull(student,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if(!student.getPwd().equals(loginDto.getPassword()))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jwt = jwtUtils.generateToken(student.getSno(),"Student");</w:t>
                            </w:r>
                            <w:r>
                              <w:rPr>
                                <w:rFonts w:ascii="宋体" w:eastAsia="宋体" w:hAnsi="宋体" w:cs="宋体"/>
                                <w:sz w:val="24"/>
                                <w:szCs w:val="24"/>
                              </w:rPr>
                              <w:br/>
                              <w:t>                JwtToken token = new JwtToken(jwt);</w:t>
                            </w:r>
                            <w:r>
                              <w:rPr>
                                <w:rFonts w:ascii="宋体" w:eastAsia="宋体" w:hAnsi="宋体" w:cs="宋体"/>
                                <w:sz w:val="24"/>
                                <w:szCs w:val="24"/>
                              </w:rPr>
                              <w:br/>
                              <w:t>                response.setHeader("Authorization", jwt);</w:t>
                            </w:r>
                            <w:r>
                              <w:rPr>
                                <w:rFonts w:ascii="宋体" w:eastAsia="宋体" w:hAnsi="宋体" w:cs="宋体"/>
                                <w:sz w:val="24"/>
                                <w:szCs w:val="24"/>
                              </w:rPr>
                              <w:br/>
                              <w:t>                response.setHeader("Access-control-Expose-Headers", "Authorization");</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w:t>
                            </w:r>
                            <w:r>
                              <w:rPr>
                                <w:rFonts w:ascii="宋体" w:eastAsia="宋体" w:hAnsi="宋体" w:cs="宋体"/>
                                <w:sz w:val="24"/>
                                <w:szCs w:val="24"/>
                              </w:rPr>
                              <w:t>success(MapUtil.builder()</w:t>
                            </w:r>
                            <w:r>
                              <w:rPr>
                                <w:rFonts w:ascii="宋体" w:eastAsia="宋体" w:hAnsi="宋体" w:cs="宋体"/>
                                <w:sz w:val="24"/>
                                <w:szCs w:val="24"/>
                              </w:rPr>
                              <w:br/>
                              <w:t>                        .put("id",student.getId())</w:t>
                            </w:r>
                            <w:r>
                              <w:rPr>
                                <w:rFonts w:ascii="宋体" w:eastAsia="宋体" w:hAnsi="宋体" w:cs="宋体"/>
                                <w:sz w:val="24"/>
                                <w:szCs w:val="24"/>
                              </w:rPr>
                              <w:br/>
                              <w:t>                        .put("sno", student.getSno())</w:t>
                            </w:r>
                            <w:r>
                              <w:rPr>
                                <w:rFonts w:ascii="宋体" w:eastAsia="宋体" w:hAnsi="宋体" w:cs="宋体"/>
                                <w:sz w:val="24"/>
                                <w:szCs w:val="24"/>
                              </w:rPr>
                              <w:br/>
                              <w:t>                        .put("sex", student.getSex())</w:t>
                            </w:r>
                            <w:r>
                              <w:rPr>
                                <w:rFonts w:ascii="宋体" w:eastAsia="宋体" w:hAnsi="宋体" w:cs="宋体"/>
                                <w:sz w:val="24"/>
                                <w:szCs w:val="24"/>
                              </w:rPr>
                              <w:br/>
                              <w:t>                        .put("sname", student.getSname())</w:t>
                            </w:r>
                            <w:r>
                              <w:rPr>
                                <w:rFonts w:ascii="宋体" w:eastAsia="宋体" w:hAnsi="宋体" w:cs="宋体"/>
                                <w:sz w:val="24"/>
                                <w:szCs w:val="24"/>
                              </w:rPr>
                              <w:br/>
                              <w:t>             </w:t>
                            </w:r>
                            <w:r>
                              <w:rPr>
                                <w:rFonts w:ascii="宋体" w:eastAsia="宋体" w:hAnsi="宋体" w:cs="宋体"/>
                                <w:sz w:val="24"/>
                                <w:szCs w:val="24"/>
                              </w:rPr>
                              <w:t>           .put("role","Student")</w:t>
                            </w:r>
                            <w:r>
                              <w:rPr>
                                <w:rFonts w:ascii="宋体" w:eastAsia="宋体" w:hAnsi="宋体" w:cs="宋体"/>
                                <w:sz w:val="24"/>
                                <w:szCs w:val="24"/>
                              </w:rPr>
                              <w:br/>
                              <w:t>                        .map()</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case "Teacher":</w:t>
                            </w:r>
                            <w:r>
                              <w:rPr>
                                <w:rFonts w:ascii="宋体" w:eastAsia="宋体" w:hAnsi="宋体" w:cs="宋体"/>
                                <w:sz w:val="24"/>
                                <w:szCs w:val="24"/>
                              </w:rPr>
                              <w:br/>
                              <w:t>                Teacher teacher = teacherService.getOne(new QueryWrapper&lt;Teacher&gt;().eq("tno", loginDto.getUsername()));</w:t>
                            </w:r>
                            <w:r>
                              <w:rPr>
                                <w:rFonts w:ascii="宋体" w:eastAsia="宋体" w:hAnsi="宋体" w:cs="宋体"/>
                                <w:sz w:val="24"/>
                                <w:szCs w:val="24"/>
                              </w:rPr>
                              <w:br/>
                              <w:t>                Assert.</w:t>
                            </w:r>
                            <w:r>
                              <w:rPr>
                                <w:rFonts w:ascii="宋体" w:eastAsia="宋体" w:hAnsi="宋体" w:cs="宋体"/>
                                <w:sz w:val="24"/>
                                <w:szCs w:val="24"/>
                              </w:rPr>
                              <w:t>notNull(teacher,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if(!teacher.getPwd().equals(loginDto.getPassword()))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jwt = jwtUtils.generateToken(teacher.getTno(),"Teacher");</w:t>
                            </w:r>
                            <w:r>
                              <w:rPr>
                                <w:rFonts w:ascii="宋体" w:eastAsia="宋体" w:hAnsi="宋体" w:cs="宋体"/>
                                <w:sz w:val="24"/>
                                <w:szCs w:val="24"/>
                              </w:rPr>
                              <w:br/>
                              <w:t>                r</w:t>
                            </w:r>
                            <w:r>
                              <w:rPr>
                                <w:rFonts w:ascii="宋体" w:eastAsia="宋体" w:hAnsi="宋体" w:cs="宋体"/>
                                <w:sz w:val="24"/>
                                <w:szCs w:val="24"/>
                              </w:rPr>
                              <w:t>esponse.setHeader("Authorization", jwt);</w:t>
                            </w:r>
                            <w:r>
                              <w:rPr>
                                <w:rFonts w:ascii="宋体" w:eastAsia="宋体" w:hAnsi="宋体" w:cs="宋体"/>
                                <w:sz w:val="24"/>
                                <w:szCs w:val="24"/>
                              </w:rPr>
                              <w:br/>
                              <w:t>                response.setHeader("Access-Control-Expose-Headers", "Authorization");</w:t>
                            </w:r>
                            <w:r>
                              <w:rPr>
                                <w:rFonts w:ascii="宋体" w:eastAsia="宋体" w:hAnsi="宋体" w:cs="宋体"/>
                                <w:sz w:val="24"/>
                                <w:szCs w:val="24"/>
                              </w:rPr>
                              <w:br/>
                              <w:t>                </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Result.success(MapUtil.builder()</w:t>
                            </w:r>
                            <w:r>
                              <w:rPr>
                                <w:rFonts w:ascii="宋体" w:eastAsia="宋体" w:hAnsi="宋体" w:cs="宋体"/>
                                <w:sz w:val="24"/>
                                <w:szCs w:val="24"/>
                              </w:rPr>
                              <w:br/>
                              <w:t>                        .pu</w:t>
                            </w:r>
                            <w:r>
                              <w:rPr>
                                <w:rFonts w:ascii="宋体" w:eastAsia="宋体" w:hAnsi="宋体" w:cs="宋体"/>
                                <w:sz w:val="24"/>
                                <w:szCs w:val="24"/>
                              </w:rPr>
                              <w:t>t("id",teacher.getId())</w:t>
                            </w:r>
                            <w:r>
                              <w:rPr>
                                <w:rFonts w:ascii="宋体" w:eastAsia="宋体" w:hAnsi="宋体" w:cs="宋体"/>
                                <w:sz w:val="24"/>
                                <w:szCs w:val="24"/>
                              </w:rPr>
                              <w:br/>
                              <w:t>                        .put("sno", teacher.getTno())</w:t>
                            </w:r>
                            <w:r>
                              <w:rPr>
                                <w:rFonts w:ascii="宋体" w:eastAsia="宋体" w:hAnsi="宋体" w:cs="宋体"/>
                                <w:sz w:val="24"/>
                                <w:szCs w:val="24"/>
                              </w:rPr>
                              <w:br/>
                              <w:t>                        .put("sex", teacher.getSex())</w:t>
                            </w:r>
                            <w:r>
                              <w:rPr>
                                <w:rFonts w:ascii="宋体" w:eastAsia="宋体" w:hAnsi="宋体" w:cs="宋体"/>
                                <w:sz w:val="24"/>
                                <w:szCs w:val="24"/>
                              </w:rPr>
                              <w:br/>
                              <w:t>                        .put("sname", teacher.getTname())</w:t>
                            </w:r>
                            <w:r>
                              <w:rPr>
                                <w:rFonts w:ascii="宋体" w:eastAsia="宋体" w:hAnsi="宋体" w:cs="宋体"/>
                                <w:sz w:val="24"/>
                                <w:szCs w:val="24"/>
                              </w:rPr>
                              <w:br/>
                              <w:t>                        .put("role","Teacher")</w:t>
                            </w:r>
                            <w:r>
                              <w:rPr>
                                <w:rFonts w:ascii="宋体" w:eastAsia="宋体" w:hAnsi="宋体" w:cs="宋体"/>
                                <w:sz w:val="24"/>
                                <w:szCs w:val="24"/>
                              </w:rPr>
                              <w:br/>
                              <w:t>                   </w:t>
                            </w:r>
                            <w:r>
                              <w:rPr>
                                <w:rFonts w:ascii="宋体" w:eastAsia="宋体" w:hAnsi="宋体" w:cs="宋体"/>
                                <w:sz w:val="24"/>
                                <w:szCs w:val="24"/>
                              </w:rPr>
                              <w:t>     .map()</w:t>
                            </w:r>
                            <w:r>
                              <w:rPr>
                                <w:rFonts w:ascii="宋体" w:eastAsia="宋体" w:hAnsi="宋体" w:cs="宋体"/>
                                <w:sz w:val="24"/>
                                <w:szCs w:val="24"/>
                              </w:rPr>
                              <w:br/>
                              <w:t>                );</w:t>
                            </w:r>
                            <w:r>
                              <w:rPr>
                                <w:rFonts w:ascii="宋体" w:eastAsia="宋体" w:hAnsi="宋体" w:cs="宋体"/>
                                <w:sz w:val="24"/>
                                <w:szCs w:val="24"/>
                              </w:rPr>
                              <w:br/>
                              <w:t>            case "Admin":</w:t>
                            </w:r>
                            <w:r>
                              <w:rPr>
                                <w:rFonts w:ascii="宋体" w:eastAsia="宋体" w:hAnsi="宋体" w:cs="宋体"/>
                                <w:sz w:val="24"/>
                                <w:szCs w:val="24"/>
                              </w:rPr>
                              <w:br/>
                              <w:t>                Admin admin = adminService.getOne(new QueryWrapper&lt;Admin&gt;().eq("ano", loginDto.getUsername()));</w:t>
                            </w:r>
                            <w:r>
                              <w:rPr>
                                <w:rFonts w:ascii="宋体" w:eastAsia="宋体" w:hAnsi="宋体" w:cs="宋体"/>
                                <w:sz w:val="24"/>
                                <w:szCs w:val="24"/>
                              </w:rPr>
                              <w:br/>
                              <w:t>                Assert.notNull(admin,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if(!admin.getPwd().equa</w:t>
                            </w:r>
                            <w:r>
                              <w:rPr>
                                <w:rFonts w:ascii="宋体" w:eastAsia="宋体" w:hAnsi="宋体" w:cs="宋体"/>
                                <w:sz w:val="24"/>
                                <w:szCs w:val="24"/>
                              </w:rPr>
                              <w:t>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jwt = jwtUtils.generateToken(admin.getAno(),"Admin");</w:t>
                            </w:r>
                            <w:r>
                              <w:rPr>
                                <w:rFonts w:ascii="宋体" w:eastAsia="宋体" w:hAnsi="宋体" w:cs="宋体"/>
                                <w:sz w:val="24"/>
                                <w:szCs w:val="24"/>
                              </w:rPr>
                              <w:br/>
                              <w:t>                response.setHeader("Authorization", jwt);</w:t>
                            </w:r>
                            <w:r>
                              <w:rPr>
                                <w:rFonts w:ascii="宋体" w:eastAsia="宋体" w:hAnsi="宋体" w:cs="宋体"/>
                                <w:sz w:val="24"/>
                                <w:szCs w:val="24"/>
                              </w:rPr>
                              <w:br/>
                              <w:t>                response.setHe</w:t>
                            </w:r>
                            <w:r>
                              <w:rPr>
                                <w:rFonts w:ascii="宋体" w:eastAsia="宋体" w:hAnsi="宋体" w:cs="宋体"/>
                                <w:sz w:val="24"/>
                                <w:szCs w:val="24"/>
                              </w:rPr>
                              <w:t>ader("Access-Control-Expose-Headers", "Authorization");</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Result.success(MapUtil.builder()</w:t>
                            </w:r>
                            <w:r>
                              <w:rPr>
                                <w:rFonts w:ascii="宋体" w:eastAsia="宋体" w:hAnsi="宋体" w:cs="宋体"/>
                                <w:sz w:val="24"/>
                                <w:szCs w:val="24"/>
                              </w:rPr>
                              <w:br/>
                              <w:t>                        .put("id",admin.getId())</w:t>
                            </w:r>
                            <w:r>
                              <w:rPr>
                                <w:rFonts w:ascii="宋体" w:eastAsia="宋体" w:hAnsi="宋体" w:cs="宋体"/>
                                <w:sz w:val="24"/>
                                <w:szCs w:val="24"/>
                              </w:rPr>
                              <w:br/>
                              <w:t>                        .put("sno", admin.getAno())</w:t>
                            </w:r>
                            <w:r>
                              <w:rPr>
                                <w:rFonts w:ascii="宋体" w:eastAsia="宋体" w:hAnsi="宋体" w:cs="宋体"/>
                                <w:sz w:val="24"/>
                                <w:szCs w:val="24"/>
                              </w:rPr>
                              <w:br/>
                              <w:t>              </w:t>
                            </w:r>
                            <w:r>
                              <w:rPr>
                                <w:rFonts w:ascii="宋体" w:eastAsia="宋体" w:hAnsi="宋体" w:cs="宋体"/>
                                <w:sz w:val="24"/>
                                <w:szCs w:val="24"/>
                              </w:rPr>
                              <w:t>          .put("role","Admin")</w:t>
                            </w:r>
                            <w:r>
                              <w:rPr>
                                <w:rFonts w:ascii="宋体" w:eastAsia="宋体" w:hAnsi="宋体" w:cs="宋体"/>
                                <w:sz w:val="24"/>
                                <w:szCs w:val="24"/>
                              </w:rPr>
                              <w:br/>
                              <w:t>                        .map()</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return Result.fail("</w:t>
                            </w:r>
                            <w:r>
                              <w:rPr>
                                <w:rFonts w:ascii="宋体" w:eastAsia="宋体" w:hAnsi="宋体" w:cs="宋体"/>
                                <w:sz w:val="24"/>
                                <w:szCs w:val="24"/>
                              </w:rPr>
                              <w:t>未选择角色</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@RequiresAuthentication</w:t>
                            </w:r>
                            <w:r>
                              <w:rPr>
                                <w:rFonts w:ascii="宋体" w:eastAsia="宋体" w:hAnsi="宋体" w:cs="宋体"/>
                                <w:sz w:val="24"/>
                                <w:szCs w:val="24"/>
                              </w:rPr>
                              <w:br/>
                              <w:t>    @GetMapping("/logout")</w:t>
                            </w:r>
                            <w:r>
                              <w:rPr>
                                <w:rFonts w:ascii="宋体" w:eastAsia="宋体" w:hAnsi="宋体" w:cs="宋体"/>
                                <w:sz w:val="24"/>
                                <w:szCs w:val="24"/>
                              </w:rPr>
                              <w:br/>
                              <w:t>    public Result logout() {</w:t>
                            </w:r>
                            <w:r>
                              <w:rPr>
                                <w:rFonts w:ascii="宋体" w:eastAsia="宋体" w:hAnsi="宋体" w:cs="宋体"/>
                                <w:sz w:val="24"/>
                                <w:szCs w:val="24"/>
                              </w:rPr>
                              <w:br/>
                              <w:t>        SecurityUtils.getSubject().lo</w:t>
                            </w:r>
                            <w:r>
                              <w:rPr>
                                <w:rFonts w:ascii="宋体" w:eastAsia="宋体" w:hAnsi="宋体" w:cs="宋体"/>
                                <w:sz w:val="24"/>
                                <w:szCs w:val="24"/>
                              </w:rPr>
                              <w:t>gout();</w:t>
                            </w:r>
                            <w:r>
                              <w:rPr>
                                <w:rFonts w:ascii="宋体" w:eastAsia="宋体" w:hAnsi="宋体" w:cs="宋体"/>
                                <w:sz w:val="24"/>
                                <w:szCs w:val="24"/>
                              </w:rPr>
                              <w:br/>
                              <w:t>        return Result.success(null);</w:t>
                            </w:r>
                            <w:r>
                              <w:rPr>
                                <w:rFonts w:ascii="宋体" w:eastAsia="宋体" w:hAnsi="宋体" w:cs="宋体"/>
                                <w:sz w:val="24"/>
                                <w:szCs w:val="24"/>
                              </w:rPr>
                              <w:br/>
                              <w:t>    }</w:t>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7" o:spid="_x0000_s1026"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" fillcolor="#a5a5a5">
                <v:textbox style="mso-fit-shape-to-text:t">
                  <w:txbxContent>
                    <w:p w:rsidR="00696EF0" w:rsidRDefault="00470ED9">
                      <w:r>
                        <w:rPr>
                          <w:rFonts w:ascii="宋体" w:eastAsia="宋体" w:hAnsi="宋体" w:cs="宋体"/>
                          <w:sz w:val="24"/>
                          <w:szCs w:val="24"/>
                        </w:rPr>
                        <w:t>@RestController</w:t>
                      </w:r>
                      <w:r>
                        <w:rPr>
                          <w:rFonts w:ascii="宋体" w:eastAsia="宋体" w:hAnsi="宋体" w:cs="宋体"/>
                          <w:sz w:val="24"/>
                          <w:szCs w:val="24"/>
                        </w:rPr>
                        <w:br/>
                      </w:r>
                      <w:r>
                        <w:rPr>
                          <w:rFonts w:ascii="宋体" w:eastAsia="宋体" w:hAnsi="宋体" w:cs="宋体"/>
                          <w:sz w:val="24"/>
                          <w:szCs w:val="24"/>
                        </w:rPr>
                        <w:br/>
                        <w:t>public class AccountController {</w:t>
                      </w:r>
                      <w:r>
                        <w:rPr>
                          <w:rFonts w:ascii="宋体" w:eastAsia="宋体" w:hAnsi="宋体" w:cs="宋体"/>
                          <w:sz w:val="24"/>
                          <w:szCs w:val="24"/>
                        </w:rPr>
                        <w:br/>
                        <w:t>    @Autowired</w:t>
                      </w:r>
                      <w:r>
                        <w:rPr>
                          <w:rFonts w:ascii="宋体" w:eastAsia="宋体" w:hAnsi="宋体" w:cs="宋体"/>
                          <w:sz w:val="24"/>
                          <w:szCs w:val="24"/>
                        </w:rPr>
                        <w:br/>
                        <w:t>    JwtUtils jwtUtils;</w:t>
                      </w:r>
                      <w:r>
                        <w:rPr>
                          <w:rFonts w:ascii="宋体" w:eastAsia="宋体" w:hAnsi="宋体" w:cs="宋体"/>
                          <w:sz w:val="24"/>
                          <w:szCs w:val="24"/>
                        </w:rPr>
                        <w:br/>
                        <w:t>    @Autowired</w:t>
                      </w:r>
                      <w:r>
                        <w:rPr>
                          <w:rFonts w:ascii="宋体" w:eastAsia="宋体" w:hAnsi="宋体" w:cs="宋体"/>
                          <w:sz w:val="24"/>
                          <w:szCs w:val="24"/>
                        </w:rPr>
                        <w:br/>
                        <w:t>    TeacherService teacherService;</w:t>
                      </w:r>
                      <w:r>
                        <w:rPr>
                          <w:rFonts w:ascii="宋体" w:eastAsia="宋体" w:hAnsi="宋体" w:cs="宋体"/>
                          <w:sz w:val="24"/>
                          <w:szCs w:val="24"/>
                        </w:rPr>
                        <w:br/>
                      </w:r>
                      <w:r>
                        <w:rPr>
                          <w:rFonts w:ascii="宋体" w:eastAsia="宋体" w:hAnsi="宋体" w:cs="宋体"/>
                          <w:sz w:val="24"/>
                          <w:szCs w:val="24"/>
                        </w:rPr>
                        <w:t>    @Autowired</w:t>
                      </w:r>
                      <w:r>
                        <w:rPr>
                          <w:rFonts w:ascii="宋体" w:eastAsia="宋体" w:hAnsi="宋体" w:cs="宋体"/>
                          <w:sz w:val="24"/>
                          <w:szCs w:val="24"/>
                        </w:rPr>
                        <w:br/>
                        <w:t>    StudentService studentService;</w:t>
                      </w:r>
                      <w:r>
                        <w:rPr>
                          <w:rFonts w:ascii="宋体" w:eastAsia="宋体" w:hAnsi="宋体" w:cs="宋体"/>
                          <w:sz w:val="24"/>
                          <w:szCs w:val="24"/>
                        </w:rPr>
                        <w:br/>
                        <w:t>    @Autowired</w:t>
                      </w:r>
                      <w:r>
                        <w:rPr>
                          <w:rFonts w:ascii="宋体" w:eastAsia="宋体" w:hAnsi="宋体" w:cs="宋体"/>
                          <w:sz w:val="24"/>
                          <w:szCs w:val="24"/>
                        </w:rPr>
                        <w:br/>
                        <w:t>    AdminService adminService;</w:t>
                      </w:r>
                      <w:r>
                        <w:rPr>
                          <w:rFonts w:ascii="宋体" w:eastAsia="宋体" w:hAnsi="宋体" w:cs="宋体"/>
                          <w:sz w:val="24"/>
                          <w:szCs w:val="24"/>
                        </w:rPr>
                        <w:br/>
                        <w:t>    @CrossOrigin</w:t>
                      </w:r>
                      <w:r>
                        <w:rPr>
                          <w:rFonts w:ascii="宋体" w:eastAsia="宋体" w:hAnsi="宋体" w:cs="宋体"/>
                          <w:sz w:val="24"/>
                          <w:szCs w:val="24"/>
                        </w:rPr>
                        <w:br/>
                        <w:t>    @PostMapping("/login")</w:t>
                      </w:r>
                      <w:r>
                        <w:rPr>
                          <w:rFonts w:ascii="宋体" w:eastAsia="宋体" w:hAnsi="宋体" w:cs="宋体"/>
                          <w:sz w:val="24"/>
                          <w:szCs w:val="24"/>
                        </w:rPr>
                        <w:br/>
                        <w:t>    public Result login(@Validated @RequestBody LoginDto loginDto, HttpServletResponse response) {</w:t>
                      </w:r>
                      <w:r>
                        <w:rPr>
                          <w:rFonts w:ascii="宋体" w:eastAsia="宋体" w:hAnsi="宋体" w:cs="宋体"/>
                          <w:sz w:val="24"/>
                          <w:szCs w:val="24"/>
                        </w:rPr>
                        <w:br/>
                        <w:t>        String ro</w:t>
                      </w:r>
                      <w:r>
                        <w:rPr>
                          <w:rFonts w:ascii="宋体" w:eastAsia="宋体" w:hAnsi="宋体" w:cs="宋体"/>
                          <w:sz w:val="24"/>
                          <w:szCs w:val="24"/>
                        </w:rPr>
                        <w:t>leType = loginDto.getRole();</w:t>
                      </w:r>
                      <w:r>
                        <w:rPr>
                          <w:rFonts w:ascii="宋体" w:eastAsia="宋体" w:hAnsi="宋体" w:cs="宋体"/>
                          <w:sz w:val="24"/>
                          <w:szCs w:val="24"/>
                        </w:rPr>
                        <w:br/>
                        <w:t>        String jwt;</w:t>
                      </w:r>
                      <w:r>
                        <w:rPr>
                          <w:rFonts w:ascii="宋体" w:eastAsia="宋体" w:hAnsi="宋体" w:cs="宋体"/>
                          <w:sz w:val="24"/>
                          <w:szCs w:val="24"/>
                        </w:rPr>
                        <w:br/>
                        <w:t>        JwtToken jwtToken;</w:t>
                      </w:r>
                      <w:r>
                        <w:rPr>
                          <w:rFonts w:ascii="宋体" w:eastAsia="宋体" w:hAnsi="宋体" w:cs="宋体"/>
                          <w:sz w:val="24"/>
                          <w:szCs w:val="24"/>
                        </w:rPr>
                        <w:br/>
                        <w:t>        switch (roleType){</w:t>
                      </w:r>
                      <w:r>
                        <w:rPr>
                          <w:rFonts w:ascii="宋体" w:eastAsia="宋体" w:hAnsi="宋体" w:cs="宋体"/>
                          <w:sz w:val="24"/>
                          <w:szCs w:val="24"/>
                        </w:rPr>
                        <w:br/>
                        <w:t>            case "Student":</w:t>
                      </w:r>
                      <w:r>
                        <w:rPr>
                          <w:rFonts w:ascii="宋体" w:eastAsia="宋体" w:hAnsi="宋体" w:cs="宋体"/>
                          <w:sz w:val="24"/>
                          <w:szCs w:val="24"/>
                        </w:rPr>
                        <w:br/>
                        <w:t>                Student student = studentService.getOne(new QueryWrapper&lt;Student&gt;().eq("sno", loginDto.getUsername()));</w:t>
                      </w:r>
                      <w:r>
                        <w:rPr>
                          <w:rFonts w:ascii="宋体" w:eastAsia="宋体" w:hAnsi="宋体" w:cs="宋体"/>
                          <w:sz w:val="24"/>
                          <w:szCs w:val="24"/>
                        </w:rPr>
                        <w:br/>
                        <w:t>     </w:t>
                      </w:r>
                      <w:r>
                        <w:rPr>
                          <w:rFonts w:ascii="宋体" w:eastAsia="宋体" w:hAnsi="宋体" w:cs="宋体"/>
                          <w:sz w:val="24"/>
                          <w:szCs w:val="24"/>
                        </w:rPr>
                        <w:t>           Assert.notNull(student,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if(!student.getPwd().equals(loginDto.getPassword()))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jwt = jwtUtils.generateToken(student.getSno(),"Student");</w:t>
                      </w:r>
                      <w:r>
                        <w:rPr>
                          <w:rFonts w:ascii="宋体" w:eastAsia="宋体" w:hAnsi="宋体" w:cs="宋体"/>
                          <w:sz w:val="24"/>
                          <w:szCs w:val="24"/>
                        </w:rPr>
                        <w:br/>
                        <w:t>                JwtToken token = new JwtToken(jwt);</w:t>
                      </w:r>
                      <w:r>
                        <w:rPr>
                          <w:rFonts w:ascii="宋体" w:eastAsia="宋体" w:hAnsi="宋体" w:cs="宋体"/>
                          <w:sz w:val="24"/>
                          <w:szCs w:val="24"/>
                        </w:rPr>
                        <w:br/>
                        <w:t>                response.setHeader("Authorization", jwt);</w:t>
                      </w:r>
                      <w:r>
                        <w:rPr>
                          <w:rFonts w:ascii="宋体" w:eastAsia="宋体" w:hAnsi="宋体" w:cs="宋体"/>
                          <w:sz w:val="24"/>
                          <w:szCs w:val="24"/>
                        </w:rPr>
                        <w:br/>
                        <w:t>                response.setHeader("Access-control-Expose-Headers", "Authorization");</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w:t>
                      </w:r>
                      <w:r>
                        <w:rPr>
                          <w:rFonts w:ascii="宋体" w:eastAsia="宋体" w:hAnsi="宋体" w:cs="宋体"/>
                          <w:sz w:val="24"/>
                          <w:szCs w:val="24"/>
                        </w:rPr>
                        <w:t>success(MapUtil.builder()</w:t>
                      </w:r>
                      <w:r>
                        <w:rPr>
                          <w:rFonts w:ascii="宋体" w:eastAsia="宋体" w:hAnsi="宋体" w:cs="宋体"/>
                          <w:sz w:val="24"/>
                          <w:szCs w:val="24"/>
                        </w:rPr>
                        <w:br/>
                        <w:t>                        .put("id",student.getId())</w:t>
                      </w:r>
                      <w:r>
                        <w:rPr>
                          <w:rFonts w:ascii="宋体" w:eastAsia="宋体" w:hAnsi="宋体" w:cs="宋体"/>
                          <w:sz w:val="24"/>
                          <w:szCs w:val="24"/>
                        </w:rPr>
                        <w:br/>
                        <w:t>                        .put("sno", student.getSno())</w:t>
                      </w:r>
                      <w:r>
                        <w:rPr>
                          <w:rFonts w:ascii="宋体" w:eastAsia="宋体" w:hAnsi="宋体" w:cs="宋体"/>
                          <w:sz w:val="24"/>
                          <w:szCs w:val="24"/>
                        </w:rPr>
                        <w:br/>
                        <w:t>                        .put("sex", student.getSex())</w:t>
                      </w:r>
                      <w:r>
                        <w:rPr>
                          <w:rFonts w:ascii="宋体" w:eastAsia="宋体" w:hAnsi="宋体" w:cs="宋体"/>
                          <w:sz w:val="24"/>
                          <w:szCs w:val="24"/>
                        </w:rPr>
                        <w:br/>
                        <w:t>                        .put("sname", student.getSname())</w:t>
                      </w:r>
                      <w:r>
                        <w:rPr>
                          <w:rFonts w:ascii="宋体" w:eastAsia="宋体" w:hAnsi="宋体" w:cs="宋体"/>
                          <w:sz w:val="24"/>
                          <w:szCs w:val="24"/>
                        </w:rPr>
                        <w:br/>
                        <w:t>             </w:t>
                      </w:r>
                      <w:r>
                        <w:rPr>
                          <w:rFonts w:ascii="宋体" w:eastAsia="宋体" w:hAnsi="宋体" w:cs="宋体"/>
                          <w:sz w:val="24"/>
                          <w:szCs w:val="24"/>
                        </w:rPr>
                        <w:t>           .put("role","Student")</w:t>
                      </w:r>
                      <w:r>
                        <w:rPr>
                          <w:rFonts w:ascii="宋体" w:eastAsia="宋体" w:hAnsi="宋体" w:cs="宋体"/>
                          <w:sz w:val="24"/>
                          <w:szCs w:val="24"/>
                        </w:rPr>
                        <w:br/>
                        <w:t>                        .map()</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case "Teacher":</w:t>
                      </w:r>
                      <w:r>
                        <w:rPr>
                          <w:rFonts w:ascii="宋体" w:eastAsia="宋体" w:hAnsi="宋体" w:cs="宋体"/>
                          <w:sz w:val="24"/>
                          <w:szCs w:val="24"/>
                        </w:rPr>
                        <w:br/>
                        <w:t>                Teacher teacher = teacherService.getOne(new QueryWrapper&lt;Teacher&gt;().eq("tno", loginDto.getUsername()));</w:t>
                      </w:r>
                      <w:r>
                        <w:rPr>
                          <w:rFonts w:ascii="宋体" w:eastAsia="宋体" w:hAnsi="宋体" w:cs="宋体"/>
                          <w:sz w:val="24"/>
                          <w:szCs w:val="24"/>
                        </w:rPr>
                        <w:br/>
                        <w:t>                Assert.</w:t>
                      </w:r>
                      <w:r>
                        <w:rPr>
                          <w:rFonts w:ascii="宋体" w:eastAsia="宋体" w:hAnsi="宋体" w:cs="宋体"/>
                          <w:sz w:val="24"/>
                          <w:szCs w:val="24"/>
                        </w:rPr>
                        <w:t>notNull(teacher,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if(!teacher.getPwd().equals(loginDto.getPassword()))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jwt = jwtUtils.generateToken(teacher.getTno(),"Teacher");</w:t>
                      </w:r>
                      <w:r>
                        <w:rPr>
                          <w:rFonts w:ascii="宋体" w:eastAsia="宋体" w:hAnsi="宋体" w:cs="宋体"/>
                          <w:sz w:val="24"/>
                          <w:szCs w:val="24"/>
                        </w:rPr>
                        <w:br/>
                        <w:t>                r</w:t>
                      </w:r>
                      <w:r>
                        <w:rPr>
                          <w:rFonts w:ascii="宋体" w:eastAsia="宋体" w:hAnsi="宋体" w:cs="宋体"/>
                          <w:sz w:val="24"/>
                          <w:szCs w:val="24"/>
                        </w:rPr>
                        <w:t>esponse.setHeader("Authorization", jwt);</w:t>
                      </w:r>
                      <w:r>
                        <w:rPr>
                          <w:rFonts w:ascii="宋体" w:eastAsia="宋体" w:hAnsi="宋体" w:cs="宋体"/>
                          <w:sz w:val="24"/>
                          <w:szCs w:val="24"/>
                        </w:rPr>
                        <w:br/>
                        <w:t>                response.setHeader("Access-Control-Expose-Headers", "Authorization");</w:t>
                      </w:r>
                      <w:r>
                        <w:rPr>
                          <w:rFonts w:ascii="宋体" w:eastAsia="宋体" w:hAnsi="宋体" w:cs="宋体"/>
                          <w:sz w:val="24"/>
                          <w:szCs w:val="24"/>
                        </w:rPr>
                        <w:br/>
                        <w:t>                </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Result.success(MapUtil.builder()</w:t>
                      </w:r>
                      <w:r>
                        <w:rPr>
                          <w:rFonts w:ascii="宋体" w:eastAsia="宋体" w:hAnsi="宋体" w:cs="宋体"/>
                          <w:sz w:val="24"/>
                          <w:szCs w:val="24"/>
                        </w:rPr>
                        <w:br/>
                        <w:t>                        .pu</w:t>
                      </w:r>
                      <w:r>
                        <w:rPr>
                          <w:rFonts w:ascii="宋体" w:eastAsia="宋体" w:hAnsi="宋体" w:cs="宋体"/>
                          <w:sz w:val="24"/>
                          <w:szCs w:val="24"/>
                        </w:rPr>
                        <w:t>t("id",teacher.getId())</w:t>
                      </w:r>
                      <w:r>
                        <w:rPr>
                          <w:rFonts w:ascii="宋体" w:eastAsia="宋体" w:hAnsi="宋体" w:cs="宋体"/>
                          <w:sz w:val="24"/>
                          <w:szCs w:val="24"/>
                        </w:rPr>
                        <w:br/>
                        <w:t>                        .put("sno", teacher.getTno())</w:t>
                      </w:r>
                      <w:r>
                        <w:rPr>
                          <w:rFonts w:ascii="宋体" w:eastAsia="宋体" w:hAnsi="宋体" w:cs="宋体"/>
                          <w:sz w:val="24"/>
                          <w:szCs w:val="24"/>
                        </w:rPr>
                        <w:br/>
                        <w:t>                        .put("sex", teacher.getSex())</w:t>
                      </w:r>
                      <w:r>
                        <w:rPr>
                          <w:rFonts w:ascii="宋体" w:eastAsia="宋体" w:hAnsi="宋体" w:cs="宋体"/>
                          <w:sz w:val="24"/>
                          <w:szCs w:val="24"/>
                        </w:rPr>
                        <w:br/>
                        <w:t>                        .put("sname", teacher.getTname())</w:t>
                      </w:r>
                      <w:r>
                        <w:rPr>
                          <w:rFonts w:ascii="宋体" w:eastAsia="宋体" w:hAnsi="宋体" w:cs="宋体"/>
                          <w:sz w:val="24"/>
                          <w:szCs w:val="24"/>
                        </w:rPr>
                        <w:br/>
                        <w:t>                        .put("role","Teacher")</w:t>
                      </w:r>
                      <w:r>
                        <w:rPr>
                          <w:rFonts w:ascii="宋体" w:eastAsia="宋体" w:hAnsi="宋体" w:cs="宋体"/>
                          <w:sz w:val="24"/>
                          <w:szCs w:val="24"/>
                        </w:rPr>
                        <w:br/>
                        <w:t>                   </w:t>
                      </w:r>
                      <w:r>
                        <w:rPr>
                          <w:rFonts w:ascii="宋体" w:eastAsia="宋体" w:hAnsi="宋体" w:cs="宋体"/>
                          <w:sz w:val="24"/>
                          <w:szCs w:val="24"/>
                        </w:rPr>
                        <w:t>     .map()</w:t>
                      </w:r>
                      <w:r>
                        <w:rPr>
                          <w:rFonts w:ascii="宋体" w:eastAsia="宋体" w:hAnsi="宋体" w:cs="宋体"/>
                          <w:sz w:val="24"/>
                          <w:szCs w:val="24"/>
                        </w:rPr>
                        <w:br/>
                        <w:t>                );</w:t>
                      </w:r>
                      <w:r>
                        <w:rPr>
                          <w:rFonts w:ascii="宋体" w:eastAsia="宋体" w:hAnsi="宋体" w:cs="宋体"/>
                          <w:sz w:val="24"/>
                          <w:szCs w:val="24"/>
                        </w:rPr>
                        <w:br/>
                        <w:t>            case "Admin":</w:t>
                      </w:r>
                      <w:r>
                        <w:rPr>
                          <w:rFonts w:ascii="宋体" w:eastAsia="宋体" w:hAnsi="宋体" w:cs="宋体"/>
                          <w:sz w:val="24"/>
                          <w:szCs w:val="24"/>
                        </w:rPr>
                        <w:br/>
                        <w:t>                Admin admin = adminService.getOne(new QueryWrapper&lt;Admin&gt;().eq("ano", loginDto.getUsername()));</w:t>
                      </w:r>
                      <w:r>
                        <w:rPr>
                          <w:rFonts w:ascii="宋体" w:eastAsia="宋体" w:hAnsi="宋体" w:cs="宋体"/>
                          <w:sz w:val="24"/>
                          <w:szCs w:val="24"/>
                        </w:rPr>
                        <w:br/>
                        <w:t>                Assert.notNull(admin, "</w:t>
                      </w:r>
                      <w:r>
                        <w:rPr>
                          <w:rFonts w:ascii="宋体" w:eastAsia="宋体" w:hAnsi="宋体" w:cs="宋体"/>
                          <w:sz w:val="24"/>
                          <w:szCs w:val="24"/>
                        </w:rPr>
                        <w:t>用户不存在</w:t>
                      </w:r>
                      <w:r>
                        <w:rPr>
                          <w:rFonts w:ascii="宋体" w:eastAsia="宋体" w:hAnsi="宋体" w:cs="宋体"/>
                          <w:sz w:val="24"/>
                          <w:szCs w:val="24"/>
                        </w:rPr>
                        <w:t>");</w:t>
                      </w:r>
                      <w:r>
                        <w:rPr>
                          <w:rFonts w:ascii="宋体" w:eastAsia="宋体" w:hAnsi="宋体" w:cs="宋体"/>
                          <w:sz w:val="24"/>
                          <w:szCs w:val="24"/>
                        </w:rPr>
                        <w:br/>
                        <w:t>                if(!admin.getPwd().equa</w:t>
                      </w:r>
                      <w:r>
                        <w:rPr>
                          <w:rFonts w:ascii="宋体" w:eastAsia="宋体" w:hAnsi="宋体" w:cs="宋体"/>
                          <w:sz w:val="24"/>
                          <w:szCs w:val="24"/>
                        </w:rPr>
                        <w:t>ls(loginDto.getPassword())) {</w:t>
                      </w:r>
                      <w:r>
                        <w:rPr>
                          <w:rFonts w:ascii="宋体" w:eastAsia="宋体" w:hAnsi="宋体" w:cs="宋体"/>
                          <w:sz w:val="24"/>
                          <w:szCs w:val="24"/>
                        </w:rPr>
                        <w:br/>
                        <w:t>                    return Result.fail("</w:t>
                      </w:r>
                      <w:r>
                        <w:rPr>
                          <w:rFonts w:ascii="宋体" w:eastAsia="宋体" w:hAnsi="宋体" w:cs="宋体"/>
                          <w:sz w:val="24"/>
                          <w:szCs w:val="24"/>
                        </w:rPr>
                        <w:t>密码错误！</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jwt = jwtUtils.generateToken(admin.getAno(),"Admin");</w:t>
                      </w:r>
                      <w:r>
                        <w:rPr>
                          <w:rFonts w:ascii="宋体" w:eastAsia="宋体" w:hAnsi="宋体" w:cs="宋体"/>
                          <w:sz w:val="24"/>
                          <w:szCs w:val="24"/>
                        </w:rPr>
                        <w:br/>
                        <w:t>                response.setHeader("Authorization", jwt);</w:t>
                      </w:r>
                      <w:r>
                        <w:rPr>
                          <w:rFonts w:ascii="宋体" w:eastAsia="宋体" w:hAnsi="宋体" w:cs="宋体"/>
                          <w:sz w:val="24"/>
                          <w:szCs w:val="24"/>
                        </w:rPr>
                        <w:br/>
                        <w:t>                response.setHe</w:t>
                      </w:r>
                      <w:r>
                        <w:rPr>
                          <w:rFonts w:ascii="宋体" w:eastAsia="宋体" w:hAnsi="宋体" w:cs="宋体"/>
                          <w:sz w:val="24"/>
                          <w:szCs w:val="24"/>
                        </w:rPr>
                        <w:t>ader("Access-Control-Expose-Headers", "Authorization");</w:t>
                      </w:r>
                      <w:r>
                        <w:rPr>
                          <w:rFonts w:ascii="宋体" w:eastAsia="宋体" w:hAnsi="宋体" w:cs="宋体"/>
                          <w:sz w:val="24"/>
                          <w:szCs w:val="24"/>
                        </w:rPr>
                        <w:br/>
                        <w:t>                // </w:t>
                      </w:r>
                      <w:r>
                        <w:rPr>
                          <w:rFonts w:ascii="宋体" w:eastAsia="宋体" w:hAnsi="宋体" w:cs="宋体"/>
                          <w:sz w:val="24"/>
                          <w:szCs w:val="24"/>
                        </w:rPr>
                        <w:t>用户可以另一个接口</w:t>
                      </w:r>
                      <w:r>
                        <w:rPr>
                          <w:rFonts w:ascii="宋体" w:eastAsia="宋体" w:hAnsi="宋体" w:cs="宋体"/>
                          <w:sz w:val="24"/>
                          <w:szCs w:val="24"/>
                        </w:rPr>
                        <w:br/>
                        <w:t>                return Result.success(MapUtil.builder()</w:t>
                      </w:r>
                      <w:r>
                        <w:rPr>
                          <w:rFonts w:ascii="宋体" w:eastAsia="宋体" w:hAnsi="宋体" w:cs="宋体"/>
                          <w:sz w:val="24"/>
                          <w:szCs w:val="24"/>
                        </w:rPr>
                        <w:br/>
                        <w:t>                        .put("id",admin.getId())</w:t>
                      </w:r>
                      <w:r>
                        <w:rPr>
                          <w:rFonts w:ascii="宋体" w:eastAsia="宋体" w:hAnsi="宋体" w:cs="宋体"/>
                          <w:sz w:val="24"/>
                          <w:szCs w:val="24"/>
                        </w:rPr>
                        <w:br/>
                        <w:t>                        .put("sno", admin.getAno())</w:t>
                      </w:r>
                      <w:r>
                        <w:rPr>
                          <w:rFonts w:ascii="宋体" w:eastAsia="宋体" w:hAnsi="宋体" w:cs="宋体"/>
                          <w:sz w:val="24"/>
                          <w:szCs w:val="24"/>
                        </w:rPr>
                        <w:br/>
                        <w:t>              </w:t>
                      </w:r>
                      <w:r>
                        <w:rPr>
                          <w:rFonts w:ascii="宋体" w:eastAsia="宋体" w:hAnsi="宋体" w:cs="宋体"/>
                          <w:sz w:val="24"/>
                          <w:szCs w:val="24"/>
                        </w:rPr>
                        <w:t>          .put("role","Admin")</w:t>
                      </w:r>
                      <w:r>
                        <w:rPr>
                          <w:rFonts w:ascii="宋体" w:eastAsia="宋体" w:hAnsi="宋体" w:cs="宋体"/>
                          <w:sz w:val="24"/>
                          <w:szCs w:val="24"/>
                        </w:rPr>
                        <w:br/>
                        <w:t>                        .map()</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return Result.fail("</w:t>
                      </w:r>
                      <w:r>
                        <w:rPr>
                          <w:rFonts w:ascii="宋体" w:eastAsia="宋体" w:hAnsi="宋体" w:cs="宋体"/>
                          <w:sz w:val="24"/>
                          <w:szCs w:val="24"/>
                        </w:rPr>
                        <w:t>未选择角色</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@RequiresAuthentication</w:t>
                      </w:r>
                      <w:r>
                        <w:rPr>
                          <w:rFonts w:ascii="宋体" w:eastAsia="宋体" w:hAnsi="宋体" w:cs="宋体"/>
                          <w:sz w:val="24"/>
                          <w:szCs w:val="24"/>
                        </w:rPr>
                        <w:br/>
                        <w:t>    @GetMapping("/logout")</w:t>
                      </w:r>
                      <w:r>
                        <w:rPr>
                          <w:rFonts w:ascii="宋体" w:eastAsia="宋体" w:hAnsi="宋体" w:cs="宋体"/>
                          <w:sz w:val="24"/>
                          <w:szCs w:val="24"/>
                        </w:rPr>
                        <w:br/>
                        <w:t>    public Result logout() {</w:t>
                      </w:r>
                      <w:r>
                        <w:rPr>
                          <w:rFonts w:ascii="宋体" w:eastAsia="宋体" w:hAnsi="宋体" w:cs="宋体"/>
                          <w:sz w:val="24"/>
                          <w:szCs w:val="24"/>
                        </w:rPr>
                        <w:br/>
                        <w:t>        SecurityUtils.getSubject().lo</w:t>
                      </w:r>
                      <w:r>
                        <w:rPr>
                          <w:rFonts w:ascii="宋体" w:eastAsia="宋体" w:hAnsi="宋体" w:cs="宋体"/>
                          <w:sz w:val="24"/>
                          <w:szCs w:val="24"/>
                        </w:rPr>
                        <w:t>gout();</w:t>
                      </w:r>
                      <w:r>
                        <w:rPr>
                          <w:rFonts w:ascii="宋体" w:eastAsia="宋体" w:hAnsi="宋体" w:cs="宋体"/>
                          <w:sz w:val="24"/>
                          <w:szCs w:val="24"/>
                        </w:rPr>
                        <w:br/>
                        <w:t>        return Result.success(null);</w:t>
                      </w:r>
                      <w:r>
                        <w:rPr>
                          <w:rFonts w:ascii="宋体" w:eastAsia="宋体" w:hAnsi="宋体" w:cs="宋体"/>
                          <w:sz w:val="24"/>
                          <w:szCs w:val="24"/>
                        </w:rPr>
                        <w:br/>
                        <w:t>    }</w:t>
                      </w:r>
                      <w:r>
                        <w:rPr>
                          <w:rFonts w:ascii="宋体" w:eastAsia="宋体" w:hAnsi="宋体" w:cs="宋体"/>
                          <w:sz w:val="24"/>
                          <w:szCs w:val="24"/>
                        </w:rPr>
                        <w:br/>
                        <w:t>}</w:t>
                      </w:r>
                    </w:p>
                  </w:txbxContent>
                </v:textbox>
                <w10:anchorlock/>
              </v:shape>
            </w:pict>
          </mc:Fallback>
        </mc:AlternateContent>
      </w:r>
    </w:p>
    <w:p w:rsidR="00696EF0" w:rsidRDefault="00470ED9">
      <w:pPr>
        <w:pStyle w:val="30"/>
        <w:rPr>
          <w:color w:val="auto"/>
          <w:sz w:val="30"/>
          <w:szCs w:val="30"/>
        </w:rPr>
      </w:pPr>
      <w:bookmarkStart w:id="60" w:name="_Toc435555016"/>
      <w:bookmarkStart w:id="61" w:name="_Toc18411"/>
      <w:r>
        <w:rPr>
          <w:rFonts w:hint="eastAsia"/>
          <w:color w:val="auto"/>
          <w:sz w:val="30"/>
          <w:szCs w:val="30"/>
        </w:rPr>
        <w:lastRenderedPageBreak/>
        <w:t xml:space="preserve">4.2.3 </w:t>
      </w:r>
      <w:r>
        <w:rPr>
          <w:rFonts w:hint="eastAsia"/>
          <w:color w:val="auto"/>
          <w:sz w:val="30"/>
          <w:szCs w:val="30"/>
        </w:rPr>
        <w:t>业务逻辑层</w:t>
      </w:r>
      <w:bookmarkEnd w:id="60"/>
      <w:bookmarkEnd w:id="61"/>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登录模块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对用户</w:t>
      </w:r>
      <w:r>
        <w:rPr>
          <w:rFonts w:ascii="Times New Roman" w:hAnsi="Times New Roman" w:cs="Times New Roman" w:hint="eastAsia"/>
          <w:sz w:val="24"/>
          <w:szCs w:val="24"/>
        </w:rPr>
        <w:t>登录</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调用登</w:t>
      </w:r>
      <w:r>
        <w:rPr>
          <w:rFonts w:ascii="Times New Roman" w:hAnsi="Times New Roman" w:cs="Times New Roman" w:hint="eastAsia"/>
          <w:sz w:val="24"/>
          <w:szCs w:val="24"/>
        </w:rPr>
        <w:t>录</w:t>
      </w:r>
      <w:r>
        <w:rPr>
          <w:rFonts w:ascii="Times New Roman" w:hAnsi="Times New Roman" w:cs="Times New Roman"/>
          <w:sz w:val="24"/>
          <w:szCs w:val="24"/>
        </w:rPr>
        <w:t>模块的业务逻辑接口</w:t>
      </w:r>
      <w:r>
        <w:rPr>
          <w:rFonts w:ascii="Times New Roman" w:hAnsi="Times New Roman" w:cs="Times New Roman" w:hint="eastAsia"/>
          <w:sz w:val="24"/>
          <w:szCs w:val="24"/>
        </w:rPr>
        <w:t>。</w:t>
      </w:r>
      <w:r>
        <w:rPr>
          <w:rFonts w:ascii="Times New Roman" w:hAnsi="Times New Roman" w:cs="Times New Roman"/>
          <w:sz w:val="24"/>
          <w:szCs w:val="24"/>
        </w:rPr>
        <w:t>比如：用户到</w:t>
      </w:r>
      <w:r>
        <w:rPr>
          <w:rFonts w:ascii="Times New Roman" w:hAnsi="Times New Roman" w:cs="Times New Roman" w:hint="eastAsia"/>
          <w:sz w:val="24"/>
          <w:szCs w:val="24"/>
        </w:rPr>
        <w:t>登录</w:t>
      </w:r>
      <w:r>
        <w:rPr>
          <w:rFonts w:ascii="Times New Roman" w:hAnsi="Times New Roman" w:cs="Times New Roman"/>
          <w:sz w:val="24"/>
          <w:szCs w:val="24"/>
        </w:rPr>
        <w:t>是</w:t>
      </w:r>
      <w:r>
        <w:rPr>
          <w:rFonts w:ascii="Times New Roman" w:hAnsi="Times New Roman" w:cs="Times New Roman" w:hint="eastAsia"/>
          <w:sz w:val="24"/>
          <w:szCs w:val="24"/>
        </w:rPr>
        <w:t>输入</w:t>
      </w:r>
      <w:r>
        <w:rPr>
          <w:rFonts w:ascii="Times New Roman" w:hAnsi="Times New Roman" w:cs="Times New Roman"/>
          <w:sz w:val="24"/>
          <w:szCs w:val="24"/>
        </w:rPr>
        <w:t>的用户名是否存在</w:t>
      </w:r>
      <w:r>
        <w:rPr>
          <w:rFonts w:ascii="Times New Roman" w:hAnsi="Times New Roman" w:cs="Times New Roman" w:hint="eastAsia"/>
          <w:sz w:val="24"/>
          <w:szCs w:val="24"/>
        </w:rPr>
        <w:t>、</w:t>
      </w:r>
      <w:r>
        <w:rPr>
          <w:rFonts w:ascii="Times New Roman" w:hAnsi="Times New Roman" w:cs="Times New Roman"/>
          <w:sz w:val="24"/>
          <w:szCs w:val="24"/>
        </w:rPr>
        <w:t>密码是否正确</w:t>
      </w:r>
      <w:r>
        <w:rPr>
          <w:rFonts w:ascii="Times New Roman" w:hAnsi="Times New Roman" w:cs="Times New Roman" w:hint="eastAsia"/>
          <w:sz w:val="24"/>
          <w:szCs w:val="24"/>
        </w:rPr>
        <w:t>，</w:t>
      </w:r>
      <w:r>
        <w:rPr>
          <w:rFonts w:ascii="Times New Roman" w:hAnsi="Times New Roman" w:cs="Times New Roman"/>
          <w:sz w:val="24"/>
          <w:szCs w:val="24"/>
        </w:rPr>
        <w:t>同时在</w:t>
      </w:r>
      <w:r>
        <w:rPr>
          <w:rFonts w:ascii="Times New Roman" w:hAnsi="Times New Roman" w:cs="Times New Roman" w:hint="eastAsia"/>
          <w:sz w:val="24"/>
          <w:szCs w:val="24"/>
        </w:rPr>
        <w:t>对</w:t>
      </w:r>
      <w:r>
        <w:rPr>
          <w:rFonts w:ascii="Times New Roman" w:hAnsi="Times New Roman" w:cs="Times New Roman"/>
          <w:sz w:val="24"/>
          <w:szCs w:val="24"/>
        </w:rPr>
        <w:t>用户的</w:t>
      </w:r>
      <w:r>
        <w:rPr>
          <w:rFonts w:ascii="Times New Roman" w:hAnsi="Times New Roman" w:cs="Times New Roman" w:hint="eastAsia"/>
          <w:sz w:val="24"/>
          <w:szCs w:val="24"/>
        </w:rPr>
        <w:t>身份</w:t>
      </w:r>
      <w:r>
        <w:rPr>
          <w:rFonts w:ascii="Times New Roman" w:hAnsi="Times New Roman" w:cs="Times New Roman"/>
          <w:sz w:val="24"/>
          <w:szCs w:val="24"/>
        </w:rPr>
        <w:t>进行判定</w:t>
      </w:r>
      <w:r>
        <w:rPr>
          <w:rFonts w:ascii="Times New Roman" w:hAnsi="Times New Roman" w:cs="Times New Roman" w:hint="eastAsia"/>
          <w:sz w:val="24"/>
          <w:szCs w:val="24"/>
        </w:rPr>
        <w:t>。登录模块业务逻辑层列表如图所示</w:t>
      </w:r>
      <w:r>
        <w:rPr>
          <w:rFonts w:ascii="Times New Roman" w:hAnsi="Times New Roman" w:cs="Times New Roman"/>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登入</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18"/>
        <w:gridCol w:w="2365"/>
        <w:gridCol w:w="2394"/>
        <w:gridCol w:w="2428"/>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TeacherService</w:t>
            </w:r>
            <w:r>
              <w:rPr>
                <w:rFonts w:ascii="Times New Roman" w:hAnsi="Times New Roman" w:cs="Times New Roman"/>
                <w:sz w:val="24"/>
                <w:szCs w:val="24"/>
              </w:rPr>
              <w: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StudentService</w:t>
            </w:r>
            <w:r>
              <w:rPr>
                <w:rFonts w:ascii="Times New Roman" w:hAnsi="Times New Roman" w:cs="Times New Roman"/>
                <w:sz w:val="24"/>
                <w:szCs w:val="24"/>
              </w:rPr>
              <w: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AdminService.java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分别调用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返回给</w:t>
            </w:r>
            <w:r>
              <w:rPr>
                <w:rFonts w:ascii="Times New Roman" w:hAnsi="Times New Roman" w:cs="Times New Roman" w:hint="eastAsia"/>
                <w:sz w:val="24"/>
                <w:szCs w:val="24"/>
              </w:rPr>
              <w:t>Login.vue</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sz w:val="24"/>
          <w:szCs w:val="24"/>
        </w:rPr>
        <w:t>登入模块的</w:t>
      </w:r>
      <w:r>
        <w:rPr>
          <w:rFonts w:ascii="Times New Roman" w:hAnsi="Times New Roman" w:cs="Times New Roman" w:hint="eastAsia"/>
          <w:sz w:val="24"/>
          <w:szCs w:val="24"/>
        </w:rPr>
        <w:t>业务逻辑层是</w:t>
      </w:r>
      <w:r>
        <w:rPr>
          <w:rFonts w:ascii="Times New Roman" w:hAnsi="Times New Roman" w:cs="Times New Roman" w:hint="eastAsia"/>
          <w:sz w:val="24"/>
          <w:szCs w:val="24"/>
        </w:rPr>
        <w:t>分别</w:t>
      </w:r>
      <w:r>
        <w:rPr>
          <w:rFonts w:ascii="Times New Roman" w:hAnsi="Times New Roman" w:cs="Times New Roman"/>
          <w:sz w:val="24"/>
          <w:szCs w:val="24"/>
        </w:rPr>
        <w:t>调用了</w:t>
      </w:r>
      <w:r>
        <w:rPr>
          <w:rFonts w:ascii="Times New Roman" w:hAnsi="Times New Roman" w:cs="Times New Roman" w:hint="eastAsia"/>
          <w:sz w:val="24"/>
          <w:szCs w:val="24"/>
        </w:rPr>
        <w:t>TeacherMapper.java</w:t>
      </w:r>
      <w:r>
        <w:rPr>
          <w:rFonts w:ascii="Times New Roman" w:hAnsi="Times New Roman" w:cs="Times New Roman" w:hint="eastAsia"/>
          <w:sz w:val="24"/>
          <w:szCs w:val="24"/>
        </w:rPr>
        <w:t>，</w:t>
      </w:r>
      <w:r>
        <w:rPr>
          <w:rFonts w:ascii="Times New Roman" w:hAnsi="Times New Roman" w:cs="Times New Roman" w:hint="eastAsia"/>
          <w:sz w:val="24"/>
          <w:szCs w:val="24"/>
        </w:rPr>
        <w:t>StudentMapper.java</w:t>
      </w:r>
      <w:r>
        <w:rPr>
          <w:rFonts w:ascii="Times New Roman" w:hAnsi="Times New Roman" w:cs="Times New Roman" w:hint="eastAsia"/>
          <w:sz w:val="24"/>
          <w:szCs w:val="24"/>
        </w:rPr>
        <w:t>，</w:t>
      </w:r>
      <w:r>
        <w:rPr>
          <w:rFonts w:ascii="Times New Roman" w:hAnsi="Times New Roman" w:cs="Times New Roman" w:hint="eastAsia"/>
          <w:sz w:val="24"/>
          <w:szCs w:val="24"/>
        </w:rPr>
        <w:t>AdminMapper.java</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62" w:name="_Toc14604"/>
      <w:bookmarkStart w:id="63" w:name="_Toc435555017"/>
      <w:r>
        <w:rPr>
          <w:rFonts w:hint="eastAsia"/>
          <w:color w:val="auto"/>
          <w:sz w:val="30"/>
          <w:szCs w:val="30"/>
        </w:rPr>
        <w:t xml:space="preserve">4.2.4 </w:t>
      </w:r>
      <w:r>
        <w:rPr>
          <w:rFonts w:hint="eastAsia"/>
          <w:color w:val="auto"/>
          <w:sz w:val="30"/>
          <w:szCs w:val="30"/>
        </w:rPr>
        <w:t>数据持久层</w:t>
      </w:r>
      <w:bookmarkEnd w:id="62"/>
      <w:bookmarkEnd w:id="63"/>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32"/>
        <w:gridCol w:w="2416"/>
        <w:gridCol w:w="2307"/>
        <w:gridCol w:w="2450"/>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 xml:space="preserve"> </w:t>
            </w:r>
            <w:r>
              <w:rPr>
                <w:rFonts w:ascii="Times New Roman" w:hAnsi="Times New Roman" w:cs="Times New Roman" w:hint="eastAsia"/>
                <w:sz w:val="24"/>
                <w:szCs w:val="24"/>
              </w:rPr>
              <w:t>Teacher.java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470ED9">
      <w:pPr>
        <w:pStyle w:val="30"/>
        <w:rPr>
          <w:color w:val="auto"/>
          <w:sz w:val="30"/>
          <w:szCs w:val="30"/>
        </w:rPr>
      </w:pPr>
      <w:bookmarkStart w:id="64" w:name="_Toc18269"/>
      <w:bookmarkStart w:id="65" w:name="_Toc435555018"/>
      <w:r>
        <w:rPr>
          <w:rFonts w:hint="eastAsia"/>
          <w:color w:val="auto"/>
          <w:sz w:val="30"/>
          <w:szCs w:val="30"/>
        </w:rPr>
        <w:t xml:space="preserve">4.2.5 </w:t>
      </w:r>
      <w:r>
        <w:rPr>
          <w:rFonts w:hint="eastAsia"/>
          <w:color w:val="auto"/>
          <w:sz w:val="30"/>
          <w:szCs w:val="30"/>
        </w:rPr>
        <w:t>域模型层</w:t>
      </w:r>
      <w:bookmarkEnd w:id="64"/>
      <w:bookmarkEnd w:id="65"/>
    </w:p>
    <w:p w:rsidR="00696EF0" w:rsidRDefault="00470ED9">
      <w:pPr>
        <w:rPr>
          <w:rFonts w:ascii="Times New Roman" w:hAnsi="Times New Roman" w:cs="Times New Roman"/>
          <w:sz w:val="24"/>
          <w:szCs w:val="24"/>
        </w:rPr>
      </w:pPr>
      <w:r>
        <w:tab/>
      </w:r>
      <w:r>
        <w:rPr>
          <w:rFonts w:ascii="Times New Roman" w:hAnsi="Times New Roman" w:cs="Times New Roman" w:hint="eastAsia"/>
          <w:sz w:val="24"/>
          <w:szCs w:val="24"/>
        </w:rPr>
        <w:t>登录</w:t>
      </w:r>
      <w:r>
        <w:rPr>
          <w:rFonts w:ascii="Times New Roman" w:hAnsi="Times New Roman" w:cs="Times New Roman"/>
          <w:sz w:val="24"/>
          <w:szCs w:val="24"/>
        </w:rPr>
        <w:t>模块用到域模型层中</w:t>
      </w:r>
      <w:r>
        <w:rPr>
          <w:rFonts w:ascii="Times New Roman" w:hAnsi="Times New Roman" w:cs="Times New Roman" w:hint="eastAsia"/>
          <w:sz w:val="24"/>
          <w:szCs w:val="24"/>
        </w:rPr>
        <w:t>Teacher.java</w:t>
      </w:r>
      <w:r>
        <w:rPr>
          <w:rFonts w:ascii="Times New Roman" w:hAnsi="Times New Roman" w:cs="Times New Roman" w:hint="eastAsia"/>
          <w:sz w:val="24"/>
          <w:szCs w:val="24"/>
        </w:rPr>
        <w:t>，</w:t>
      </w:r>
      <w:r>
        <w:rPr>
          <w:rFonts w:ascii="Times New Roman" w:hAnsi="Times New Roman" w:cs="Times New Roman" w:hint="eastAsia"/>
          <w:sz w:val="24"/>
          <w:szCs w:val="24"/>
        </w:rPr>
        <w:t>Student.java</w:t>
      </w:r>
      <w:r>
        <w:rPr>
          <w:rFonts w:ascii="Times New Roman" w:hAnsi="Times New Roman" w:cs="Times New Roman" w:hint="eastAsia"/>
          <w:sz w:val="24"/>
          <w:szCs w:val="24"/>
        </w:rPr>
        <w:t>，</w:t>
      </w:r>
      <w:r>
        <w:rPr>
          <w:rFonts w:ascii="Times New Roman" w:hAnsi="Times New Roman" w:cs="Times New Roman" w:hint="eastAsia"/>
          <w:sz w:val="24"/>
          <w:szCs w:val="24"/>
        </w:rPr>
        <w:t>Admin.java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sz w:val="24"/>
          <w:szCs w:val="24"/>
        </w:rPr>
        <w:t>用户</w:t>
      </w:r>
      <w:r>
        <w:rPr>
          <w:rFonts w:ascii="Times New Roman" w:hAnsi="Times New Roman" w:cs="Times New Roman" w:hint="eastAsia"/>
          <w:sz w:val="24"/>
          <w:szCs w:val="24"/>
        </w:rPr>
        <w:t>信息</w:t>
      </w:r>
      <w:r>
        <w:rPr>
          <w:rFonts w:ascii="Times New Roman" w:hAnsi="Times New Roman" w:cs="Times New Roman"/>
          <w:sz w:val="24"/>
          <w:szCs w:val="24"/>
        </w:rPr>
        <w:t>查询等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，登录模块域模型层列表如表所示。</w:t>
      </w:r>
    </w:p>
    <w:p w:rsidR="00696EF0" w:rsidRDefault="00470ED9">
      <w:pPr>
        <w:jc w:val="center"/>
        <w:rPr>
          <w:rFonts w:ascii="Times New Roman" w:hAnsi="Times New Roman" w:cs="Times New Roman"/>
          <w:sz w:val="24"/>
          <w:szCs w:val="24"/>
        </w:rPr>
      </w:pPr>
      <w:r>
        <w:rPr>
          <w:rFonts w:ascii="Times New Roman" w:hAnsi="Times New Roman" w:cs="Times New Roman" w:hint="eastAsia"/>
          <w:sz w:val="24"/>
          <w:szCs w:val="24"/>
        </w:rPr>
        <w:t>登录</w:t>
      </w:r>
      <w:r>
        <w:rPr>
          <w:rFonts w:ascii="Times New Roman" w:hAnsi="Times New Roman" w:cs="Times New Roman" w:hint="eastAsia"/>
          <w:sz w:val="24"/>
          <w:szCs w:val="24"/>
        </w:rPr>
        <w:t>模块域模型</w:t>
      </w:r>
      <w:r>
        <w:rPr>
          <w:rFonts w:ascii="Times New Roman" w:hAnsi="Times New Roman" w:cs="Times New Roman"/>
          <w:sz w:val="24"/>
          <w:szCs w:val="24"/>
        </w:rPr>
        <w:t>层列表</w:t>
      </w:r>
    </w:p>
    <w:tbl>
      <w:tblPr>
        <w:tblW w:w="8084"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55"/>
        <w:gridCol w:w="5429"/>
      </w:tblGrid>
      <w:tr w:rsidR="00696EF0">
        <w:trPr>
          <w:jc w:val="center"/>
        </w:trPr>
        <w:tc>
          <w:tcPr>
            <w:tcW w:w="2655"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655"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Teacher.java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w:t>
            </w:r>
            <w:r>
              <w:rPr>
                <w:rFonts w:ascii="Times New Roman" w:hAnsi="Times New Roman" w:cs="Times New Roman" w:hint="eastAsia"/>
                <w:sz w:val="24"/>
                <w:szCs w:val="24"/>
              </w:rPr>
              <w:t>实体拥有</w:t>
            </w:r>
            <w:r>
              <w:rPr>
                <w:rFonts w:ascii="Times New Roman" w:hAnsi="Times New Roman" w:cs="Times New Roman" w:hint="eastAsia"/>
                <w:sz w:val="24"/>
                <w:szCs w:val="24"/>
              </w:rPr>
              <w:t>tno tname sex pwd</w:t>
            </w:r>
            <w:r>
              <w:rPr>
                <w:rFonts w:ascii="Times New Roman" w:hAnsi="Times New Roman" w:cs="Times New Roman" w:hint="eastAsia"/>
                <w:sz w:val="24"/>
                <w:szCs w:val="24"/>
              </w:rPr>
              <w:t>四个属性用于装配</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hint="eastAsia"/>
                <w:sz w:val="24"/>
                <w:szCs w:val="24"/>
              </w:rPr>
              <w:t>实体拥有</w:t>
            </w:r>
            <w:r>
              <w:rPr>
                <w:rFonts w:ascii="Times New Roman" w:hAnsi="Times New Roman" w:cs="Times New Roman" w:hint="eastAsia"/>
                <w:sz w:val="24"/>
                <w:szCs w:val="24"/>
              </w:rPr>
              <w:t>sno sname sex pwd</w:t>
            </w:r>
            <w:r>
              <w:rPr>
                <w:rFonts w:ascii="Times New Roman" w:hAnsi="Times New Roman" w:cs="Times New Roman" w:hint="eastAsia"/>
                <w:sz w:val="24"/>
                <w:szCs w:val="24"/>
              </w:rPr>
              <w:t>四个属性用于装配</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w:t>
            </w:r>
            <w:r>
              <w:rPr>
                <w:rFonts w:ascii="Times New Roman" w:hAnsi="Times New Roman" w:cs="Times New Roman" w:hint="eastAsia"/>
                <w:sz w:val="24"/>
                <w:szCs w:val="24"/>
              </w:rPr>
              <w:t>实体拥有</w:t>
            </w:r>
            <w:r>
              <w:rPr>
                <w:rFonts w:ascii="Times New Roman" w:hAnsi="Times New Roman" w:cs="Times New Roman" w:hint="eastAsia"/>
                <w:sz w:val="24"/>
                <w:szCs w:val="24"/>
              </w:rPr>
              <w:t>id ano pwd</w:t>
            </w:r>
            <w:r>
              <w:rPr>
                <w:rFonts w:ascii="Times New Roman" w:hAnsi="Times New Roman" w:cs="Times New Roman" w:hint="eastAsia"/>
                <w:sz w:val="24"/>
                <w:szCs w:val="24"/>
              </w:rPr>
              <w:t>三个属性用于装配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Teacher.java Student.java Admin.java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r>
        <w:rPr>
          <w:noProof/>
          <w:szCs w:val="21"/>
        </w:rPr>
        <w:lastRenderedPageBreak/>
        <mc:AlternateContent>
          <mc:Choice Requires="wps">
            <w:drawing>
              <wp:inline distT="0" distB="0" distL="0" distR="0">
                <wp:extent cx="5260975" cy="3988435"/>
                <wp:effectExtent l="0" t="0" r="15875" b="15875"/>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r>
                            <w:r>
                              <w:rPr>
                                <w:rFonts w:ascii="宋体" w:eastAsia="宋体" w:hAnsi="宋体" w:cs="宋体"/>
                                <w:sz w:val="24"/>
                                <w:szCs w:val="24"/>
                              </w:rP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w:t>
                            </w:r>
                            <w:r>
                              <w:rPr>
                                <w:rFonts w:ascii="宋体" w:eastAsia="宋体" w:hAnsi="宋体" w:cs="宋体"/>
                                <w:sz w:val="24"/>
                                <w:szCs w:val="24"/>
                              </w:rPr>
                              <w:t>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w:t>
                            </w:r>
                            <w:r>
                              <w:rPr>
                                <w:rFonts w:ascii="宋体" w:eastAsia="宋体" w:hAnsi="宋体" w:cs="宋体"/>
                                <w:sz w:val="24"/>
                                <w:szCs w:val="24"/>
                              </w:rPr>
                              <w:t>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w:t>
                            </w:r>
                            <w:r>
                              <w:rPr>
                                <w:rFonts w:ascii="宋体" w:eastAsia="宋体" w:hAnsi="宋体" w:cs="宋体"/>
                                <w:sz w:val="24"/>
                                <w:szCs w:val="24"/>
                              </w:rPr>
                              <w:t>=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14" o:spid="_x0000_s1027"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" fillcolor="#a5a5a5">
                <v:textbox style="mso-fit-shape-to-text:t">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r>
                      <w:r>
                        <w:rPr>
                          <w:rFonts w:ascii="宋体" w:eastAsia="宋体" w:hAnsi="宋体" w:cs="宋体"/>
                          <w:sz w:val="24"/>
                          <w:szCs w:val="24"/>
                        </w:rP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w:t>
                      </w:r>
                      <w:r>
                        <w:rPr>
                          <w:rFonts w:ascii="宋体" w:eastAsia="宋体" w:hAnsi="宋体" w:cs="宋体"/>
                          <w:sz w:val="24"/>
                          <w:szCs w:val="24"/>
                        </w:rPr>
                        <w:t>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w:t>
                      </w:r>
                      <w:r>
                        <w:rPr>
                          <w:rFonts w:ascii="宋体" w:eastAsia="宋体" w:hAnsi="宋体" w:cs="宋体"/>
                          <w:sz w:val="24"/>
                          <w:szCs w:val="24"/>
                        </w:rPr>
                        <w:t>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w:t>
                      </w:r>
                      <w:r>
                        <w:rPr>
                          <w:rFonts w:ascii="宋体" w:eastAsia="宋体" w:hAnsi="宋体" w:cs="宋体"/>
                          <w:sz w:val="24"/>
                          <w:szCs w:val="24"/>
                        </w:rPr>
                        <w:t>=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v:textbox>
                <w10:anchorlock/>
              </v:shape>
            </w:pict>
          </mc:Fallback>
        </mc:AlternateContent>
      </w:r>
    </w:p>
    <w:p w:rsidR="00696EF0" w:rsidRDefault="00470ED9">
      <w:pPr>
        <w:pStyle w:val="2"/>
        <w:rPr>
          <w:color w:val="auto"/>
          <w:sz w:val="32"/>
          <w:szCs w:val="32"/>
        </w:rPr>
      </w:pPr>
      <w:bookmarkStart w:id="66" w:name="_Toc18939"/>
      <w:r>
        <w:rPr>
          <w:rFonts w:hint="eastAsia"/>
          <w:color w:val="auto"/>
          <w:sz w:val="32"/>
          <w:szCs w:val="32"/>
        </w:rPr>
        <w:lastRenderedPageBreak/>
        <w:t>4.</w:t>
      </w:r>
      <w:r>
        <w:rPr>
          <w:rFonts w:hint="eastAsia"/>
          <w:color w:val="auto"/>
          <w:sz w:val="32"/>
          <w:szCs w:val="32"/>
        </w:rPr>
        <w:t>3</w:t>
      </w:r>
      <w:r>
        <w:rPr>
          <w:rFonts w:hint="eastAsia"/>
          <w:color w:val="auto"/>
          <w:sz w:val="32"/>
          <w:szCs w:val="32"/>
        </w:rPr>
        <w:t>、</w:t>
      </w:r>
      <w:r>
        <w:rPr>
          <w:rFonts w:hint="eastAsia"/>
          <w:color w:val="auto"/>
          <w:sz w:val="32"/>
          <w:szCs w:val="32"/>
        </w:rPr>
        <w:t>个人中心</w:t>
      </w:r>
      <w:r>
        <w:rPr>
          <w:rFonts w:hint="eastAsia"/>
          <w:color w:val="auto"/>
          <w:sz w:val="32"/>
          <w:szCs w:val="32"/>
        </w:rPr>
        <w:t>模块</w:t>
      </w:r>
      <w:bookmarkEnd w:id="66"/>
    </w:p>
    <w:p w:rsidR="00696EF0" w:rsidRDefault="00470ED9">
      <w:r>
        <w:rPr>
          <w:noProof/>
        </w:rPr>
        <w:drawing>
          <wp:inline distT="0" distB="0" distL="0" distR="0">
            <wp:extent cx="5274310" cy="27349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734945"/>
                    </a:xfrm>
                    <a:prstGeom prst="rect">
                      <a:avLst/>
                    </a:prstGeom>
                    <a:noFill/>
                    <a:ln>
                      <a:noFill/>
                    </a:ln>
                  </pic:spPr>
                </pic:pic>
              </a:graphicData>
            </a:graphic>
          </wp:inline>
        </w:drawing>
      </w:r>
    </w:p>
    <w:p w:rsidR="00696EF0" w:rsidRDefault="00470ED9">
      <w:pPr>
        <w:pStyle w:val="30"/>
        <w:rPr>
          <w:color w:val="auto"/>
          <w:sz w:val="30"/>
          <w:szCs w:val="30"/>
        </w:rPr>
      </w:pPr>
      <w:bookmarkStart w:id="67" w:name="_Toc351"/>
      <w:r>
        <w:rPr>
          <w:rFonts w:hint="eastAsia"/>
          <w:color w:val="auto"/>
          <w:sz w:val="30"/>
          <w:szCs w:val="30"/>
        </w:rPr>
        <w:t>4.</w:t>
      </w:r>
      <w:r>
        <w:rPr>
          <w:rFonts w:hint="eastAsia"/>
          <w:color w:val="auto"/>
          <w:sz w:val="30"/>
          <w:szCs w:val="30"/>
        </w:rPr>
        <w:t>3</w:t>
      </w:r>
      <w:r>
        <w:rPr>
          <w:rFonts w:hint="eastAsia"/>
          <w:color w:val="auto"/>
          <w:sz w:val="30"/>
          <w:szCs w:val="30"/>
        </w:rPr>
        <w:t xml:space="preserve">.1 </w:t>
      </w:r>
      <w:r>
        <w:rPr>
          <w:rFonts w:hint="eastAsia"/>
          <w:color w:val="auto"/>
          <w:sz w:val="30"/>
          <w:szCs w:val="30"/>
        </w:rPr>
        <w:t>表现层</w:t>
      </w:r>
      <w:bookmarkEnd w:id="67"/>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个人中心</w:t>
      </w:r>
      <w:r>
        <w:rPr>
          <w:rFonts w:ascii="Times New Roman" w:hAnsi="Times New Roman" w:cs="Times New Roman"/>
          <w:sz w:val="24"/>
          <w:szCs w:val="24"/>
        </w:rPr>
        <w:t>模块</w:t>
      </w:r>
      <w:r>
        <w:rPr>
          <w:rFonts w:ascii="Times New Roman" w:hAnsi="Times New Roman" w:cs="Times New Roman" w:hint="eastAsia"/>
          <w:sz w:val="24"/>
          <w:szCs w:val="24"/>
        </w:rPr>
        <w:t>的表现层主要</w:t>
      </w:r>
      <w:r>
        <w:rPr>
          <w:rFonts w:ascii="Times New Roman" w:hAnsi="Times New Roman" w:cs="Times New Roman" w:hint="eastAsia"/>
          <w:sz w:val="24"/>
          <w:szCs w:val="24"/>
        </w:rPr>
        <w:t>显示和编辑个人信息。</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个人中心</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StudentInfo.vue</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TeacherInfo.vue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教师、学生查看、编辑个人信息</w:t>
            </w:r>
          </w:p>
        </w:tc>
      </w:tr>
    </w:tbl>
    <w:p w:rsidR="00696EF0" w:rsidRDefault="00696EF0"/>
    <w:p w:rsidR="00696EF0" w:rsidRDefault="00470ED9">
      <w:pPr>
        <w:pStyle w:val="30"/>
        <w:rPr>
          <w:color w:val="auto"/>
          <w:sz w:val="30"/>
          <w:szCs w:val="30"/>
        </w:rPr>
      </w:pPr>
      <w:bookmarkStart w:id="68" w:name="_Toc1452"/>
      <w:r>
        <w:rPr>
          <w:rFonts w:hint="eastAsia"/>
          <w:color w:val="auto"/>
          <w:sz w:val="30"/>
          <w:szCs w:val="30"/>
        </w:rPr>
        <w:t>4.</w:t>
      </w:r>
      <w:r>
        <w:rPr>
          <w:rFonts w:hint="eastAsia"/>
          <w:color w:val="auto"/>
          <w:sz w:val="30"/>
          <w:szCs w:val="30"/>
        </w:rPr>
        <w:t>3</w:t>
      </w:r>
      <w:r>
        <w:rPr>
          <w:rFonts w:hint="eastAsia"/>
          <w:color w:val="auto"/>
          <w:sz w:val="30"/>
          <w:szCs w:val="30"/>
        </w:rPr>
        <w:t xml:space="preserve">.2 </w:t>
      </w:r>
      <w:r>
        <w:rPr>
          <w:rFonts w:hint="eastAsia"/>
          <w:color w:val="auto"/>
          <w:sz w:val="30"/>
          <w:szCs w:val="30"/>
        </w:rPr>
        <w:t>控制层</w:t>
      </w:r>
      <w:bookmarkEnd w:id="68"/>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个人中心</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hint="eastAsia"/>
          <w:sz w:val="24"/>
          <w:szCs w:val="24"/>
        </w:rPr>
        <w:t>StudentInfo.vue,TeacherInfo.vue</w:t>
      </w:r>
      <w:r>
        <w:rPr>
          <w:rFonts w:ascii="Times New Roman" w:hAnsi="Times New Roman" w:cs="Times New Roman" w:hint="eastAsia"/>
          <w:sz w:val="24"/>
          <w:szCs w:val="24"/>
        </w:rPr>
        <w:t>页面输入，调用</w:t>
      </w:r>
      <w:r>
        <w:rPr>
          <w:rFonts w:ascii="Times New Roman" w:hAnsi="Times New Roman" w:cs="Times New Roman" w:hint="eastAsia"/>
          <w:sz w:val="24"/>
          <w:szCs w:val="24"/>
        </w:rPr>
        <w:t>StudentController</w:t>
      </w:r>
      <w:r>
        <w:rPr>
          <w:rFonts w:ascii="Times New Roman" w:hAnsi="Times New Roman" w:cs="Times New Roman" w:hint="eastAsia"/>
          <w:sz w:val="24"/>
          <w:szCs w:val="24"/>
        </w:rPr>
        <w:t>和</w:t>
      </w:r>
      <w:r>
        <w:rPr>
          <w:rFonts w:ascii="Times New Roman" w:hAnsi="Times New Roman" w:cs="Times New Roman" w:hint="eastAsia"/>
          <w:sz w:val="24"/>
          <w:szCs w:val="24"/>
        </w:rPr>
        <w:t>TeacherController</w:t>
      </w:r>
      <w:r>
        <w:rPr>
          <w:rFonts w:ascii="Times New Roman" w:hAnsi="Times New Roman" w:cs="Times New Roman" w:hint="eastAsia"/>
          <w:sz w:val="24"/>
          <w:szCs w:val="24"/>
        </w:rPr>
        <w:t>中的</w:t>
      </w:r>
      <w:r>
        <w:rPr>
          <w:rFonts w:ascii="Times New Roman" w:hAnsi="Times New Roman" w:cs="Times New Roman" w:hint="eastAsia"/>
          <w:sz w:val="24"/>
          <w:szCs w:val="24"/>
        </w:rPr>
        <w:t>update</w:t>
      </w:r>
      <w:r>
        <w:rPr>
          <w:rFonts w:ascii="Times New Roman" w:hAnsi="Times New Roman" w:cs="Times New Roman" w:hint="eastAsia"/>
          <w:sz w:val="24"/>
          <w:szCs w:val="24"/>
        </w:rPr>
        <w:t>方法</w:t>
      </w:r>
      <w:r>
        <w:rPr>
          <w:rFonts w:ascii="Times New Roman" w:hAnsi="Times New Roman" w:cs="Times New Roman"/>
          <w:sz w:val="24"/>
          <w:szCs w:val="24"/>
        </w:rPr>
        <w:t>。</w:t>
      </w:r>
      <w:r>
        <w:rPr>
          <w:rFonts w:ascii="Times New Roman" w:hAnsi="Times New Roman" w:cs="Times New Roman" w:hint="eastAsia"/>
          <w:sz w:val="24"/>
          <w:szCs w:val="24"/>
        </w:rPr>
        <w:t>个人中心</w:t>
      </w:r>
      <w:r>
        <w:rPr>
          <w:rFonts w:ascii="Times New Roman" w:hAnsi="Times New Roman" w:cs="Times New Roman" w:hint="eastAsia"/>
          <w:sz w:val="24"/>
          <w:szCs w:val="24"/>
        </w:rPr>
        <w:t>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登入</w:t>
      </w:r>
      <w:r>
        <w:rPr>
          <w:rFonts w:ascii="Times New Roman" w:hAnsi="Times New Roman" w:cs="Times New Roman"/>
          <w:sz w:val="24"/>
          <w:szCs w:val="24"/>
        </w:rPr>
        <w:t>模块</w:t>
      </w:r>
      <w:r>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5"/>
        <w:gridCol w:w="2435"/>
        <w:gridCol w:w="2107"/>
        <w:gridCol w:w="2768"/>
      </w:tblGrid>
      <w:tr w:rsidR="00696EF0">
        <w:trPr>
          <w:jc w:val="center"/>
        </w:trPr>
        <w:tc>
          <w:tcPr>
            <w:tcW w:w="1243"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19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6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90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43"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修改密码</w:t>
            </w:r>
          </w:p>
        </w:tc>
        <w:tc>
          <w:tcPr>
            <w:tcW w:w="2198"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StudentController.java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TeacherController.java</w:t>
            </w: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当前页面，修改成功</w:t>
            </w:r>
          </w:p>
        </w:tc>
      </w:tr>
      <w:tr w:rsidR="00696EF0">
        <w:trPr>
          <w:jc w:val="center"/>
        </w:trPr>
        <w:tc>
          <w:tcPr>
            <w:tcW w:w="1243"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当前页面，修改失败</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StudentController</w:t>
      </w:r>
      <w:r>
        <w:rPr>
          <w:rFonts w:ascii="Times New Roman" w:hAnsi="Times New Roman" w:cs="Times New Roman"/>
          <w:sz w:val="24"/>
          <w:szCs w:val="24"/>
        </w:rPr>
        <w:t>.java</w:t>
      </w:r>
      <w:r>
        <w:rPr>
          <w:rFonts w:ascii="Times New Roman" w:hAnsi="Times New Roman" w:cs="Times New Roman" w:hint="eastAsia"/>
          <w:sz w:val="24"/>
          <w:szCs w:val="24"/>
        </w:rPr>
        <w:t xml:space="preserve"> TeacherController.java</w:t>
      </w:r>
      <w:r>
        <w:rPr>
          <w:rFonts w:ascii="Times New Roman" w:hAnsi="Times New Roman" w:cs="Times New Roman" w:hint="eastAsia"/>
          <w:sz w:val="24"/>
          <w:szCs w:val="24"/>
        </w:rPr>
        <w:t>的</w:t>
      </w:r>
      <w:r>
        <w:rPr>
          <w:rFonts w:ascii="Times New Roman" w:hAnsi="Times New Roman" w:cs="Times New Roman" w:hint="eastAsia"/>
          <w:sz w:val="24"/>
          <w:szCs w:val="24"/>
        </w:rPr>
        <w:t>相关方法</w:t>
      </w:r>
      <w:r>
        <w:rPr>
          <w:rFonts w:ascii="Times New Roman" w:hAnsi="Times New Roman" w:cs="Times New Roman" w:hint="eastAsia"/>
          <w:sz w:val="24"/>
          <w:szCs w:val="24"/>
        </w:rPr>
        <w:t>描述</w:t>
      </w:r>
      <w:r>
        <w:rPr>
          <w:rFonts w:ascii="Times New Roman" w:hAnsi="Times New Roman" w:cs="Times New Roman"/>
          <w:sz w:val="24"/>
          <w:szCs w:val="24"/>
        </w:rPr>
        <w:t>如下所示：</w:t>
      </w:r>
    </w:p>
    <w:p w:rsidR="00696EF0" w:rsidRDefault="00470ED9">
      <w:pPr>
        <w:rPr>
          <w:szCs w:val="21"/>
        </w:rPr>
      </w:pPr>
      <w:r>
        <w:rPr>
          <w:noProof/>
          <w:szCs w:val="21"/>
        </w:rPr>
        <w:lastRenderedPageBreak/>
        <mc:AlternateContent>
          <mc:Choice Requires="wps">
            <w:drawing>
              <wp:inline distT="0" distB="0" distL="0" distR="0">
                <wp:extent cx="5224780" cy="1878965"/>
                <wp:effectExtent l="4445" t="4445" r="13335" b="635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pPr>
                              <w:rPr>
                                <w:rFonts w:ascii="宋体" w:eastAsia="宋体" w:hAnsi="宋体" w:cs="宋体"/>
                                <w:sz w:val="24"/>
                                <w:szCs w:val="24"/>
                              </w:rPr>
                            </w:pPr>
                            <w:r>
                              <w:rPr>
                                <w:rFonts w:ascii="宋体" w:eastAsia="宋体" w:hAnsi="宋体" w:cs="宋体"/>
                                <w:sz w:val="24"/>
                                <w:szCs w:val="24"/>
                              </w:rPr>
                              <w:t>@CrossOrigin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Teacher teacher) {</w:t>
                            </w:r>
                            <w:r>
                              <w:rPr>
                                <w:rFonts w:ascii="宋体" w:eastAsia="宋体" w:hAnsi="宋体" w:cs="宋体"/>
                                <w:sz w:val="24"/>
                                <w:szCs w:val="24"/>
                              </w:rPr>
                              <w:br/>
                              <w:t>        if (teacher.getSex().equals("1")){</w:t>
                            </w:r>
                            <w:r>
                              <w:rPr>
                                <w:rFonts w:ascii="宋体" w:eastAsia="宋体" w:hAnsi="宋体" w:cs="宋体"/>
                                <w:sz w:val="24"/>
                                <w:szCs w:val="24"/>
                              </w:rPr>
                              <w:br/>
                            </w:r>
                            <w:r>
                              <w:rPr>
                                <w:rFonts w:ascii="宋体" w:eastAsia="宋体" w:hAnsi="宋体" w:cs="宋体"/>
                                <w:sz w:val="24"/>
                                <w:szCs w:val="24"/>
                              </w:rPr>
                              <w:t>            teacher.setSex("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teacher.setSex("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(StrUtil.isNotBlank(teacher.getPwd())) {</w:t>
                            </w:r>
                            <w:r>
                              <w:rPr>
                                <w:rFonts w:ascii="宋体" w:eastAsia="宋体" w:hAnsi="宋体" w:cs="宋体"/>
                                <w:sz w:val="24"/>
                                <w:szCs w:val="24"/>
                              </w:rPr>
                              <w:br/>
                              <w:t>            teacherService.updateById(teacher);</w:t>
                            </w:r>
                            <w:r>
                              <w:rPr>
                                <w:rFonts w:ascii="宋体" w:eastAsia="宋体" w:hAnsi="宋体" w:cs="宋体"/>
                                <w:sz w:val="24"/>
                                <w:szCs w:val="24"/>
                              </w:rPr>
                              <w:br/>
                              <w:t>        }</w:t>
                            </w:r>
                            <w:r>
                              <w:rPr>
                                <w:rFonts w:ascii="宋体" w:eastAsia="宋体" w:hAnsi="宋体" w:cs="宋体"/>
                                <w:sz w:val="24"/>
                                <w:szCs w:val="24"/>
                              </w:rPr>
                              <w:br/>
                              <w:t>        return Result.success(teacher);</w:t>
                            </w:r>
                            <w:r>
                              <w:rPr>
                                <w:rFonts w:ascii="宋体" w:eastAsia="宋体" w:hAnsi="宋体" w:cs="宋体"/>
                                <w:sz w:val="24"/>
                                <w:szCs w:val="24"/>
                              </w:rPr>
                              <w:br/>
                              <w:t>    }</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t>@CrossOrigin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Student student) {</w:t>
                            </w:r>
                            <w:r>
                              <w:rPr>
                                <w:rFonts w:ascii="宋体" w:eastAsia="宋体" w:hAnsi="宋体" w:cs="宋体"/>
                                <w:sz w:val="24"/>
                                <w:szCs w:val="24"/>
                              </w:rPr>
                              <w:br/>
                              <w:t>        if (student.getSex().equals("1")){</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t>        if (StrUtil.isNotBlank(student.getPwd())) {</w:t>
                            </w:r>
                            <w:r>
                              <w:rPr>
                                <w:rFonts w:ascii="宋体" w:eastAsia="宋体" w:hAnsi="宋体" w:cs="宋体"/>
                                <w:sz w:val="24"/>
                                <w:szCs w:val="24"/>
                              </w:rPr>
                              <w:br/>
                              <w:t>            studentService.updateById(student);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p>
                        </w:txbxContent>
                      </wps:txbx>
                      <wps:bodyPr rot="0" vert="horz" wrap="square" lIns="91440" tIns="45720" rIns="91440" bIns="45720" anchor="t" anchorCtr="0" upright="1">
                        <a:spAutoFit/>
                      </wps:bodyPr>
                    </wps:wsp>
                  </a:graphicData>
                </a:graphic>
              </wp:inline>
            </w:drawing>
          </mc:Choice>
          <mc:Fallback>
            <w:pict>
              <v:shape id="文本框 3" o:spid="_x0000_s1028"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Abxmk4LwIAAEEEAAAOAAAAAAAAAAAAAAAAAC4CAABkcnMv&#10;ZTJvRG9jLnhtbFBLAQItABQABgAIAAAAIQBFZ/HD2gAAAAUBAAAPAAAAAAAAAAAAAAAAAIkEAABk&#10;cnMvZG93bnJldi54bWxQSwUGAAAAAAQABADzAAAAkAUAAAAA&#10;" fillcolor="#a5a5a5">
                <v:textbox style="mso-fit-shape-to-text:t">
                  <w:txbxContent>
                    <w:p w:rsidR="00696EF0" w:rsidRDefault="00470ED9">
                      <w:pPr>
                        <w:rPr>
                          <w:rFonts w:ascii="宋体" w:eastAsia="宋体" w:hAnsi="宋体" w:cs="宋体"/>
                          <w:sz w:val="24"/>
                          <w:szCs w:val="24"/>
                        </w:rPr>
                      </w:pPr>
                      <w:r>
                        <w:rPr>
                          <w:rFonts w:ascii="宋体" w:eastAsia="宋体" w:hAnsi="宋体" w:cs="宋体"/>
                          <w:sz w:val="24"/>
                          <w:szCs w:val="24"/>
                        </w:rPr>
                        <w:t>@CrossOrigin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Teacher teacher) {</w:t>
                      </w:r>
                      <w:r>
                        <w:rPr>
                          <w:rFonts w:ascii="宋体" w:eastAsia="宋体" w:hAnsi="宋体" w:cs="宋体"/>
                          <w:sz w:val="24"/>
                          <w:szCs w:val="24"/>
                        </w:rPr>
                        <w:br/>
                        <w:t>        if (teacher.getSex().equals("1")){</w:t>
                      </w:r>
                      <w:r>
                        <w:rPr>
                          <w:rFonts w:ascii="宋体" w:eastAsia="宋体" w:hAnsi="宋体" w:cs="宋体"/>
                          <w:sz w:val="24"/>
                          <w:szCs w:val="24"/>
                        </w:rPr>
                        <w:br/>
                      </w:r>
                      <w:r>
                        <w:rPr>
                          <w:rFonts w:ascii="宋体" w:eastAsia="宋体" w:hAnsi="宋体" w:cs="宋体"/>
                          <w:sz w:val="24"/>
                          <w:szCs w:val="24"/>
                        </w:rPr>
                        <w:t>            teacher.setSex("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teacher.setSex("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(StrUtil.isNotBlank(teacher.getPwd())) {</w:t>
                      </w:r>
                      <w:r>
                        <w:rPr>
                          <w:rFonts w:ascii="宋体" w:eastAsia="宋体" w:hAnsi="宋体" w:cs="宋体"/>
                          <w:sz w:val="24"/>
                          <w:szCs w:val="24"/>
                        </w:rPr>
                        <w:br/>
                        <w:t>            teacherService.updateById(teacher);</w:t>
                      </w:r>
                      <w:r>
                        <w:rPr>
                          <w:rFonts w:ascii="宋体" w:eastAsia="宋体" w:hAnsi="宋体" w:cs="宋体"/>
                          <w:sz w:val="24"/>
                          <w:szCs w:val="24"/>
                        </w:rPr>
                        <w:br/>
                        <w:t>        }</w:t>
                      </w:r>
                      <w:r>
                        <w:rPr>
                          <w:rFonts w:ascii="宋体" w:eastAsia="宋体" w:hAnsi="宋体" w:cs="宋体"/>
                          <w:sz w:val="24"/>
                          <w:szCs w:val="24"/>
                        </w:rPr>
                        <w:br/>
                        <w:t>        return Result.success(teacher);</w:t>
                      </w:r>
                      <w:r>
                        <w:rPr>
                          <w:rFonts w:ascii="宋体" w:eastAsia="宋体" w:hAnsi="宋体" w:cs="宋体"/>
                          <w:sz w:val="24"/>
                          <w:szCs w:val="24"/>
                        </w:rPr>
                        <w:br/>
                        <w:t>    }</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t>@CrossOrigin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Student student) {</w:t>
                      </w:r>
                      <w:r>
                        <w:rPr>
                          <w:rFonts w:ascii="宋体" w:eastAsia="宋体" w:hAnsi="宋体" w:cs="宋体"/>
                          <w:sz w:val="24"/>
                          <w:szCs w:val="24"/>
                        </w:rPr>
                        <w:br/>
                        <w:t>        if (student.getSex().equals("1")){</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t>        if (StrUtil.isNotBlank(student.getPwd())) {</w:t>
                      </w:r>
                      <w:r>
                        <w:rPr>
                          <w:rFonts w:ascii="宋体" w:eastAsia="宋体" w:hAnsi="宋体" w:cs="宋体"/>
                          <w:sz w:val="24"/>
                          <w:szCs w:val="24"/>
                        </w:rPr>
                        <w:br/>
                        <w:t>            studentService.updateById(student);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p>
                  </w:txbxContent>
                </v:textbox>
                <w10:anchorlock/>
              </v:shape>
            </w:pict>
          </mc:Fallback>
        </mc:AlternateContent>
      </w:r>
    </w:p>
    <w:p w:rsidR="00696EF0" w:rsidRDefault="00470ED9">
      <w:pPr>
        <w:pStyle w:val="30"/>
        <w:rPr>
          <w:color w:val="auto"/>
          <w:sz w:val="30"/>
          <w:szCs w:val="30"/>
        </w:rPr>
      </w:pPr>
      <w:bookmarkStart w:id="69" w:name="_Toc197"/>
      <w:r>
        <w:rPr>
          <w:rFonts w:hint="eastAsia"/>
          <w:color w:val="auto"/>
          <w:sz w:val="30"/>
          <w:szCs w:val="30"/>
        </w:rPr>
        <w:lastRenderedPageBreak/>
        <w:t>4.</w:t>
      </w:r>
      <w:r>
        <w:rPr>
          <w:rFonts w:hint="eastAsia"/>
          <w:color w:val="auto"/>
          <w:sz w:val="30"/>
          <w:szCs w:val="30"/>
        </w:rPr>
        <w:t>3</w:t>
      </w:r>
      <w:r>
        <w:rPr>
          <w:rFonts w:hint="eastAsia"/>
          <w:color w:val="auto"/>
          <w:sz w:val="30"/>
          <w:szCs w:val="30"/>
        </w:rPr>
        <w:t xml:space="preserve">.3 </w:t>
      </w:r>
      <w:r>
        <w:rPr>
          <w:rFonts w:hint="eastAsia"/>
          <w:color w:val="auto"/>
          <w:sz w:val="30"/>
          <w:szCs w:val="30"/>
        </w:rPr>
        <w:t>业务逻辑层</w:t>
      </w:r>
      <w:bookmarkEnd w:id="69"/>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个人中心</w:t>
      </w:r>
      <w:r>
        <w:rPr>
          <w:rFonts w:ascii="Times New Roman" w:hAnsi="Times New Roman" w:cs="Times New Roman" w:hint="eastAsia"/>
          <w:sz w:val="24"/>
          <w:szCs w:val="24"/>
        </w:rPr>
        <w:t>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对用户</w:t>
      </w:r>
      <w:r>
        <w:rPr>
          <w:rFonts w:ascii="Times New Roman" w:hAnsi="Times New Roman" w:cs="Times New Roman" w:hint="eastAsia"/>
          <w:sz w:val="24"/>
          <w:szCs w:val="24"/>
        </w:rPr>
        <w:t>修改面</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w:t>
      </w:r>
      <w:r>
        <w:rPr>
          <w:rFonts w:ascii="Times New Roman" w:hAnsi="Times New Roman" w:cs="Times New Roman" w:hint="eastAsia"/>
          <w:sz w:val="24"/>
          <w:szCs w:val="24"/>
        </w:rPr>
        <w:t>个人中心</w:t>
      </w:r>
      <w:r>
        <w:rPr>
          <w:rFonts w:ascii="Times New Roman" w:hAnsi="Times New Roman" w:cs="Times New Roman"/>
          <w:sz w:val="24"/>
          <w:szCs w:val="24"/>
        </w:rPr>
        <w:t>模块的业务逻辑接口</w:t>
      </w:r>
      <w:r>
        <w:rPr>
          <w:rFonts w:ascii="Times New Roman" w:hAnsi="Times New Roman" w:cs="Times New Roman" w:hint="eastAsia"/>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个人中心</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18"/>
        <w:gridCol w:w="2365"/>
        <w:gridCol w:w="2394"/>
        <w:gridCol w:w="2428"/>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修改密码</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TeacherService</w:t>
            </w:r>
            <w:r>
              <w:rPr>
                <w:rFonts w:ascii="Times New Roman" w:hAnsi="Times New Roman" w:cs="Times New Roman"/>
                <w:sz w:val="24"/>
                <w:szCs w:val="24"/>
              </w:rPr>
              <w: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StudentService</w:t>
            </w:r>
            <w:r>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分别调用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返回当前页面</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hint="eastAsia"/>
          <w:sz w:val="24"/>
          <w:szCs w:val="24"/>
        </w:rPr>
        <w:t>个人中心</w:t>
      </w:r>
      <w:r>
        <w:rPr>
          <w:rFonts w:ascii="Times New Roman" w:hAnsi="Times New Roman" w:cs="Times New Roman"/>
          <w:sz w:val="24"/>
          <w:szCs w:val="24"/>
        </w:rPr>
        <w:t>模块的</w:t>
      </w:r>
      <w:r>
        <w:rPr>
          <w:rFonts w:ascii="Times New Roman" w:hAnsi="Times New Roman" w:cs="Times New Roman" w:hint="eastAsia"/>
          <w:sz w:val="24"/>
          <w:szCs w:val="24"/>
        </w:rPr>
        <w:t>业务逻辑层是</w:t>
      </w:r>
      <w:r>
        <w:rPr>
          <w:rFonts w:ascii="Times New Roman" w:hAnsi="Times New Roman" w:cs="Times New Roman" w:hint="eastAsia"/>
          <w:sz w:val="24"/>
          <w:szCs w:val="24"/>
        </w:rPr>
        <w:t>分别</w:t>
      </w:r>
      <w:r>
        <w:rPr>
          <w:rFonts w:ascii="Times New Roman" w:hAnsi="Times New Roman" w:cs="Times New Roman"/>
          <w:sz w:val="24"/>
          <w:szCs w:val="24"/>
        </w:rPr>
        <w:t>调用了</w:t>
      </w:r>
      <w:r>
        <w:rPr>
          <w:rFonts w:ascii="Times New Roman" w:hAnsi="Times New Roman" w:cs="Times New Roman" w:hint="eastAsia"/>
          <w:sz w:val="24"/>
          <w:szCs w:val="24"/>
        </w:rPr>
        <w:t>TeacherMapper.java</w:t>
      </w:r>
      <w:r>
        <w:rPr>
          <w:rFonts w:ascii="Times New Roman" w:hAnsi="Times New Roman" w:cs="Times New Roman" w:hint="eastAsia"/>
          <w:sz w:val="24"/>
          <w:szCs w:val="24"/>
        </w:rPr>
        <w:t>，</w:t>
      </w:r>
      <w:r>
        <w:rPr>
          <w:rFonts w:ascii="Times New Roman" w:hAnsi="Times New Roman" w:cs="Times New Roman" w:hint="eastAsia"/>
          <w:sz w:val="24"/>
          <w:szCs w:val="24"/>
        </w:rPr>
        <w:t>StudentMapper.java</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70" w:name="_Toc8495"/>
      <w:r>
        <w:rPr>
          <w:rFonts w:hint="eastAsia"/>
          <w:color w:val="auto"/>
          <w:sz w:val="30"/>
          <w:szCs w:val="30"/>
        </w:rPr>
        <w:t>4.</w:t>
      </w:r>
      <w:r>
        <w:rPr>
          <w:rFonts w:hint="eastAsia"/>
          <w:color w:val="auto"/>
          <w:sz w:val="30"/>
          <w:szCs w:val="30"/>
        </w:rPr>
        <w:t>3</w:t>
      </w:r>
      <w:r>
        <w:rPr>
          <w:rFonts w:hint="eastAsia"/>
          <w:color w:val="auto"/>
          <w:sz w:val="30"/>
          <w:szCs w:val="30"/>
        </w:rPr>
        <w:t xml:space="preserve">.4 </w:t>
      </w:r>
      <w:r>
        <w:rPr>
          <w:rFonts w:hint="eastAsia"/>
          <w:color w:val="auto"/>
          <w:sz w:val="30"/>
          <w:szCs w:val="30"/>
        </w:rPr>
        <w:t>数据持久层</w:t>
      </w:r>
      <w:bookmarkEnd w:id="70"/>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32"/>
        <w:gridCol w:w="2416"/>
        <w:gridCol w:w="2307"/>
        <w:gridCol w:w="2450"/>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 xml:space="preserve"> </w:t>
            </w:r>
            <w:r>
              <w:rPr>
                <w:rFonts w:ascii="Times New Roman" w:hAnsi="Times New Roman" w:cs="Times New Roman" w:hint="eastAsia"/>
                <w:sz w:val="24"/>
                <w:szCs w:val="24"/>
              </w:rPr>
              <w:t>Teacher.java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470ED9">
      <w:pPr>
        <w:pStyle w:val="30"/>
        <w:rPr>
          <w:color w:val="auto"/>
          <w:sz w:val="30"/>
          <w:szCs w:val="30"/>
        </w:rPr>
      </w:pPr>
      <w:bookmarkStart w:id="71" w:name="_Toc19908"/>
      <w:r>
        <w:rPr>
          <w:rFonts w:hint="eastAsia"/>
          <w:color w:val="auto"/>
          <w:sz w:val="30"/>
          <w:szCs w:val="30"/>
        </w:rPr>
        <w:t>4.</w:t>
      </w:r>
      <w:r>
        <w:rPr>
          <w:rFonts w:hint="eastAsia"/>
          <w:color w:val="auto"/>
          <w:sz w:val="30"/>
          <w:szCs w:val="30"/>
        </w:rPr>
        <w:t>3</w:t>
      </w:r>
      <w:r>
        <w:rPr>
          <w:rFonts w:hint="eastAsia"/>
          <w:color w:val="auto"/>
          <w:sz w:val="30"/>
          <w:szCs w:val="30"/>
        </w:rPr>
        <w:t xml:space="preserve">.5 </w:t>
      </w:r>
      <w:r>
        <w:rPr>
          <w:rFonts w:hint="eastAsia"/>
          <w:color w:val="auto"/>
          <w:sz w:val="30"/>
          <w:szCs w:val="30"/>
        </w:rPr>
        <w:t>域模型层</w:t>
      </w:r>
      <w:bookmarkEnd w:id="71"/>
    </w:p>
    <w:p w:rsidR="00696EF0" w:rsidRDefault="00470ED9">
      <w:pPr>
        <w:rPr>
          <w:rFonts w:ascii="Times New Roman" w:hAnsi="Times New Roman" w:cs="Times New Roman"/>
          <w:sz w:val="24"/>
          <w:szCs w:val="24"/>
        </w:rPr>
      </w:pPr>
      <w:r>
        <w:tab/>
      </w:r>
      <w:r>
        <w:rPr>
          <w:rFonts w:hint="eastAsia"/>
        </w:rPr>
        <w:t>个人中心</w:t>
      </w:r>
      <w:r>
        <w:rPr>
          <w:rFonts w:ascii="Times New Roman" w:hAnsi="Times New Roman" w:cs="Times New Roman"/>
          <w:sz w:val="24"/>
          <w:szCs w:val="24"/>
        </w:rPr>
        <w:t>模块用到域模型层中</w:t>
      </w:r>
      <w:r>
        <w:rPr>
          <w:rFonts w:ascii="Times New Roman" w:hAnsi="Times New Roman" w:cs="Times New Roman" w:hint="eastAsia"/>
          <w:sz w:val="24"/>
          <w:szCs w:val="24"/>
        </w:rPr>
        <w:t>Teacher.java</w:t>
      </w:r>
      <w:r>
        <w:rPr>
          <w:rFonts w:ascii="Times New Roman" w:hAnsi="Times New Roman" w:cs="Times New Roman" w:hint="eastAsia"/>
          <w:sz w:val="24"/>
          <w:szCs w:val="24"/>
        </w:rPr>
        <w:t>，</w:t>
      </w:r>
      <w:r>
        <w:rPr>
          <w:rFonts w:ascii="Times New Roman" w:hAnsi="Times New Roman" w:cs="Times New Roman" w:hint="eastAsia"/>
          <w:sz w:val="24"/>
          <w:szCs w:val="24"/>
        </w:rPr>
        <w:t>Student.java</w:t>
      </w:r>
      <w:r>
        <w:rPr>
          <w:rFonts w:ascii="Times New Roman" w:hAnsi="Times New Roman" w:cs="Times New Roman" w:hint="eastAsia"/>
          <w:sz w:val="24"/>
          <w:szCs w:val="24"/>
        </w:rPr>
        <w:t>，</w:t>
      </w:r>
      <w:r>
        <w:rPr>
          <w:rFonts w:ascii="Times New Roman" w:hAnsi="Times New Roman" w:cs="Times New Roman" w:hint="eastAsia"/>
          <w:sz w:val="24"/>
          <w:szCs w:val="24"/>
        </w:rPr>
        <w:t>Admin.java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sz w:val="24"/>
          <w:szCs w:val="24"/>
        </w:rPr>
        <w:t>用户</w:t>
      </w:r>
      <w:r>
        <w:rPr>
          <w:rFonts w:ascii="Times New Roman" w:hAnsi="Times New Roman" w:cs="Times New Roman" w:hint="eastAsia"/>
          <w:sz w:val="24"/>
          <w:szCs w:val="24"/>
        </w:rPr>
        <w:t>信息</w:t>
      </w:r>
      <w:r>
        <w:rPr>
          <w:rFonts w:ascii="Times New Roman" w:hAnsi="Times New Roman" w:cs="Times New Roman"/>
          <w:sz w:val="24"/>
          <w:szCs w:val="24"/>
        </w:rPr>
        <w:t>查询等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w:t>
      </w:r>
      <w:r>
        <w:rPr>
          <w:rFonts w:ascii="Times New Roman" w:hAnsi="Times New Roman" w:cs="Times New Roman" w:hint="eastAsia"/>
          <w:sz w:val="24"/>
          <w:szCs w:val="24"/>
        </w:rPr>
        <w:t>个人中心</w:t>
      </w:r>
      <w:r>
        <w:rPr>
          <w:rFonts w:ascii="Times New Roman" w:hAnsi="Times New Roman" w:cs="Times New Roman" w:hint="eastAsia"/>
          <w:sz w:val="24"/>
          <w:szCs w:val="24"/>
        </w:rPr>
        <w:t>模块域模型层列表如表所示。</w:t>
      </w:r>
    </w:p>
    <w:tbl>
      <w:tblPr>
        <w:tblW w:w="8187"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758"/>
        <w:gridCol w:w="5429"/>
      </w:tblGrid>
      <w:tr w:rsidR="00696EF0">
        <w:trPr>
          <w:jc w:val="center"/>
        </w:trPr>
        <w:tc>
          <w:tcPr>
            <w:tcW w:w="275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758"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w:t>
            </w:r>
            <w:r>
              <w:rPr>
                <w:rFonts w:ascii="Times New Roman" w:hAnsi="Times New Roman" w:cs="Times New Roman" w:hint="eastAsia"/>
                <w:sz w:val="24"/>
                <w:szCs w:val="24"/>
              </w:rPr>
              <w:t>实体拥有</w:t>
            </w:r>
            <w:r>
              <w:rPr>
                <w:rFonts w:ascii="Times New Roman" w:hAnsi="Times New Roman" w:cs="Times New Roman" w:hint="eastAsia"/>
                <w:sz w:val="24"/>
                <w:szCs w:val="24"/>
              </w:rPr>
              <w:t>tno tname sex pwd</w:t>
            </w:r>
            <w:r>
              <w:rPr>
                <w:rFonts w:ascii="Times New Roman" w:hAnsi="Times New Roman" w:cs="Times New Roman" w:hint="eastAsia"/>
                <w:sz w:val="24"/>
                <w:szCs w:val="24"/>
              </w:rPr>
              <w:t>四个属性用于装配</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hint="eastAsia"/>
                <w:sz w:val="24"/>
                <w:szCs w:val="24"/>
              </w:rPr>
              <w:t>实体拥有</w:t>
            </w:r>
            <w:r>
              <w:rPr>
                <w:rFonts w:ascii="Times New Roman" w:hAnsi="Times New Roman" w:cs="Times New Roman" w:hint="eastAsia"/>
                <w:sz w:val="24"/>
                <w:szCs w:val="24"/>
              </w:rPr>
              <w:t>sno sname sex pwd</w:t>
            </w:r>
            <w:r>
              <w:rPr>
                <w:rFonts w:ascii="Times New Roman" w:hAnsi="Times New Roman" w:cs="Times New Roman" w:hint="eastAsia"/>
                <w:sz w:val="24"/>
                <w:szCs w:val="24"/>
              </w:rPr>
              <w:t>四个属性用于</w:t>
            </w:r>
            <w:r>
              <w:rPr>
                <w:rFonts w:ascii="Times New Roman" w:hAnsi="Times New Roman" w:cs="Times New Roman" w:hint="eastAsia"/>
                <w:sz w:val="24"/>
                <w:szCs w:val="24"/>
              </w:rPr>
              <w:lastRenderedPageBreak/>
              <w:t>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Teacher.java Student.java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r>
        <w:rPr>
          <w:noProof/>
          <w:szCs w:val="21"/>
        </w:rPr>
        <w:lastRenderedPageBreak/>
        <mc:AlternateContent>
          <mc:Choice Requires="wps">
            <w:drawing>
              <wp:inline distT="0" distB="0" distL="0" distR="0">
                <wp:extent cx="5260975" cy="3988435"/>
                <wp:effectExtent l="4445" t="4445" r="7620" b="1524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w:t>
                            </w:r>
                            <w:r>
                              <w:rPr>
                                <w:rFonts w:ascii="宋体" w:eastAsia="宋体" w:hAnsi="宋体" w:cs="宋体"/>
                                <w:sz w:val="24"/>
                                <w:szCs w:val="24"/>
                              </w:rPr>
                              <w:t>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w:t>
                            </w:r>
                            <w:r>
                              <w:rPr>
                                <w:rFonts w:ascii="宋体" w:eastAsia="宋体" w:hAnsi="宋体" w:cs="宋体"/>
                                <w:sz w:val="24"/>
                                <w:szCs w:val="24"/>
                              </w:rPr>
                              <w:t> =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w:t>
                            </w:r>
                            <w:r>
                              <w:rPr>
                                <w:rFonts w:ascii="宋体" w:eastAsia="宋体" w:hAnsi="宋体" w:cs="宋体"/>
                                <w:sz w:val="24"/>
                                <w:szCs w:val="24"/>
                              </w:rPr>
                              <w:t>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5" o:spid="_x0000_s1029"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" fillcolor="#a5a5a5">
                <v:textbox style="mso-fit-shape-to-text:t">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w:t>
                      </w:r>
                      <w:r>
                        <w:rPr>
                          <w:rFonts w:ascii="宋体" w:eastAsia="宋体" w:hAnsi="宋体" w:cs="宋体"/>
                          <w:sz w:val="24"/>
                          <w:szCs w:val="24"/>
                        </w:rPr>
                        <w:t>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w:t>
                      </w:r>
                      <w:r>
                        <w:rPr>
                          <w:rFonts w:ascii="宋体" w:eastAsia="宋体" w:hAnsi="宋体" w:cs="宋体"/>
                          <w:sz w:val="24"/>
                          <w:szCs w:val="24"/>
                        </w:rPr>
                        <w:t> =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w:t>
                      </w:r>
                      <w:r>
                        <w:rPr>
                          <w:rFonts w:ascii="宋体" w:eastAsia="宋体" w:hAnsi="宋体" w:cs="宋体"/>
                          <w:sz w:val="24"/>
                          <w:szCs w:val="24"/>
                        </w:rPr>
                        <w:t>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v:textbox>
                <w10:anchorlock/>
              </v:shape>
            </w:pict>
          </mc:Fallback>
        </mc:AlternateContent>
      </w:r>
    </w:p>
    <w:p w:rsidR="00696EF0" w:rsidRDefault="00696EF0">
      <w:pPr>
        <w:rPr>
          <w:sz w:val="24"/>
          <w:szCs w:val="24"/>
        </w:rPr>
      </w:pPr>
    </w:p>
    <w:p w:rsidR="00696EF0" w:rsidRDefault="00696EF0">
      <w:pPr>
        <w:rPr>
          <w:sz w:val="24"/>
          <w:szCs w:val="24"/>
        </w:rPr>
      </w:pPr>
    </w:p>
    <w:p w:rsidR="00696EF0" w:rsidRDefault="00470ED9">
      <w:pPr>
        <w:pStyle w:val="2"/>
        <w:rPr>
          <w:color w:val="auto"/>
          <w:sz w:val="32"/>
          <w:szCs w:val="32"/>
        </w:rPr>
      </w:pPr>
      <w:bookmarkStart w:id="72" w:name="_Toc5561"/>
      <w:r>
        <w:rPr>
          <w:rFonts w:hint="eastAsia"/>
          <w:color w:val="auto"/>
          <w:sz w:val="32"/>
          <w:szCs w:val="32"/>
        </w:rPr>
        <w:t>4.</w:t>
      </w:r>
      <w:r>
        <w:rPr>
          <w:rFonts w:hint="eastAsia"/>
          <w:color w:val="auto"/>
          <w:sz w:val="32"/>
          <w:szCs w:val="32"/>
        </w:rPr>
        <w:t>4</w:t>
      </w:r>
      <w:r>
        <w:rPr>
          <w:rFonts w:hint="eastAsia"/>
          <w:color w:val="auto"/>
          <w:sz w:val="32"/>
          <w:szCs w:val="32"/>
        </w:rPr>
        <w:t>、</w:t>
      </w:r>
      <w:r>
        <w:rPr>
          <w:rFonts w:hint="eastAsia"/>
          <w:color w:val="auto"/>
          <w:sz w:val="32"/>
          <w:szCs w:val="32"/>
        </w:rPr>
        <w:t>资料上传下载</w:t>
      </w:r>
      <w:r>
        <w:rPr>
          <w:rFonts w:hint="eastAsia"/>
          <w:color w:val="auto"/>
          <w:sz w:val="32"/>
          <w:szCs w:val="32"/>
        </w:rPr>
        <w:t>模块</w:t>
      </w:r>
      <w:bookmarkEnd w:id="72"/>
    </w:p>
    <w:p w:rsidR="00696EF0" w:rsidRDefault="00696EF0">
      <w:pPr>
        <w:jc w:val="both"/>
      </w:pPr>
    </w:p>
    <w:p w:rsidR="00696EF0" w:rsidRDefault="00470ED9">
      <w:pPr>
        <w:pStyle w:val="30"/>
        <w:rPr>
          <w:color w:val="auto"/>
          <w:sz w:val="30"/>
          <w:szCs w:val="30"/>
        </w:rPr>
      </w:pPr>
      <w:bookmarkStart w:id="73" w:name="_Toc12077"/>
      <w:r>
        <w:rPr>
          <w:rFonts w:hint="eastAsia"/>
          <w:color w:val="auto"/>
          <w:sz w:val="30"/>
          <w:szCs w:val="30"/>
        </w:rPr>
        <w:t>4.</w:t>
      </w:r>
      <w:r>
        <w:rPr>
          <w:rFonts w:hint="eastAsia"/>
          <w:color w:val="auto"/>
          <w:sz w:val="30"/>
          <w:szCs w:val="30"/>
        </w:rPr>
        <w:t>4</w:t>
      </w:r>
      <w:r>
        <w:rPr>
          <w:rFonts w:hint="eastAsia"/>
          <w:color w:val="auto"/>
          <w:sz w:val="30"/>
          <w:szCs w:val="30"/>
        </w:rPr>
        <w:t xml:space="preserve">.1 </w:t>
      </w:r>
      <w:r>
        <w:rPr>
          <w:rFonts w:hint="eastAsia"/>
          <w:color w:val="auto"/>
          <w:sz w:val="30"/>
          <w:szCs w:val="30"/>
        </w:rPr>
        <w:t>表现层</w:t>
      </w:r>
      <w:bookmarkEnd w:id="73"/>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sz w:val="24"/>
          <w:szCs w:val="24"/>
        </w:rPr>
        <w:t>模块</w:t>
      </w:r>
      <w:r>
        <w:rPr>
          <w:rFonts w:ascii="Times New Roman" w:hAnsi="Times New Roman" w:cs="Times New Roman" w:hint="eastAsia"/>
          <w:sz w:val="24"/>
          <w:szCs w:val="24"/>
        </w:rPr>
        <w:t>的表现层</w:t>
      </w:r>
      <w:r>
        <w:rPr>
          <w:rFonts w:ascii="Times New Roman" w:hAnsi="Times New Roman" w:cs="Times New Roman" w:hint="eastAsia"/>
          <w:sz w:val="24"/>
          <w:szCs w:val="24"/>
        </w:rPr>
        <w:t>用于学生、教师下载资料和教师上传资料。</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StuCourse.vue</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TeacherCourse.vue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学生、教师下载资料和教师上传资料</w:t>
            </w:r>
          </w:p>
        </w:tc>
      </w:tr>
    </w:tbl>
    <w:p w:rsidR="00696EF0" w:rsidRDefault="00696EF0"/>
    <w:p w:rsidR="00696EF0" w:rsidRDefault="00470ED9">
      <w:pPr>
        <w:pStyle w:val="30"/>
        <w:rPr>
          <w:color w:val="auto"/>
          <w:sz w:val="30"/>
          <w:szCs w:val="30"/>
        </w:rPr>
      </w:pPr>
      <w:bookmarkStart w:id="74" w:name="_Toc16261"/>
      <w:r>
        <w:rPr>
          <w:rFonts w:hint="eastAsia"/>
          <w:color w:val="auto"/>
          <w:sz w:val="30"/>
          <w:szCs w:val="30"/>
        </w:rPr>
        <w:t>4.</w:t>
      </w:r>
      <w:r>
        <w:rPr>
          <w:rFonts w:hint="eastAsia"/>
          <w:color w:val="auto"/>
          <w:sz w:val="30"/>
          <w:szCs w:val="30"/>
        </w:rPr>
        <w:t>4</w:t>
      </w:r>
      <w:r>
        <w:rPr>
          <w:rFonts w:hint="eastAsia"/>
          <w:color w:val="auto"/>
          <w:sz w:val="30"/>
          <w:szCs w:val="30"/>
        </w:rPr>
        <w:t xml:space="preserve">.2 </w:t>
      </w:r>
      <w:r>
        <w:rPr>
          <w:rFonts w:hint="eastAsia"/>
          <w:color w:val="auto"/>
          <w:sz w:val="30"/>
          <w:szCs w:val="30"/>
        </w:rPr>
        <w:t>控制层</w:t>
      </w:r>
      <w:bookmarkEnd w:id="74"/>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hint="eastAsia"/>
          <w:sz w:val="24"/>
          <w:szCs w:val="24"/>
        </w:rPr>
        <w:t>StuCourse.vue,TeacherCouruse.vue</w:t>
      </w:r>
      <w:r>
        <w:rPr>
          <w:rFonts w:ascii="Times New Roman" w:hAnsi="Times New Roman" w:cs="Times New Roman" w:hint="eastAsia"/>
          <w:sz w:val="24"/>
          <w:szCs w:val="24"/>
        </w:rPr>
        <w:t>页面输入，调用</w:t>
      </w:r>
      <w:r>
        <w:rPr>
          <w:rFonts w:ascii="Times New Roman" w:hAnsi="Times New Roman" w:cs="Times New Roman" w:hint="eastAsia"/>
          <w:sz w:val="24"/>
          <w:szCs w:val="24"/>
        </w:rPr>
        <w:t>TeacherController</w:t>
      </w:r>
      <w:r>
        <w:rPr>
          <w:rFonts w:ascii="Times New Roman" w:hAnsi="Times New Roman" w:cs="Times New Roman" w:hint="eastAsia"/>
          <w:sz w:val="24"/>
          <w:szCs w:val="24"/>
        </w:rPr>
        <w:t>中的方法</w:t>
      </w:r>
      <w:r>
        <w:rPr>
          <w:rFonts w:ascii="Times New Roman" w:hAnsi="Times New Roman" w:cs="Times New Roman"/>
          <w:sz w:val="24"/>
          <w:szCs w:val="24"/>
        </w:rPr>
        <w:t>。</w:t>
      </w:r>
      <w:r>
        <w:rPr>
          <w:rFonts w:ascii="Times New Roman" w:hAnsi="Times New Roman" w:cs="Times New Roman" w:hint="eastAsia"/>
          <w:sz w:val="24"/>
          <w:szCs w:val="24"/>
        </w:rPr>
        <w:t>资料上传下载</w:t>
      </w:r>
      <w:r>
        <w:rPr>
          <w:rFonts w:ascii="Times New Roman" w:hAnsi="Times New Roman" w:cs="Times New Roman" w:hint="eastAsia"/>
          <w:sz w:val="24"/>
          <w:szCs w:val="24"/>
        </w:rPr>
        <w:t>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95"/>
        <w:gridCol w:w="2435"/>
        <w:gridCol w:w="2107"/>
        <w:gridCol w:w="2768"/>
      </w:tblGrid>
      <w:tr w:rsidR="00696EF0">
        <w:trPr>
          <w:jc w:val="center"/>
        </w:trPr>
        <w:tc>
          <w:tcPr>
            <w:tcW w:w="1195"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435"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07"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76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195"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上传</w:t>
            </w:r>
          </w:p>
        </w:tc>
        <w:tc>
          <w:tcPr>
            <w:tcW w:w="2435"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TeacherController.java</w:t>
            </w:r>
          </w:p>
        </w:tc>
        <w:tc>
          <w:tcPr>
            <w:tcW w:w="2107"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768"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当前页面，上传成功</w:t>
            </w:r>
          </w:p>
        </w:tc>
      </w:tr>
      <w:tr w:rsidR="00696EF0">
        <w:trPr>
          <w:jc w:val="center"/>
        </w:trPr>
        <w:tc>
          <w:tcPr>
            <w:tcW w:w="1195" w:type="dxa"/>
            <w:vMerge/>
            <w:tcBorders>
              <w:left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435" w:type="dxa"/>
            <w:vMerge/>
            <w:tcBorders>
              <w:left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07"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768"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当前页面，上传失败</w:t>
            </w:r>
          </w:p>
        </w:tc>
      </w:tr>
      <w:tr w:rsidR="00696EF0">
        <w:trPr>
          <w:jc w:val="center"/>
        </w:trPr>
        <w:tc>
          <w:tcPr>
            <w:tcW w:w="1195" w:type="dxa"/>
            <w:vMerge w:val="restart"/>
            <w:tcBorders>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下载</w:t>
            </w:r>
          </w:p>
        </w:tc>
        <w:tc>
          <w:tcPr>
            <w:tcW w:w="2435" w:type="dxa"/>
            <w:vMerge w:val="restart"/>
            <w:tcBorders>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TeacherController.java</w:t>
            </w:r>
          </w:p>
        </w:tc>
        <w:tc>
          <w:tcPr>
            <w:tcW w:w="2107"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768"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当前页面，下载成功</w:t>
            </w:r>
          </w:p>
        </w:tc>
      </w:tr>
      <w:tr w:rsidR="00696EF0">
        <w:trPr>
          <w:jc w:val="center"/>
        </w:trPr>
        <w:tc>
          <w:tcPr>
            <w:tcW w:w="1195"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435"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07"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768"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当前页面，下载失败</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TeacherController.java</w:t>
      </w:r>
      <w:r>
        <w:rPr>
          <w:rFonts w:ascii="Times New Roman" w:hAnsi="Times New Roman" w:cs="Times New Roman" w:hint="eastAsia"/>
          <w:sz w:val="24"/>
          <w:szCs w:val="24"/>
        </w:rPr>
        <w:t>的</w:t>
      </w:r>
      <w:r>
        <w:rPr>
          <w:rFonts w:ascii="Times New Roman" w:hAnsi="Times New Roman" w:cs="Times New Roman" w:hint="eastAsia"/>
          <w:sz w:val="24"/>
          <w:szCs w:val="24"/>
        </w:rPr>
        <w:t>相关方法</w:t>
      </w:r>
      <w:r>
        <w:rPr>
          <w:rFonts w:ascii="Times New Roman" w:hAnsi="Times New Roman" w:cs="Times New Roman" w:hint="eastAsia"/>
          <w:sz w:val="24"/>
          <w:szCs w:val="24"/>
        </w:rPr>
        <w:t>描述</w:t>
      </w:r>
      <w:r>
        <w:rPr>
          <w:rFonts w:ascii="Times New Roman" w:hAnsi="Times New Roman" w:cs="Times New Roman"/>
          <w:sz w:val="24"/>
          <w:szCs w:val="24"/>
        </w:rPr>
        <w:t>如下所示：</w:t>
      </w:r>
    </w:p>
    <w:p w:rsidR="00696EF0" w:rsidRDefault="00470ED9">
      <w:pPr>
        <w:rPr>
          <w:szCs w:val="21"/>
        </w:rPr>
      </w:pPr>
      <w:r>
        <w:rPr>
          <w:noProof/>
          <w:szCs w:val="21"/>
        </w:rPr>
        <w:lastRenderedPageBreak/>
        <mc:AlternateContent>
          <mc:Choice Requires="wps">
            <w:drawing>
              <wp:inline distT="0" distB="0" distL="0" distR="0">
                <wp:extent cx="5224780" cy="1878965"/>
                <wp:effectExtent l="4445" t="4445" r="13335" b="635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 private  final static String rootPath = "D:/downloadTest/";</w:t>
                            </w:r>
                            <w:r>
                              <w:rPr>
                                <w:rFonts w:ascii="宋体" w:eastAsia="宋体" w:hAnsi="宋体" w:cs="宋体"/>
                                <w:sz w:val="24"/>
                                <w:szCs w:val="24"/>
                              </w:rPr>
                              <w:br/>
                              <w:t>    @RequestMapping("/file/upload")</w:t>
                            </w:r>
                            <w:r>
                              <w:rPr>
                                <w:rFonts w:ascii="宋体" w:eastAsia="宋体" w:hAnsi="宋体" w:cs="宋体"/>
                                <w:sz w:val="24"/>
                                <w:szCs w:val="24"/>
                              </w:rPr>
                              <w:br/>
                              <w:t>    public Object uploadFile(MultipartFile[] multipartFiles,String cno){</w:t>
                            </w:r>
                            <w:r>
                              <w:rPr>
                                <w:rFonts w:ascii="宋体" w:eastAsia="宋体" w:hAnsi="宋体" w:cs="宋体"/>
                                <w:sz w:val="24"/>
                                <w:szCs w:val="24"/>
                              </w:rPr>
                              <w:br/>
                              <w:t>        File fileDir = new File(rootPath);</w:t>
                            </w:r>
                            <w:r>
                              <w:rPr>
                                <w:rFonts w:ascii="宋体" w:eastAsia="宋体" w:hAnsi="宋体" w:cs="宋体"/>
                                <w:sz w:val="24"/>
                                <w:szCs w:val="24"/>
                              </w:rPr>
                              <w:br/>
                              <w:t>     </w:t>
                            </w:r>
                            <w:r>
                              <w:rPr>
                                <w:rFonts w:ascii="宋体" w:eastAsia="宋体" w:hAnsi="宋体" w:cs="宋体"/>
                                <w:sz w:val="24"/>
                                <w:szCs w:val="24"/>
                              </w:rPr>
                              <w:t>   if (!fileDir.exists() &amp;&amp; !fileDir.isDirectory()) {</w:t>
                            </w:r>
                            <w:r>
                              <w:rPr>
                                <w:rFonts w:ascii="宋体" w:eastAsia="宋体" w:hAnsi="宋体" w:cs="宋体"/>
                                <w:sz w:val="24"/>
                                <w:szCs w:val="24"/>
                              </w:rPr>
                              <w:br/>
                              <w:t>            fileDir.mkdirs();</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(multipartFiles != null &amp;&amp; multipartFiles.length &gt; 0) {</w:t>
                            </w:r>
                            <w:r>
                              <w:rPr>
                                <w:rFonts w:ascii="宋体" w:eastAsia="宋体" w:hAnsi="宋体" w:cs="宋体"/>
                                <w:sz w:val="24"/>
                                <w:szCs w:val="24"/>
                              </w:rPr>
                              <w:br/>
                              <w:t>                for(int i = 0;i&lt;multipartFiles.length;i++){</w:t>
                            </w:r>
                            <w:r>
                              <w:rPr>
                                <w:rFonts w:ascii="宋体" w:eastAsia="宋体" w:hAnsi="宋体" w:cs="宋体"/>
                                <w:sz w:val="24"/>
                                <w:szCs w:val="24"/>
                              </w:rPr>
                              <w:br/>
                              <w:t>                 </w:t>
                            </w:r>
                            <w:r>
                              <w:rPr>
                                <w:rFonts w:ascii="宋体" w:eastAsia="宋体" w:hAnsi="宋体" w:cs="宋体"/>
                                <w:sz w:val="24"/>
                                <w:szCs w:val="24"/>
                              </w:rPr>
                              <w:t>   try {</w:t>
                            </w:r>
                            <w:r>
                              <w:rPr>
                                <w:rFonts w:ascii="宋体" w:eastAsia="宋体" w:hAnsi="宋体" w:cs="宋体"/>
                                <w:sz w:val="24"/>
                                <w:szCs w:val="24"/>
                              </w:rPr>
                              <w:br/>
                              <w:t>                        //</w:t>
                            </w:r>
                            <w:r>
                              <w:rPr>
                                <w:rFonts w:ascii="宋体" w:eastAsia="宋体" w:hAnsi="宋体" w:cs="宋体"/>
                                <w:sz w:val="24"/>
                                <w:szCs w:val="24"/>
                              </w:rPr>
                              <w:t>以原来的名称命名</w:t>
                            </w:r>
                            <w:r>
                              <w:rPr>
                                <w:rFonts w:ascii="宋体" w:eastAsia="宋体" w:hAnsi="宋体" w:cs="宋体"/>
                                <w:sz w:val="24"/>
                                <w:szCs w:val="24"/>
                              </w:rPr>
                              <w:t>,</w:t>
                            </w:r>
                            <w:r>
                              <w:rPr>
                                <w:rFonts w:ascii="宋体" w:eastAsia="宋体" w:hAnsi="宋体" w:cs="宋体"/>
                                <w:sz w:val="24"/>
                                <w:szCs w:val="24"/>
                              </w:rPr>
                              <w:t>覆盖掉旧的，这里也可以使用</w:t>
                            </w:r>
                            <w:r>
                              <w:rPr>
                                <w:rFonts w:ascii="宋体" w:eastAsia="宋体" w:hAnsi="宋体" w:cs="宋体"/>
                                <w:sz w:val="24"/>
                                <w:szCs w:val="24"/>
                              </w:rPr>
                              <w:t>UUID</w:t>
                            </w:r>
                            <w:r>
                              <w:rPr>
                                <w:rFonts w:ascii="宋体" w:eastAsia="宋体" w:hAnsi="宋体" w:cs="宋体"/>
                                <w:sz w:val="24"/>
                                <w:szCs w:val="24"/>
                              </w:rPr>
                              <w:t>之类的方式命名，这里就没有处理了</w:t>
                            </w:r>
                            <w:r>
                              <w:rPr>
                                <w:rFonts w:ascii="宋体" w:eastAsia="宋体" w:hAnsi="宋体" w:cs="宋体"/>
                                <w:sz w:val="24"/>
                                <w:szCs w:val="24"/>
                              </w:rPr>
                              <w:br/>
                              <w:t>                        String storagePath = rootPath+multipartFiles[i].getOriginalFilename();</w:t>
                            </w:r>
                            <w:r>
                              <w:rPr>
                                <w:rFonts w:ascii="宋体" w:eastAsia="宋体" w:hAnsi="宋体" w:cs="宋体"/>
                                <w:sz w:val="24"/>
                                <w:szCs w:val="24"/>
                              </w:rPr>
                              <w:br/>
                              <w:t>                        System.out.println("</w:t>
                            </w:r>
                            <w:r>
                              <w:rPr>
                                <w:rFonts w:ascii="宋体" w:eastAsia="宋体" w:hAnsi="宋体" w:cs="宋体"/>
                                <w:sz w:val="24"/>
                                <w:szCs w:val="24"/>
                              </w:rPr>
                              <w:t>上传的文件：</w:t>
                            </w:r>
                            <w:r>
                              <w:rPr>
                                <w:rFonts w:ascii="宋体" w:eastAsia="宋体" w:hAnsi="宋体" w:cs="宋体"/>
                                <w:sz w:val="24"/>
                                <w:szCs w:val="24"/>
                              </w:rPr>
                              <w:t>" + multipartFiles[i].getName() +</w:t>
                            </w:r>
                            <w:r>
                              <w:rPr>
                                <w:rFonts w:ascii="宋体" w:eastAsia="宋体" w:hAnsi="宋体" w:cs="宋体"/>
                                <w:sz w:val="24"/>
                                <w:szCs w:val="24"/>
                              </w:rPr>
                              <w:t> "," + multipartFiles[i].getContentType() + "," + multipartFiles[i].getOriginalFilename()</w:t>
                            </w:r>
                            <w:r>
                              <w:rPr>
                                <w:rFonts w:ascii="宋体" w:eastAsia="宋体" w:hAnsi="宋体" w:cs="宋体"/>
                                <w:sz w:val="24"/>
                                <w:szCs w:val="24"/>
                              </w:rPr>
                              <w:br/>
                              <w:t>                                +"</w:t>
                            </w:r>
                            <w:r>
                              <w:rPr>
                                <w:rFonts w:ascii="宋体" w:eastAsia="宋体" w:hAnsi="宋体" w:cs="宋体"/>
                                <w:sz w:val="24"/>
                                <w:szCs w:val="24"/>
                              </w:rPr>
                              <w:t>，保存的路径为：</w:t>
                            </w:r>
                            <w:r>
                              <w:rPr>
                                <w:rFonts w:ascii="宋体" w:eastAsia="宋体" w:hAnsi="宋体" w:cs="宋体"/>
                                <w:sz w:val="24"/>
                                <w:szCs w:val="24"/>
                              </w:rPr>
                              <w:t>" + storagePath);</w:t>
                            </w:r>
                            <w:r>
                              <w:rPr>
                                <w:rFonts w:ascii="宋体" w:eastAsia="宋体" w:hAnsi="宋体" w:cs="宋体"/>
                                <w:sz w:val="24"/>
                                <w:szCs w:val="24"/>
                              </w:rPr>
                              <w:br/>
                              <w:t>                        // 3</w:t>
                            </w:r>
                            <w:r>
                              <w:rPr>
                                <w:rFonts w:ascii="宋体" w:eastAsia="宋体" w:hAnsi="宋体" w:cs="宋体"/>
                                <w:sz w:val="24"/>
                                <w:szCs w:val="24"/>
                              </w:rPr>
                              <w:t>种方法：</w:t>
                            </w:r>
                            <w:r>
                              <w:rPr>
                                <w:rFonts w:ascii="宋体" w:eastAsia="宋体" w:hAnsi="宋体" w:cs="宋体"/>
                                <w:sz w:val="24"/>
                                <w:szCs w:val="24"/>
                              </w:rPr>
                              <w:t> </w:t>
                            </w:r>
                            <w:r>
                              <w:rPr>
                                <w:rFonts w:ascii="宋体" w:eastAsia="宋体" w:hAnsi="宋体" w:cs="宋体"/>
                                <w:sz w:val="24"/>
                                <w:szCs w:val="24"/>
                              </w:rPr>
                              <w:t>第</w:t>
                            </w:r>
                            <w:r>
                              <w:rPr>
                                <w:rFonts w:ascii="宋体" w:eastAsia="宋体" w:hAnsi="宋体" w:cs="宋体"/>
                                <w:sz w:val="24"/>
                                <w:szCs w:val="24"/>
                              </w:rPr>
                              <w:t>1</w:t>
                            </w:r>
                            <w:r>
                              <w:rPr>
                                <w:rFonts w:ascii="宋体" w:eastAsia="宋体" w:hAnsi="宋体" w:cs="宋体"/>
                                <w:sz w:val="24"/>
                                <w:szCs w:val="24"/>
                              </w:rPr>
                              <w:t>种</w:t>
                            </w:r>
                            <w:r>
                              <w:rPr>
                                <w:rFonts w:ascii="宋体" w:eastAsia="宋体" w:hAnsi="宋体" w:cs="宋体"/>
                                <w:sz w:val="24"/>
                                <w:szCs w:val="24"/>
                              </w:rPr>
                              <w:br/>
                              <w:t>//                        Streams.copy(multipartFiles[i].getInputStre</w:t>
                            </w:r>
                            <w:r>
                              <w:rPr>
                                <w:rFonts w:ascii="宋体" w:eastAsia="宋体" w:hAnsi="宋体" w:cs="宋体"/>
                                <w:sz w:val="24"/>
                                <w:szCs w:val="24"/>
                              </w:rPr>
                              <w:t>am(), new FileOutputStream(storagePath), true);</w:t>
                            </w:r>
                            <w:r>
                              <w:rPr>
                                <w:rFonts w:ascii="宋体" w:eastAsia="宋体" w:hAnsi="宋体" w:cs="宋体"/>
                                <w:sz w:val="24"/>
                                <w:szCs w:val="24"/>
                              </w:rPr>
                              <w:br/>
                              <w:t>                        // </w:t>
                            </w:r>
                            <w:r>
                              <w:rPr>
                                <w:rFonts w:ascii="宋体" w:eastAsia="宋体" w:hAnsi="宋体" w:cs="宋体"/>
                                <w:sz w:val="24"/>
                                <w:szCs w:val="24"/>
                              </w:rPr>
                              <w:t>第</w:t>
                            </w:r>
                            <w:r>
                              <w:rPr>
                                <w:rFonts w:ascii="宋体" w:eastAsia="宋体" w:hAnsi="宋体" w:cs="宋体"/>
                                <w:sz w:val="24"/>
                                <w:szCs w:val="24"/>
                              </w:rPr>
                              <w:t>2</w:t>
                            </w:r>
                            <w:r>
                              <w:rPr>
                                <w:rFonts w:ascii="宋体" w:eastAsia="宋体" w:hAnsi="宋体" w:cs="宋体"/>
                                <w:sz w:val="24"/>
                                <w:szCs w:val="24"/>
                              </w:rPr>
                              <w:t>种</w:t>
                            </w:r>
                            <w:r>
                              <w:rPr>
                                <w:rFonts w:ascii="宋体" w:eastAsia="宋体" w:hAnsi="宋体" w:cs="宋体"/>
                                <w:sz w:val="24"/>
                                <w:szCs w:val="24"/>
                              </w:rPr>
                              <w:br/>
                              <w:t>//                        Path path = Paths.get(storagePath);</w:t>
                            </w:r>
                            <w:r>
                              <w:rPr>
                                <w:rFonts w:ascii="宋体" w:eastAsia="宋体" w:hAnsi="宋体" w:cs="宋体"/>
                                <w:sz w:val="24"/>
                                <w:szCs w:val="24"/>
                              </w:rPr>
                              <w:br/>
                              <w:t>//                        Files.write(path,multipartFiles[i].getBytes());</w:t>
                            </w:r>
                            <w:r>
                              <w:rPr>
                                <w:rFonts w:ascii="宋体" w:eastAsia="宋体" w:hAnsi="宋体" w:cs="宋体"/>
                                <w:sz w:val="24"/>
                                <w:szCs w:val="24"/>
                              </w:rPr>
                              <w:br/>
                              <w:t>                        // </w:t>
                            </w:r>
                            <w:r>
                              <w:rPr>
                                <w:rFonts w:ascii="宋体" w:eastAsia="宋体" w:hAnsi="宋体" w:cs="宋体"/>
                                <w:sz w:val="24"/>
                                <w:szCs w:val="24"/>
                              </w:rPr>
                              <w:t>第</w:t>
                            </w:r>
                            <w:r>
                              <w:rPr>
                                <w:rFonts w:ascii="宋体" w:eastAsia="宋体" w:hAnsi="宋体" w:cs="宋体"/>
                                <w:sz w:val="24"/>
                                <w:szCs w:val="24"/>
                              </w:rPr>
                              <w:t>3</w:t>
                            </w:r>
                            <w:r>
                              <w:rPr>
                                <w:rFonts w:ascii="宋体" w:eastAsia="宋体" w:hAnsi="宋体" w:cs="宋体"/>
                                <w:sz w:val="24"/>
                                <w:szCs w:val="24"/>
                              </w:rPr>
                              <w:t>种</w:t>
                            </w:r>
                            <w:r>
                              <w:rPr>
                                <w:rFonts w:ascii="宋体" w:eastAsia="宋体" w:hAnsi="宋体" w:cs="宋体"/>
                                <w:sz w:val="24"/>
                                <w:szCs w:val="24"/>
                              </w:rPr>
                              <w:br/>
                              <w:t>          </w:t>
                            </w:r>
                            <w:r>
                              <w:rPr>
                                <w:rFonts w:ascii="宋体" w:eastAsia="宋体" w:hAnsi="宋体" w:cs="宋体"/>
                                <w:sz w:val="24"/>
                                <w:szCs w:val="24"/>
                              </w:rPr>
                              <w:t>              Filedata filedata = new Filedata();</w:t>
                            </w:r>
                            <w:r>
                              <w:rPr>
                                <w:rFonts w:ascii="宋体" w:eastAsia="宋体" w:hAnsi="宋体" w:cs="宋体"/>
                                <w:sz w:val="24"/>
                                <w:szCs w:val="24"/>
                              </w:rPr>
                              <w:br/>
                              <w:t>                        filedata.setFilename(storagePath.substring(16));</w:t>
                            </w:r>
                            <w:r>
                              <w:rPr>
                                <w:rFonts w:ascii="宋体" w:eastAsia="宋体" w:hAnsi="宋体" w:cs="宋体"/>
                                <w:sz w:val="24"/>
                                <w:szCs w:val="24"/>
                              </w:rPr>
                              <w:br/>
                              <w:t>                        filedata.setFilepath(storagePath);</w:t>
                            </w:r>
                            <w:r>
                              <w:rPr>
                                <w:rFonts w:ascii="宋体" w:eastAsia="宋体" w:hAnsi="宋体" w:cs="宋体"/>
                                <w:sz w:val="24"/>
                                <w:szCs w:val="24"/>
                              </w:rPr>
                              <w:br/>
                              <w:t>                        filedata.setCno(cno.substring(8,cno.length()-2));</w:t>
                            </w:r>
                            <w:r>
                              <w:rPr>
                                <w:rFonts w:ascii="宋体" w:eastAsia="宋体" w:hAnsi="宋体" w:cs="宋体"/>
                                <w:sz w:val="24"/>
                                <w:szCs w:val="24"/>
                              </w:rPr>
                              <w:br/>
                            </w:r>
                            <w:r>
                              <w:rPr>
                                <w:rFonts w:ascii="宋体" w:eastAsia="宋体" w:hAnsi="宋体" w:cs="宋体"/>
                                <w:sz w:val="24"/>
                                <w:szCs w:val="24"/>
                              </w:rPr>
                              <w:t>                        filedataService.save(filedata);</w:t>
                            </w:r>
                            <w:r>
                              <w:rPr>
                                <w:rFonts w:ascii="宋体" w:eastAsia="宋体" w:hAnsi="宋体" w:cs="宋体"/>
                                <w:sz w:val="24"/>
                                <w:szCs w:val="24"/>
                              </w:rPr>
                              <w:br/>
                              <w:t>                        multipartFiles[i].transferTo(new File(storagePath));</w:t>
                            </w:r>
                            <w:r>
                              <w:rPr>
                                <w:rFonts w:ascii="宋体" w:eastAsia="宋体" w:hAnsi="宋体" w:cs="宋体"/>
                                <w:sz w:val="24"/>
                                <w:szCs w:val="24"/>
                              </w:rPr>
                              <w:br/>
                              <w:t>                    } catch (IOException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 catch (Exception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前端可以通过状态码，判断文件是否上传成功</w:t>
                            </w:r>
                            <w:r>
                              <w:rPr>
                                <w:rFonts w:ascii="宋体" w:eastAsia="宋体" w:hAnsi="宋体" w:cs="宋体"/>
                                <w:sz w:val="24"/>
                                <w:szCs w:val="24"/>
                              </w:rPr>
                              <w:br/>
                              <w:t>        return Result.success("</w:t>
                            </w:r>
                            <w:r>
                              <w:rPr>
                                <w:rFonts w:ascii="宋体" w:eastAsia="宋体" w:hAnsi="宋体" w:cs="宋体"/>
                                <w:sz w:val="24"/>
                                <w:szCs w:val="24"/>
                              </w:rPr>
                              <w:t>文件上传成功</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@CrossOrigin</w:t>
                            </w:r>
                            <w:r>
                              <w:rPr>
                                <w:rFonts w:ascii="宋体" w:eastAsia="宋体" w:hAnsi="宋体" w:cs="宋体"/>
                                <w:sz w:val="24"/>
                                <w:szCs w:val="24"/>
                              </w:rPr>
                              <w:br/>
                              <w:t>    @GetMapping("/file/getFileList")</w:t>
                            </w:r>
                            <w:r>
                              <w:rPr>
                                <w:rFonts w:ascii="宋体" w:eastAsia="宋体" w:hAnsi="宋体" w:cs="宋体"/>
                                <w:sz w:val="24"/>
                                <w:szCs w:val="24"/>
                              </w:rPr>
                              <w:br/>
                              <w:t>    public Result fileList</w:t>
                            </w:r>
                            <w:r>
                              <w:rPr>
                                <w:rFonts w:ascii="宋体" w:eastAsia="宋体" w:hAnsi="宋体" w:cs="宋体"/>
                                <w:sz w:val="24"/>
                                <w:szCs w:val="24"/>
                              </w:rPr>
                              <w:t>(String cno) {</w:t>
                            </w:r>
                            <w:r>
                              <w:rPr>
                                <w:rFonts w:ascii="宋体" w:eastAsia="宋体" w:hAnsi="宋体" w:cs="宋体"/>
                                <w:sz w:val="24"/>
                                <w:szCs w:val="24"/>
                              </w:rPr>
                              <w:br/>
                              <w:t>        cno = cno.substring(8,cno.length()-2);</w:t>
                            </w:r>
                            <w:r>
                              <w:rPr>
                                <w:rFonts w:ascii="宋体" w:eastAsia="宋体" w:hAnsi="宋体" w:cs="宋体"/>
                                <w:sz w:val="24"/>
                                <w:szCs w:val="24"/>
                              </w:rPr>
                              <w:br/>
                              <w:t>        Page&lt;Filedata&gt; pageData = (Page&lt;Filedata&gt;) filedataService.page(getPage(),</w:t>
                            </w:r>
                            <w:r>
                              <w:rPr>
                                <w:rFonts w:ascii="宋体" w:eastAsia="宋体" w:hAnsi="宋体" w:cs="宋体"/>
                                <w:sz w:val="24"/>
                                <w:szCs w:val="24"/>
                              </w:rPr>
                              <w:br/>
                              <w:t>                new QueryWrapper&lt;Filedata&gt;()</w:t>
                            </w:r>
                            <w:r>
                              <w:rPr>
                                <w:rFonts w:ascii="宋体" w:eastAsia="宋体" w:hAnsi="宋体" w:cs="宋体"/>
                                <w:sz w:val="24"/>
                                <w:szCs w:val="24"/>
                              </w:rPr>
                              <w:br/>
                              <w:t>                        .eq(StrUtil.isNotBlank(cno), "cno", cno)</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 @param fileName </w:t>
                            </w:r>
                            <w:r>
                              <w:rPr>
                                <w:rFonts w:ascii="宋体" w:eastAsia="宋体" w:hAnsi="宋体" w:cs="宋体"/>
                                <w:sz w:val="24"/>
                                <w:szCs w:val="24"/>
                              </w:rPr>
                              <w:t>文件名</w:t>
                            </w:r>
                            <w:r>
                              <w:rPr>
                                <w:rFonts w:ascii="宋体" w:eastAsia="宋体" w:hAnsi="宋体" w:cs="宋体"/>
                                <w:sz w:val="24"/>
                                <w:szCs w:val="24"/>
                              </w:rPr>
                              <w:br/>
                              <w:t>     * @param response</w:t>
                            </w:r>
                            <w:r>
                              <w:rPr>
                                <w:rFonts w:ascii="宋体" w:eastAsia="宋体" w:hAnsi="宋体" w:cs="宋体"/>
                                <w:sz w:val="24"/>
                                <w:szCs w:val="24"/>
                              </w:rPr>
                              <w:br/>
                              <w:t>     * @return</w:t>
                            </w:r>
                            <w:r>
                              <w:rPr>
                                <w:rFonts w:ascii="宋体" w:eastAsia="宋体" w:hAnsi="宋体" w:cs="宋体"/>
                                <w:sz w:val="24"/>
                                <w:szCs w:val="24"/>
                              </w:rPr>
                              <w:br/>
                              <w:t>     */</w:t>
                            </w:r>
                            <w:r>
                              <w:rPr>
                                <w:rFonts w:ascii="宋体" w:eastAsia="宋体" w:hAnsi="宋体" w:cs="宋体"/>
                                <w:sz w:val="24"/>
                                <w:szCs w:val="24"/>
                              </w:rPr>
                              <w:br/>
                              <w:t>    @CrossOrigin</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 @param fileName </w:t>
                            </w:r>
                            <w:r>
                              <w:rPr>
                                <w:rFonts w:ascii="宋体" w:eastAsia="宋体" w:hAnsi="宋体" w:cs="宋体"/>
                                <w:sz w:val="24"/>
                                <w:szCs w:val="24"/>
                              </w:rPr>
                              <w:t>文件名</w:t>
                            </w:r>
                            <w:r>
                              <w:rPr>
                                <w:rFonts w:ascii="宋体" w:eastAsia="宋体" w:hAnsi="宋体" w:cs="宋体"/>
                                <w:sz w:val="24"/>
                                <w:szCs w:val="24"/>
                              </w:rPr>
                              <w:br/>
                              <w:t>     * @param response</w:t>
                            </w:r>
                            <w:r>
                              <w:rPr>
                                <w:rFonts w:ascii="宋体" w:eastAsia="宋体" w:hAnsi="宋体" w:cs="宋体"/>
                                <w:sz w:val="24"/>
                                <w:szCs w:val="24"/>
                              </w:rPr>
                              <w:br/>
                              <w:t>     * @return</w:t>
                            </w:r>
                            <w:r>
                              <w:rPr>
                                <w:rFonts w:ascii="宋体" w:eastAsia="宋体" w:hAnsi="宋体" w:cs="宋体"/>
                                <w:sz w:val="24"/>
                                <w:szCs w:val="24"/>
                              </w:rPr>
                              <w:br/>
                              <w:t>     */</w:t>
                            </w:r>
                            <w:r>
                              <w:rPr>
                                <w:rFonts w:ascii="宋体" w:eastAsia="宋体" w:hAnsi="宋体" w:cs="宋体"/>
                                <w:sz w:val="24"/>
                                <w:szCs w:val="24"/>
                              </w:rPr>
                              <w:br/>
                              <w:t>    @R</w:t>
                            </w:r>
                            <w:r>
                              <w:rPr>
                                <w:rFonts w:ascii="宋体" w:eastAsia="宋体" w:hAnsi="宋体" w:cs="宋体"/>
                                <w:sz w:val="24"/>
                                <w:szCs w:val="24"/>
                              </w:rPr>
                              <w:t>equestMapping("/file/download")</w:t>
                            </w:r>
                            <w:r>
                              <w:rPr>
                                <w:rFonts w:ascii="宋体" w:eastAsia="宋体" w:hAnsi="宋体" w:cs="宋体"/>
                                <w:sz w:val="24"/>
                                <w:szCs w:val="24"/>
                              </w:rPr>
                              <w:br/>
                              <w:t>    public Object downloadFile(@RequestParam String fileName, HttpServletResponse response){</w:t>
                            </w:r>
                            <w:r>
                              <w:rPr>
                                <w:rFonts w:ascii="宋体" w:eastAsia="宋体" w:hAnsi="宋体" w:cs="宋体"/>
                                <w:sz w:val="24"/>
                                <w:szCs w:val="24"/>
                              </w:rPr>
                              <w:br/>
                              <w:t>        OutputStream os = null;</w:t>
                            </w:r>
                            <w:r>
                              <w:rPr>
                                <w:rFonts w:ascii="宋体" w:eastAsia="宋体" w:hAnsi="宋体" w:cs="宋体"/>
                                <w:sz w:val="24"/>
                                <w:szCs w:val="24"/>
                              </w:rPr>
                              <w:br/>
                              <w:t>        InputStream is= null;</w:t>
                            </w:r>
                            <w:r>
                              <w:rPr>
                                <w:rFonts w:ascii="宋体" w:eastAsia="宋体" w:hAnsi="宋体" w:cs="宋体"/>
                                <w:sz w:val="24"/>
                                <w:szCs w:val="24"/>
                              </w:rPr>
                              <w:br/>
                              <w:t>        try {</w:t>
                            </w:r>
                            <w:r>
                              <w:rPr>
                                <w:rFonts w:ascii="宋体" w:eastAsia="宋体" w:hAnsi="宋体" w:cs="宋体"/>
                                <w:sz w:val="24"/>
                                <w:szCs w:val="24"/>
                              </w:rPr>
                              <w:br/>
                              <w:t>            // </w:t>
                            </w:r>
                            <w:r>
                              <w:rPr>
                                <w:rFonts w:ascii="宋体" w:eastAsia="宋体" w:hAnsi="宋体" w:cs="宋体"/>
                                <w:sz w:val="24"/>
                                <w:szCs w:val="24"/>
                              </w:rPr>
                              <w:t>取得输出流</w:t>
                            </w:r>
                            <w:r>
                              <w:rPr>
                                <w:rFonts w:ascii="宋体" w:eastAsia="宋体" w:hAnsi="宋体" w:cs="宋体"/>
                                <w:sz w:val="24"/>
                                <w:szCs w:val="24"/>
                              </w:rPr>
                              <w:br/>
                              <w:t>            os = response.getOutpu</w:t>
                            </w:r>
                            <w:r>
                              <w:rPr>
                                <w:rFonts w:ascii="宋体" w:eastAsia="宋体" w:hAnsi="宋体" w:cs="宋体"/>
                                <w:sz w:val="24"/>
                                <w:szCs w:val="24"/>
                              </w:rPr>
                              <w:t>tStream();</w:t>
                            </w:r>
                            <w:r>
                              <w:rPr>
                                <w:rFonts w:ascii="宋体" w:eastAsia="宋体" w:hAnsi="宋体" w:cs="宋体"/>
                                <w:sz w:val="24"/>
                                <w:szCs w:val="24"/>
                              </w:rPr>
                              <w:br/>
                              <w:t>            // </w:t>
                            </w:r>
                            <w:r>
                              <w:rPr>
                                <w:rFonts w:ascii="宋体" w:eastAsia="宋体" w:hAnsi="宋体" w:cs="宋体"/>
                                <w:sz w:val="24"/>
                                <w:szCs w:val="24"/>
                              </w:rPr>
                              <w:t>清空输出流</w:t>
                            </w:r>
                            <w:r>
                              <w:rPr>
                                <w:rFonts w:ascii="宋体" w:eastAsia="宋体" w:hAnsi="宋体" w:cs="宋体"/>
                                <w:sz w:val="24"/>
                                <w:szCs w:val="24"/>
                              </w:rPr>
                              <w:br/>
                              <w:t>            response.reset();</w:t>
                            </w:r>
                            <w:r>
                              <w:rPr>
                                <w:rFonts w:ascii="宋体" w:eastAsia="宋体" w:hAnsi="宋体" w:cs="宋体"/>
                                <w:sz w:val="24"/>
                                <w:szCs w:val="24"/>
                              </w:rPr>
                              <w:br/>
                              <w:t>            response.setContentType("application/x-download;charset=utf-8");</w:t>
                            </w:r>
                            <w:r>
                              <w:rPr>
                                <w:rFonts w:ascii="宋体" w:eastAsia="宋体" w:hAnsi="宋体" w:cs="宋体"/>
                                <w:sz w:val="24"/>
                                <w:szCs w:val="24"/>
                              </w:rPr>
                              <w:br/>
                              <w:t>            //Content-Disposition</w:t>
                            </w:r>
                            <w:r>
                              <w:rPr>
                                <w:rFonts w:ascii="宋体" w:eastAsia="宋体" w:hAnsi="宋体" w:cs="宋体"/>
                                <w:sz w:val="24"/>
                                <w:szCs w:val="24"/>
                              </w:rPr>
                              <w:t>中指定的类型是文件的扩展名，并且弹出的下载对话框中的文件类型图片是按照文件的扩展名显示的，点保存后，文件以</w:t>
                            </w:r>
                            <w:r>
                              <w:rPr>
                                <w:rFonts w:ascii="宋体" w:eastAsia="宋体" w:hAnsi="宋体" w:cs="宋体"/>
                                <w:sz w:val="24"/>
                                <w:szCs w:val="24"/>
                              </w:rPr>
                              <w:t>filename</w:t>
                            </w:r>
                            <w:r>
                              <w:rPr>
                                <w:rFonts w:ascii="宋体" w:eastAsia="宋体" w:hAnsi="宋体" w:cs="宋体"/>
                                <w:sz w:val="24"/>
                                <w:szCs w:val="24"/>
                              </w:rPr>
                              <w:t>的值命名，</w:t>
                            </w:r>
                            <w:r>
                              <w:rPr>
                                <w:rFonts w:ascii="宋体" w:eastAsia="宋体" w:hAnsi="宋体" w:cs="宋体"/>
                                <w:sz w:val="24"/>
                                <w:szCs w:val="24"/>
                              </w:rPr>
                              <w:br/>
                              <w:t>            // </w:t>
                            </w:r>
                            <w:r>
                              <w:rPr>
                                <w:rFonts w:ascii="宋体" w:eastAsia="宋体" w:hAnsi="宋体" w:cs="宋体"/>
                                <w:sz w:val="24"/>
                                <w:szCs w:val="24"/>
                              </w:rPr>
                              <w:t>保存</w:t>
                            </w:r>
                            <w:r>
                              <w:rPr>
                                <w:rFonts w:ascii="宋体" w:eastAsia="宋体" w:hAnsi="宋体" w:cs="宋体"/>
                                <w:sz w:val="24"/>
                                <w:szCs w:val="24"/>
                              </w:rPr>
                              <w:t>类型以</w:t>
                            </w:r>
                            <w:r>
                              <w:rPr>
                                <w:rFonts w:ascii="宋体" w:eastAsia="宋体" w:hAnsi="宋体" w:cs="宋体"/>
                                <w:sz w:val="24"/>
                                <w:szCs w:val="24"/>
                              </w:rPr>
                              <w:t>Content</w:t>
                            </w:r>
                            <w:r>
                              <w:rPr>
                                <w:rFonts w:ascii="宋体" w:eastAsia="宋体" w:hAnsi="宋体" w:cs="宋体"/>
                                <w:sz w:val="24"/>
                                <w:szCs w:val="24"/>
                              </w:rPr>
                              <w:t>中设置的为准。注意：在设置</w:t>
                            </w:r>
                            <w:r>
                              <w:rPr>
                                <w:rFonts w:ascii="宋体" w:eastAsia="宋体" w:hAnsi="宋体" w:cs="宋体"/>
                                <w:sz w:val="24"/>
                                <w:szCs w:val="24"/>
                              </w:rPr>
                              <w:t>Content-Disposition</w:t>
                            </w:r>
                            <w:r>
                              <w:rPr>
                                <w:rFonts w:ascii="宋体" w:eastAsia="宋体" w:hAnsi="宋体" w:cs="宋体"/>
                                <w:sz w:val="24"/>
                                <w:szCs w:val="24"/>
                              </w:rPr>
                              <w:t>头字段之前，一定要设置</w:t>
                            </w:r>
                            <w:r>
                              <w:rPr>
                                <w:rFonts w:ascii="宋体" w:eastAsia="宋体" w:hAnsi="宋体" w:cs="宋体"/>
                                <w:sz w:val="24"/>
                                <w:szCs w:val="24"/>
                              </w:rPr>
                              <w:t>Content-Type</w:t>
                            </w:r>
                            <w:r>
                              <w:rPr>
                                <w:rFonts w:ascii="宋体" w:eastAsia="宋体" w:hAnsi="宋体" w:cs="宋体"/>
                                <w:sz w:val="24"/>
                                <w:szCs w:val="24"/>
                              </w:rPr>
                              <w:t>头字段。</w:t>
                            </w:r>
                            <w:r>
                              <w:rPr>
                                <w:rFonts w:ascii="宋体" w:eastAsia="宋体" w:hAnsi="宋体" w:cs="宋体"/>
                                <w:sz w:val="24"/>
                                <w:szCs w:val="24"/>
                              </w:rPr>
                              <w:br/>
                              <w:t>            //</w:t>
                            </w:r>
                            <w:r>
                              <w:rPr>
                                <w:rFonts w:ascii="宋体" w:eastAsia="宋体" w:hAnsi="宋体" w:cs="宋体"/>
                                <w:sz w:val="24"/>
                                <w:szCs w:val="24"/>
                              </w:rPr>
                              <w:t>把文件名按</w:t>
                            </w:r>
                            <w:r>
                              <w:rPr>
                                <w:rFonts w:ascii="宋体" w:eastAsia="宋体" w:hAnsi="宋体" w:cs="宋体"/>
                                <w:sz w:val="24"/>
                                <w:szCs w:val="24"/>
                              </w:rPr>
                              <w:t>UTF-8</w:t>
                            </w:r>
                            <w:r>
                              <w:rPr>
                                <w:rFonts w:ascii="宋体" w:eastAsia="宋体" w:hAnsi="宋体" w:cs="宋体"/>
                                <w:sz w:val="24"/>
                                <w:szCs w:val="24"/>
                              </w:rPr>
                              <w:t>取出，并按</w:t>
                            </w:r>
                            <w:r>
                              <w:rPr>
                                <w:rFonts w:ascii="宋体" w:eastAsia="宋体" w:hAnsi="宋体" w:cs="宋体"/>
                                <w:sz w:val="24"/>
                                <w:szCs w:val="24"/>
                              </w:rPr>
                              <w:t>ISO8859-1</w:t>
                            </w:r>
                            <w:r>
                              <w:rPr>
                                <w:rFonts w:ascii="宋体" w:eastAsia="宋体" w:hAnsi="宋体" w:cs="宋体"/>
                                <w:sz w:val="24"/>
                                <w:szCs w:val="24"/>
                              </w:rPr>
                              <w:t>编码，保证弹出窗口中的文件名中文不乱码，中文不要太多，最多支持</w:t>
                            </w:r>
                            <w:r>
                              <w:rPr>
                                <w:rFonts w:ascii="宋体" w:eastAsia="宋体" w:hAnsi="宋体" w:cs="宋体"/>
                                <w:sz w:val="24"/>
                                <w:szCs w:val="24"/>
                              </w:rPr>
                              <w:t>17</w:t>
                            </w:r>
                            <w:r>
                              <w:rPr>
                                <w:rFonts w:ascii="宋体" w:eastAsia="宋体" w:hAnsi="宋体" w:cs="宋体"/>
                                <w:sz w:val="24"/>
                                <w:szCs w:val="24"/>
                              </w:rPr>
                              <w:t>个中文，因为</w:t>
                            </w:r>
                            <w:r>
                              <w:rPr>
                                <w:rFonts w:ascii="宋体" w:eastAsia="宋体" w:hAnsi="宋体" w:cs="宋体"/>
                                <w:sz w:val="24"/>
                                <w:szCs w:val="24"/>
                              </w:rPr>
                              <w:t>header</w:t>
                            </w:r>
                            <w:r>
                              <w:rPr>
                                <w:rFonts w:ascii="宋体" w:eastAsia="宋体" w:hAnsi="宋体" w:cs="宋体"/>
                                <w:sz w:val="24"/>
                                <w:szCs w:val="24"/>
                              </w:rPr>
                              <w:t>有</w:t>
                            </w:r>
                            <w:r>
                              <w:rPr>
                                <w:rFonts w:ascii="宋体" w:eastAsia="宋体" w:hAnsi="宋体" w:cs="宋体"/>
                                <w:sz w:val="24"/>
                                <w:szCs w:val="24"/>
                              </w:rPr>
                              <w:t>150</w:t>
                            </w:r>
                            <w:r>
                              <w:rPr>
                                <w:rFonts w:ascii="宋体" w:eastAsia="宋体" w:hAnsi="宋体" w:cs="宋体"/>
                                <w:sz w:val="24"/>
                                <w:szCs w:val="24"/>
                              </w:rPr>
                              <w:t>个字节限制。</w:t>
                            </w:r>
                            <w:r>
                              <w:rPr>
                                <w:rFonts w:ascii="宋体" w:eastAsia="宋体" w:hAnsi="宋体" w:cs="宋体"/>
                                <w:sz w:val="24"/>
                                <w:szCs w:val="24"/>
                              </w:rPr>
                              <w:br/>
                              <w:t>            response.setHeader("Content-Disposition", "attachment;filename="+ new String(fil</w:t>
                            </w:r>
                            <w:r>
                              <w:rPr>
                                <w:rFonts w:ascii="宋体" w:eastAsia="宋体" w:hAnsi="宋体" w:cs="宋体"/>
                                <w:sz w:val="24"/>
                                <w:szCs w:val="24"/>
                              </w:rPr>
                              <w:t>eName.getBytes("utf-8"),"ISO8859-1"));</w:t>
                            </w:r>
                            <w:r>
                              <w:rPr>
                                <w:rFonts w:ascii="宋体" w:eastAsia="宋体" w:hAnsi="宋体" w:cs="宋体"/>
                                <w:sz w:val="24"/>
                                <w:szCs w:val="24"/>
                              </w:rPr>
                              <w:br/>
                              <w:t>            //</w:t>
                            </w:r>
                            <w:r>
                              <w:rPr>
                                <w:rFonts w:ascii="宋体" w:eastAsia="宋体" w:hAnsi="宋体" w:cs="宋体"/>
                                <w:sz w:val="24"/>
                                <w:szCs w:val="24"/>
                              </w:rPr>
                              <w:t>读取流</w:t>
                            </w:r>
                            <w:r>
                              <w:rPr>
                                <w:rFonts w:ascii="宋体" w:eastAsia="宋体" w:hAnsi="宋体" w:cs="宋体"/>
                                <w:sz w:val="24"/>
                                <w:szCs w:val="24"/>
                              </w:rPr>
                              <w:br/>
                              <w:t>            File f = new File(rootPath+fileName);</w:t>
                            </w:r>
                            <w:r>
                              <w:rPr>
                                <w:rFonts w:ascii="宋体" w:eastAsia="宋体" w:hAnsi="宋体" w:cs="宋体"/>
                                <w:sz w:val="24"/>
                                <w:szCs w:val="24"/>
                              </w:rPr>
                              <w:br/>
                              <w:t>            is = new FileInputStream(f);</w:t>
                            </w:r>
                            <w:r>
                              <w:rPr>
                                <w:rFonts w:ascii="宋体" w:eastAsia="宋体" w:hAnsi="宋体" w:cs="宋体"/>
                                <w:sz w:val="24"/>
                                <w:szCs w:val="24"/>
                              </w:rPr>
                              <w:br/>
                              <w:t>            if (is == null) {</w:t>
                            </w:r>
                            <w:r>
                              <w:rPr>
                                <w:rFonts w:ascii="宋体" w:eastAsia="宋体" w:hAnsi="宋体" w:cs="宋体"/>
                                <w:sz w:val="24"/>
                                <w:szCs w:val="24"/>
                              </w:rPr>
                              <w:br/>
                              <w:t>                System.out.println("</w:t>
                            </w:r>
                            <w:r>
                              <w:rPr>
                                <w:rFonts w:ascii="宋体" w:eastAsia="宋体" w:hAnsi="宋体" w:cs="宋体"/>
                                <w:sz w:val="24"/>
                                <w:szCs w:val="24"/>
                              </w:rPr>
                              <w:t>下载附件失败，请检查文件</w:t>
                            </w:r>
                            <w:r>
                              <w:rPr>
                                <w:rFonts w:ascii="宋体" w:eastAsia="宋体" w:hAnsi="宋体" w:cs="宋体"/>
                                <w:sz w:val="24"/>
                                <w:szCs w:val="24"/>
                              </w:rPr>
                              <w:t>“" + fileName + "”</w:t>
                            </w:r>
                            <w:r>
                              <w:rPr>
                                <w:rFonts w:ascii="宋体" w:eastAsia="宋体" w:hAnsi="宋体" w:cs="宋体"/>
                                <w:sz w:val="24"/>
                                <w:szCs w:val="24"/>
                              </w:rPr>
                              <w:t>是否存在</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t>            return Result.fail("</w:t>
                            </w:r>
                            <w:r>
                              <w:rPr>
                                <w:rFonts w:ascii="宋体" w:eastAsia="宋体" w:hAnsi="宋体" w:cs="宋体"/>
                                <w:sz w:val="24"/>
                                <w:szCs w:val="24"/>
                              </w:rPr>
                              <w:t>下载附件失败，请检查文件</w:t>
                            </w:r>
                            <w:r>
                              <w:rPr>
                                <w:rFonts w:ascii="宋体" w:eastAsia="宋体" w:hAnsi="宋体" w:cs="宋体"/>
                                <w:sz w:val="24"/>
                                <w:szCs w:val="24"/>
                              </w:rPr>
                              <w:t>“" + fileName + "”</w:t>
                            </w:r>
                            <w:r>
                              <w:rPr>
                                <w:rFonts w:ascii="宋体" w:eastAsia="宋体" w:hAnsi="宋体" w:cs="宋体"/>
                                <w:sz w:val="24"/>
                                <w:szCs w:val="24"/>
                              </w:rPr>
                              <w:t>是否存在</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复制</w:t>
                            </w:r>
                            <w:r>
                              <w:rPr>
                                <w:rFonts w:ascii="宋体" w:eastAsia="宋体" w:hAnsi="宋体" w:cs="宋体"/>
                                <w:sz w:val="24"/>
                                <w:szCs w:val="24"/>
                              </w:rPr>
                              <w:br/>
                              <w:t>            IOUtils.copy(is, response.getOutputStream());</w:t>
                            </w:r>
                            <w:r>
                              <w:rPr>
                                <w:rFonts w:ascii="宋体" w:eastAsia="宋体" w:hAnsi="宋体" w:cs="宋体"/>
                                <w:sz w:val="24"/>
                                <w:szCs w:val="24"/>
                              </w:rPr>
                              <w:br/>
                              <w:t>            response.getOutputStream().flush();</w:t>
                            </w:r>
                            <w:r>
                              <w:rPr>
                                <w:rFonts w:ascii="宋体" w:eastAsia="宋体" w:hAnsi="宋体" w:cs="宋体"/>
                                <w:sz w:val="24"/>
                                <w:szCs w:val="24"/>
                              </w:rPr>
                              <w:br/>
                              <w:t>        } catch (IOException e) {</w:t>
                            </w:r>
                            <w:r>
                              <w:rPr>
                                <w:rFonts w:ascii="宋体" w:eastAsia="宋体" w:hAnsi="宋体" w:cs="宋体"/>
                                <w:sz w:val="24"/>
                                <w:szCs w:val="24"/>
                              </w:rPr>
                              <w:br/>
                              <w:t>            ret</w:t>
                            </w:r>
                            <w:r>
                              <w:rPr>
                                <w:rFonts w:ascii="宋体" w:eastAsia="宋体" w:hAnsi="宋体" w:cs="宋体"/>
                                <w:sz w:val="24"/>
                                <w:szCs w:val="24"/>
                              </w:rPr>
                              <w:t>urn Result.fail("</w:t>
                            </w:r>
                            <w:r>
                              <w:rPr>
                                <w:rFonts w:ascii="宋体" w:eastAsia="宋体" w:hAnsi="宋体" w:cs="宋体"/>
                                <w:sz w:val="24"/>
                                <w:szCs w:val="24"/>
                              </w:rPr>
                              <w:t>下载附件失败</w:t>
                            </w:r>
                            <w:r>
                              <w:rPr>
                                <w:rFonts w:ascii="宋体" w:eastAsia="宋体" w:hAnsi="宋体" w:cs="宋体"/>
                                <w:sz w:val="24"/>
                                <w:szCs w:val="24"/>
                              </w:rPr>
                              <w:t>,error:"+e.getMessage());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文件的关闭放在</w:t>
                            </w:r>
                            <w:r>
                              <w:rPr>
                                <w:rFonts w:ascii="宋体" w:eastAsia="宋体" w:hAnsi="宋体" w:cs="宋体"/>
                                <w:sz w:val="24"/>
                                <w:szCs w:val="24"/>
                              </w:rPr>
                              <w:t>finally</w:t>
                            </w:r>
                            <w:r>
                              <w:rPr>
                                <w:rFonts w:ascii="宋体" w:eastAsia="宋体" w:hAnsi="宋体" w:cs="宋体"/>
                                <w:sz w:val="24"/>
                                <w:szCs w:val="24"/>
                              </w:rPr>
                              <w:t>中</w:t>
                            </w:r>
                            <w:r>
                              <w:rPr>
                                <w:rFonts w:ascii="宋体" w:eastAsia="宋体" w:hAnsi="宋体" w:cs="宋体"/>
                                <w:sz w:val="24"/>
                                <w:szCs w:val="24"/>
                              </w:rPr>
                              <w:br/>
                              <w:t>        finally</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(is != null) {</w:t>
                            </w:r>
                            <w:r>
                              <w:rPr>
                                <w:rFonts w:ascii="宋体" w:eastAsia="宋体" w:hAnsi="宋体" w:cs="宋体"/>
                                <w:sz w:val="24"/>
                                <w:szCs w:val="24"/>
                              </w:rPr>
                              <w:br/>
                              <w:t>                    is.close();</w:t>
                            </w:r>
                            <w:r>
                              <w:rPr>
                                <w:rFonts w:ascii="宋体" w:eastAsia="宋体" w:hAnsi="宋体" w:cs="宋体"/>
                                <w:sz w:val="24"/>
                                <w:szCs w:val="24"/>
                              </w:rPr>
                              <w:br/>
                              <w:t>                }</w:t>
                            </w:r>
                            <w:r>
                              <w:rPr>
                                <w:rFonts w:ascii="宋体" w:eastAsia="宋体" w:hAnsi="宋体" w:cs="宋体"/>
                                <w:sz w:val="24"/>
                                <w:szCs w:val="24"/>
                              </w:rPr>
                              <w:br/>
                              <w:t>            } catch (IOException e) {</w:t>
                            </w:r>
                            <w:r>
                              <w:rPr>
                                <w:rFonts w:ascii="宋体" w:eastAsia="宋体" w:hAnsi="宋体" w:cs="宋体"/>
                                <w:sz w:val="24"/>
                                <w:szCs w:val="24"/>
                              </w:rPr>
                              <w:br/>
                              <w:t>     </w:t>
                            </w:r>
                            <w:r>
                              <w:rPr>
                                <w:rFonts w:ascii="宋体" w:eastAsia="宋体" w:hAnsi="宋体" w:cs="宋体"/>
                                <w:sz w:val="24"/>
                                <w:szCs w:val="24"/>
                              </w:rPr>
                              <w:t>           e.printStackTrace();</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(os != null) {</w:t>
                            </w:r>
                            <w:r>
                              <w:rPr>
                                <w:rFonts w:ascii="宋体" w:eastAsia="宋体" w:hAnsi="宋体" w:cs="宋体"/>
                                <w:sz w:val="24"/>
                                <w:szCs w:val="24"/>
                              </w:rPr>
                              <w:br/>
                              <w:t>                    os.close();</w:t>
                            </w:r>
                            <w:r>
                              <w:rPr>
                                <w:rFonts w:ascii="宋体" w:eastAsia="宋体" w:hAnsi="宋体" w:cs="宋体"/>
                                <w:sz w:val="24"/>
                                <w:szCs w:val="24"/>
                              </w:rPr>
                              <w:br/>
                              <w:t>                }</w:t>
                            </w:r>
                            <w:r>
                              <w:rPr>
                                <w:rFonts w:ascii="宋体" w:eastAsia="宋体" w:hAnsi="宋体" w:cs="宋体"/>
                                <w:sz w:val="24"/>
                                <w:szCs w:val="24"/>
                              </w:rPr>
                              <w:br/>
                              <w:t>            } catch (IOException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w:t>
                            </w:r>
                            <w:r>
                              <w:rPr>
                                <w:rFonts w:ascii="宋体" w:eastAsia="宋体" w:hAnsi="宋体" w:cs="宋体"/>
                                <w:sz w:val="24"/>
                                <w:szCs w:val="24"/>
                              </w:rPr>
                              <w:t>其实，这个返回什么都不重要</w:t>
                            </w:r>
                            <w:r>
                              <w:rPr>
                                <w:rFonts w:ascii="宋体" w:eastAsia="宋体" w:hAnsi="宋体" w:cs="宋体"/>
                                <w:sz w:val="24"/>
                                <w:szCs w:val="24"/>
                              </w:rPr>
                              <w:br/>
                              <w:t>        return Result.success("</w:t>
                            </w:r>
                            <w:r>
                              <w:rPr>
                                <w:rFonts w:ascii="宋体" w:eastAsia="宋体" w:hAnsi="宋体" w:cs="宋体"/>
                                <w:sz w:val="24"/>
                                <w:szCs w:val="24"/>
                              </w:rPr>
                              <w:t>下载成功</w:t>
                            </w:r>
                            <w:r>
                              <w:rPr>
                                <w:rFonts w:ascii="宋体" w:eastAsia="宋体" w:hAnsi="宋体" w:cs="宋体"/>
                                <w:sz w:val="24"/>
                                <w:szCs w:val="24"/>
                              </w:rPr>
                              <w:t>");</w:t>
                            </w:r>
                            <w:r>
                              <w:rPr>
                                <w:rFonts w:ascii="宋体" w:eastAsia="宋体" w:hAnsi="宋体" w:cs="宋体"/>
                                <w:sz w:val="24"/>
                                <w:szCs w:val="24"/>
                              </w:rPr>
                              <w:br/>
                              <w:t>    }</w:t>
                            </w:r>
                          </w:p>
                        </w:txbxContent>
                      </wps:txbx>
                      <wps:bodyPr rot="0" vert="horz" wrap="square" lIns="91440" tIns="45720" rIns="91440" bIns="45720" anchor="t" anchorCtr="0" upright="1">
                        <a:spAutoFit/>
                      </wps:bodyPr>
                    </wps:wsp>
                  </a:graphicData>
                </a:graphic>
              </wp:inline>
            </w:drawing>
          </mc:Choice>
          <mc:Fallback>
            <w:pict>
              <v:shape id="文本框 6" o:spid="_x0000_s1030"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AKksVGLwIAAEEEAAAOAAAAAAAAAAAAAAAAAC4CAABkcnMv&#10;ZTJvRG9jLnhtbFBLAQItABQABgAIAAAAIQBFZ/HD2gAAAAUBAAAPAAAAAAAAAAAAAAAAAIkEAABk&#10;cnMvZG93bnJldi54bWxQSwUGAAAAAAQABADzAAAAkAUAAAAA&#10;" fillcolor="#a5a5a5">
                <v:textbox style="mso-fit-shape-to-text:t">
                  <w:txbxContent>
                    <w:p w:rsidR="00696EF0" w:rsidRDefault="00470ED9">
                      <w:r>
                        <w:rPr>
                          <w:rFonts w:ascii="宋体" w:eastAsia="宋体" w:hAnsi="宋体" w:cs="宋体"/>
                          <w:sz w:val="24"/>
                          <w:szCs w:val="24"/>
                        </w:rPr>
                        <w:t> private  final static String rootPath = "D:/downloadTest/";</w:t>
                      </w:r>
                      <w:r>
                        <w:rPr>
                          <w:rFonts w:ascii="宋体" w:eastAsia="宋体" w:hAnsi="宋体" w:cs="宋体"/>
                          <w:sz w:val="24"/>
                          <w:szCs w:val="24"/>
                        </w:rPr>
                        <w:br/>
                        <w:t>    @RequestMapping("/file/upload")</w:t>
                      </w:r>
                      <w:r>
                        <w:rPr>
                          <w:rFonts w:ascii="宋体" w:eastAsia="宋体" w:hAnsi="宋体" w:cs="宋体"/>
                          <w:sz w:val="24"/>
                          <w:szCs w:val="24"/>
                        </w:rPr>
                        <w:br/>
                        <w:t>    public Object uploadFile(MultipartFile[] multipartFiles,String cno){</w:t>
                      </w:r>
                      <w:r>
                        <w:rPr>
                          <w:rFonts w:ascii="宋体" w:eastAsia="宋体" w:hAnsi="宋体" w:cs="宋体"/>
                          <w:sz w:val="24"/>
                          <w:szCs w:val="24"/>
                        </w:rPr>
                        <w:br/>
                        <w:t>        File fileDir = new File(rootPath);</w:t>
                      </w:r>
                      <w:r>
                        <w:rPr>
                          <w:rFonts w:ascii="宋体" w:eastAsia="宋体" w:hAnsi="宋体" w:cs="宋体"/>
                          <w:sz w:val="24"/>
                          <w:szCs w:val="24"/>
                        </w:rPr>
                        <w:br/>
                        <w:t>     </w:t>
                      </w:r>
                      <w:r>
                        <w:rPr>
                          <w:rFonts w:ascii="宋体" w:eastAsia="宋体" w:hAnsi="宋体" w:cs="宋体"/>
                          <w:sz w:val="24"/>
                          <w:szCs w:val="24"/>
                        </w:rPr>
                        <w:t>   if (!fileDir.exists() &amp;&amp; !fileDir.isDirectory()) {</w:t>
                      </w:r>
                      <w:r>
                        <w:rPr>
                          <w:rFonts w:ascii="宋体" w:eastAsia="宋体" w:hAnsi="宋体" w:cs="宋体"/>
                          <w:sz w:val="24"/>
                          <w:szCs w:val="24"/>
                        </w:rPr>
                        <w:br/>
                        <w:t>            fileDir.mkdirs();</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(multipartFiles != null &amp;&amp; multipartFiles.length &gt; 0) {</w:t>
                      </w:r>
                      <w:r>
                        <w:rPr>
                          <w:rFonts w:ascii="宋体" w:eastAsia="宋体" w:hAnsi="宋体" w:cs="宋体"/>
                          <w:sz w:val="24"/>
                          <w:szCs w:val="24"/>
                        </w:rPr>
                        <w:br/>
                        <w:t>                for(int i = 0;i&lt;multipartFiles.length;i++){</w:t>
                      </w:r>
                      <w:r>
                        <w:rPr>
                          <w:rFonts w:ascii="宋体" w:eastAsia="宋体" w:hAnsi="宋体" w:cs="宋体"/>
                          <w:sz w:val="24"/>
                          <w:szCs w:val="24"/>
                        </w:rPr>
                        <w:br/>
                        <w:t>                 </w:t>
                      </w:r>
                      <w:r>
                        <w:rPr>
                          <w:rFonts w:ascii="宋体" w:eastAsia="宋体" w:hAnsi="宋体" w:cs="宋体"/>
                          <w:sz w:val="24"/>
                          <w:szCs w:val="24"/>
                        </w:rPr>
                        <w:t>   try {</w:t>
                      </w:r>
                      <w:r>
                        <w:rPr>
                          <w:rFonts w:ascii="宋体" w:eastAsia="宋体" w:hAnsi="宋体" w:cs="宋体"/>
                          <w:sz w:val="24"/>
                          <w:szCs w:val="24"/>
                        </w:rPr>
                        <w:br/>
                        <w:t>                        //</w:t>
                      </w:r>
                      <w:r>
                        <w:rPr>
                          <w:rFonts w:ascii="宋体" w:eastAsia="宋体" w:hAnsi="宋体" w:cs="宋体"/>
                          <w:sz w:val="24"/>
                          <w:szCs w:val="24"/>
                        </w:rPr>
                        <w:t>以原来的名称命名</w:t>
                      </w:r>
                      <w:r>
                        <w:rPr>
                          <w:rFonts w:ascii="宋体" w:eastAsia="宋体" w:hAnsi="宋体" w:cs="宋体"/>
                          <w:sz w:val="24"/>
                          <w:szCs w:val="24"/>
                        </w:rPr>
                        <w:t>,</w:t>
                      </w:r>
                      <w:r>
                        <w:rPr>
                          <w:rFonts w:ascii="宋体" w:eastAsia="宋体" w:hAnsi="宋体" w:cs="宋体"/>
                          <w:sz w:val="24"/>
                          <w:szCs w:val="24"/>
                        </w:rPr>
                        <w:t>覆盖掉旧的，这里也可以使用</w:t>
                      </w:r>
                      <w:r>
                        <w:rPr>
                          <w:rFonts w:ascii="宋体" w:eastAsia="宋体" w:hAnsi="宋体" w:cs="宋体"/>
                          <w:sz w:val="24"/>
                          <w:szCs w:val="24"/>
                        </w:rPr>
                        <w:t>UUID</w:t>
                      </w:r>
                      <w:r>
                        <w:rPr>
                          <w:rFonts w:ascii="宋体" w:eastAsia="宋体" w:hAnsi="宋体" w:cs="宋体"/>
                          <w:sz w:val="24"/>
                          <w:szCs w:val="24"/>
                        </w:rPr>
                        <w:t>之类的方式命名，这里就没有处理了</w:t>
                      </w:r>
                      <w:r>
                        <w:rPr>
                          <w:rFonts w:ascii="宋体" w:eastAsia="宋体" w:hAnsi="宋体" w:cs="宋体"/>
                          <w:sz w:val="24"/>
                          <w:szCs w:val="24"/>
                        </w:rPr>
                        <w:br/>
                        <w:t>                        String storagePath = rootPath+multipartFiles[i].getOriginalFilename();</w:t>
                      </w:r>
                      <w:r>
                        <w:rPr>
                          <w:rFonts w:ascii="宋体" w:eastAsia="宋体" w:hAnsi="宋体" w:cs="宋体"/>
                          <w:sz w:val="24"/>
                          <w:szCs w:val="24"/>
                        </w:rPr>
                        <w:br/>
                        <w:t>                        System.out.println("</w:t>
                      </w:r>
                      <w:r>
                        <w:rPr>
                          <w:rFonts w:ascii="宋体" w:eastAsia="宋体" w:hAnsi="宋体" w:cs="宋体"/>
                          <w:sz w:val="24"/>
                          <w:szCs w:val="24"/>
                        </w:rPr>
                        <w:t>上传的文件：</w:t>
                      </w:r>
                      <w:r>
                        <w:rPr>
                          <w:rFonts w:ascii="宋体" w:eastAsia="宋体" w:hAnsi="宋体" w:cs="宋体"/>
                          <w:sz w:val="24"/>
                          <w:szCs w:val="24"/>
                        </w:rPr>
                        <w:t>" + multipartFiles[i].getName() +</w:t>
                      </w:r>
                      <w:r>
                        <w:rPr>
                          <w:rFonts w:ascii="宋体" w:eastAsia="宋体" w:hAnsi="宋体" w:cs="宋体"/>
                          <w:sz w:val="24"/>
                          <w:szCs w:val="24"/>
                        </w:rPr>
                        <w:t> "," + multipartFiles[i].getContentType() + "," + multipartFiles[i].getOriginalFilename()</w:t>
                      </w:r>
                      <w:r>
                        <w:rPr>
                          <w:rFonts w:ascii="宋体" w:eastAsia="宋体" w:hAnsi="宋体" w:cs="宋体"/>
                          <w:sz w:val="24"/>
                          <w:szCs w:val="24"/>
                        </w:rPr>
                        <w:br/>
                        <w:t>                                +"</w:t>
                      </w:r>
                      <w:r>
                        <w:rPr>
                          <w:rFonts w:ascii="宋体" w:eastAsia="宋体" w:hAnsi="宋体" w:cs="宋体"/>
                          <w:sz w:val="24"/>
                          <w:szCs w:val="24"/>
                        </w:rPr>
                        <w:t>，保存的路径为：</w:t>
                      </w:r>
                      <w:r>
                        <w:rPr>
                          <w:rFonts w:ascii="宋体" w:eastAsia="宋体" w:hAnsi="宋体" w:cs="宋体"/>
                          <w:sz w:val="24"/>
                          <w:szCs w:val="24"/>
                        </w:rPr>
                        <w:t>" + storagePath);</w:t>
                      </w:r>
                      <w:r>
                        <w:rPr>
                          <w:rFonts w:ascii="宋体" w:eastAsia="宋体" w:hAnsi="宋体" w:cs="宋体"/>
                          <w:sz w:val="24"/>
                          <w:szCs w:val="24"/>
                        </w:rPr>
                        <w:br/>
                        <w:t>                        // 3</w:t>
                      </w:r>
                      <w:r>
                        <w:rPr>
                          <w:rFonts w:ascii="宋体" w:eastAsia="宋体" w:hAnsi="宋体" w:cs="宋体"/>
                          <w:sz w:val="24"/>
                          <w:szCs w:val="24"/>
                        </w:rPr>
                        <w:t>种方法：</w:t>
                      </w:r>
                      <w:r>
                        <w:rPr>
                          <w:rFonts w:ascii="宋体" w:eastAsia="宋体" w:hAnsi="宋体" w:cs="宋体"/>
                          <w:sz w:val="24"/>
                          <w:szCs w:val="24"/>
                        </w:rPr>
                        <w:t> </w:t>
                      </w:r>
                      <w:r>
                        <w:rPr>
                          <w:rFonts w:ascii="宋体" w:eastAsia="宋体" w:hAnsi="宋体" w:cs="宋体"/>
                          <w:sz w:val="24"/>
                          <w:szCs w:val="24"/>
                        </w:rPr>
                        <w:t>第</w:t>
                      </w:r>
                      <w:r>
                        <w:rPr>
                          <w:rFonts w:ascii="宋体" w:eastAsia="宋体" w:hAnsi="宋体" w:cs="宋体"/>
                          <w:sz w:val="24"/>
                          <w:szCs w:val="24"/>
                        </w:rPr>
                        <w:t>1</w:t>
                      </w:r>
                      <w:r>
                        <w:rPr>
                          <w:rFonts w:ascii="宋体" w:eastAsia="宋体" w:hAnsi="宋体" w:cs="宋体"/>
                          <w:sz w:val="24"/>
                          <w:szCs w:val="24"/>
                        </w:rPr>
                        <w:t>种</w:t>
                      </w:r>
                      <w:r>
                        <w:rPr>
                          <w:rFonts w:ascii="宋体" w:eastAsia="宋体" w:hAnsi="宋体" w:cs="宋体"/>
                          <w:sz w:val="24"/>
                          <w:szCs w:val="24"/>
                        </w:rPr>
                        <w:br/>
                        <w:t>//                        Streams.copy(multipartFiles[i].getInputStre</w:t>
                      </w:r>
                      <w:r>
                        <w:rPr>
                          <w:rFonts w:ascii="宋体" w:eastAsia="宋体" w:hAnsi="宋体" w:cs="宋体"/>
                          <w:sz w:val="24"/>
                          <w:szCs w:val="24"/>
                        </w:rPr>
                        <w:t>am(), new FileOutputStream(storagePath), true);</w:t>
                      </w:r>
                      <w:r>
                        <w:rPr>
                          <w:rFonts w:ascii="宋体" w:eastAsia="宋体" w:hAnsi="宋体" w:cs="宋体"/>
                          <w:sz w:val="24"/>
                          <w:szCs w:val="24"/>
                        </w:rPr>
                        <w:br/>
                        <w:t>                        // </w:t>
                      </w:r>
                      <w:r>
                        <w:rPr>
                          <w:rFonts w:ascii="宋体" w:eastAsia="宋体" w:hAnsi="宋体" w:cs="宋体"/>
                          <w:sz w:val="24"/>
                          <w:szCs w:val="24"/>
                        </w:rPr>
                        <w:t>第</w:t>
                      </w:r>
                      <w:r>
                        <w:rPr>
                          <w:rFonts w:ascii="宋体" w:eastAsia="宋体" w:hAnsi="宋体" w:cs="宋体"/>
                          <w:sz w:val="24"/>
                          <w:szCs w:val="24"/>
                        </w:rPr>
                        <w:t>2</w:t>
                      </w:r>
                      <w:r>
                        <w:rPr>
                          <w:rFonts w:ascii="宋体" w:eastAsia="宋体" w:hAnsi="宋体" w:cs="宋体"/>
                          <w:sz w:val="24"/>
                          <w:szCs w:val="24"/>
                        </w:rPr>
                        <w:t>种</w:t>
                      </w:r>
                      <w:r>
                        <w:rPr>
                          <w:rFonts w:ascii="宋体" w:eastAsia="宋体" w:hAnsi="宋体" w:cs="宋体"/>
                          <w:sz w:val="24"/>
                          <w:szCs w:val="24"/>
                        </w:rPr>
                        <w:br/>
                        <w:t>//                        Path path = Paths.get(storagePath);</w:t>
                      </w:r>
                      <w:r>
                        <w:rPr>
                          <w:rFonts w:ascii="宋体" w:eastAsia="宋体" w:hAnsi="宋体" w:cs="宋体"/>
                          <w:sz w:val="24"/>
                          <w:szCs w:val="24"/>
                        </w:rPr>
                        <w:br/>
                        <w:t>//                        Files.write(path,multipartFiles[i].getBytes());</w:t>
                      </w:r>
                      <w:r>
                        <w:rPr>
                          <w:rFonts w:ascii="宋体" w:eastAsia="宋体" w:hAnsi="宋体" w:cs="宋体"/>
                          <w:sz w:val="24"/>
                          <w:szCs w:val="24"/>
                        </w:rPr>
                        <w:br/>
                        <w:t>                        // </w:t>
                      </w:r>
                      <w:r>
                        <w:rPr>
                          <w:rFonts w:ascii="宋体" w:eastAsia="宋体" w:hAnsi="宋体" w:cs="宋体"/>
                          <w:sz w:val="24"/>
                          <w:szCs w:val="24"/>
                        </w:rPr>
                        <w:t>第</w:t>
                      </w:r>
                      <w:r>
                        <w:rPr>
                          <w:rFonts w:ascii="宋体" w:eastAsia="宋体" w:hAnsi="宋体" w:cs="宋体"/>
                          <w:sz w:val="24"/>
                          <w:szCs w:val="24"/>
                        </w:rPr>
                        <w:t>3</w:t>
                      </w:r>
                      <w:r>
                        <w:rPr>
                          <w:rFonts w:ascii="宋体" w:eastAsia="宋体" w:hAnsi="宋体" w:cs="宋体"/>
                          <w:sz w:val="24"/>
                          <w:szCs w:val="24"/>
                        </w:rPr>
                        <w:t>种</w:t>
                      </w:r>
                      <w:r>
                        <w:rPr>
                          <w:rFonts w:ascii="宋体" w:eastAsia="宋体" w:hAnsi="宋体" w:cs="宋体"/>
                          <w:sz w:val="24"/>
                          <w:szCs w:val="24"/>
                        </w:rPr>
                        <w:br/>
                        <w:t>          </w:t>
                      </w:r>
                      <w:r>
                        <w:rPr>
                          <w:rFonts w:ascii="宋体" w:eastAsia="宋体" w:hAnsi="宋体" w:cs="宋体"/>
                          <w:sz w:val="24"/>
                          <w:szCs w:val="24"/>
                        </w:rPr>
                        <w:t>              Filedata filedata = new Filedata();</w:t>
                      </w:r>
                      <w:r>
                        <w:rPr>
                          <w:rFonts w:ascii="宋体" w:eastAsia="宋体" w:hAnsi="宋体" w:cs="宋体"/>
                          <w:sz w:val="24"/>
                          <w:szCs w:val="24"/>
                        </w:rPr>
                        <w:br/>
                        <w:t>                        filedata.setFilename(storagePath.substring(16));</w:t>
                      </w:r>
                      <w:r>
                        <w:rPr>
                          <w:rFonts w:ascii="宋体" w:eastAsia="宋体" w:hAnsi="宋体" w:cs="宋体"/>
                          <w:sz w:val="24"/>
                          <w:szCs w:val="24"/>
                        </w:rPr>
                        <w:br/>
                        <w:t>                        filedata.setFilepath(storagePath);</w:t>
                      </w:r>
                      <w:r>
                        <w:rPr>
                          <w:rFonts w:ascii="宋体" w:eastAsia="宋体" w:hAnsi="宋体" w:cs="宋体"/>
                          <w:sz w:val="24"/>
                          <w:szCs w:val="24"/>
                        </w:rPr>
                        <w:br/>
                        <w:t>                        filedata.setCno(cno.substring(8,cno.length()-2));</w:t>
                      </w:r>
                      <w:r>
                        <w:rPr>
                          <w:rFonts w:ascii="宋体" w:eastAsia="宋体" w:hAnsi="宋体" w:cs="宋体"/>
                          <w:sz w:val="24"/>
                          <w:szCs w:val="24"/>
                        </w:rPr>
                        <w:br/>
                      </w:r>
                      <w:r>
                        <w:rPr>
                          <w:rFonts w:ascii="宋体" w:eastAsia="宋体" w:hAnsi="宋体" w:cs="宋体"/>
                          <w:sz w:val="24"/>
                          <w:szCs w:val="24"/>
                        </w:rPr>
                        <w:t>                        filedataService.save(filedata);</w:t>
                      </w:r>
                      <w:r>
                        <w:rPr>
                          <w:rFonts w:ascii="宋体" w:eastAsia="宋体" w:hAnsi="宋体" w:cs="宋体"/>
                          <w:sz w:val="24"/>
                          <w:szCs w:val="24"/>
                        </w:rPr>
                        <w:br/>
                        <w:t>                        multipartFiles[i].transferTo(new File(storagePath));</w:t>
                      </w:r>
                      <w:r>
                        <w:rPr>
                          <w:rFonts w:ascii="宋体" w:eastAsia="宋体" w:hAnsi="宋体" w:cs="宋体"/>
                          <w:sz w:val="24"/>
                          <w:szCs w:val="24"/>
                        </w:rPr>
                        <w:br/>
                        <w:t>                    } catch (IOException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 catch (Exception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前端可以通过状态码，判断文件是否上传成功</w:t>
                      </w:r>
                      <w:r>
                        <w:rPr>
                          <w:rFonts w:ascii="宋体" w:eastAsia="宋体" w:hAnsi="宋体" w:cs="宋体"/>
                          <w:sz w:val="24"/>
                          <w:szCs w:val="24"/>
                        </w:rPr>
                        <w:br/>
                        <w:t>        return Result.success("</w:t>
                      </w:r>
                      <w:r>
                        <w:rPr>
                          <w:rFonts w:ascii="宋体" w:eastAsia="宋体" w:hAnsi="宋体" w:cs="宋体"/>
                          <w:sz w:val="24"/>
                          <w:szCs w:val="24"/>
                        </w:rPr>
                        <w:t>文件上传成功</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@CrossOrigin</w:t>
                      </w:r>
                      <w:r>
                        <w:rPr>
                          <w:rFonts w:ascii="宋体" w:eastAsia="宋体" w:hAnsi="宋体" w:cs="宋体"/>
                          <w:sz w:val="24"/>
                          <w:szCs w:val="24"/>
                        </w:rPr>
                        <w:br/>
                        <w:t>    @GetMapping("/file/getFileList")</w:t>
                      </w:r>
                      <w:r>
                        <w:rPr>
                          <w:rFonts w:ascii="宋体" w:eastAsia="宋体" w:hAnsi="宋体" w:cs="宋体"/>
                          <w:sz w:val="24"/>
                          <w:szCs w:val="24"/>
                        </w:rPr>
                        <w:br/>
                        <w:t>    public Result fileList</w:t>
                      </w:r>
                      <w:r>
                        <w:rPr>
                          <w:rFonts w:ascii="宋体" w:eastAsia="宋体" w:hAnsi="宋体" w:cs="宋体"/>
                          <w:sz w:val="24"/>
                          <w:szCs w:val="24"/>
                        </w:rPr>
                        <w:t>(String cno) {</w:t>
                      </w:r>
                      <w:r>
                        <w:rPr>
                          <w:rFonts w:ascii="宋体" w:eastAsia="宋体" w:hAnsi="宋体" w:cs="宋体"/>
                          <w:sz w:val="24"/>
                          <w:szCs w:val="24"/>
                        </w:rPr>
                        <w:br/>
                        <w:t>        cno = cno.substring(8,cno.length()-2);</w:t>
                      </w:r>
                      <w:r>
                        <w:rPr>
                          <w:rFonts w:ascii="宋体" w:eastAsia="宋体" w:hAnsi="宋体" w:cs="宋体"/>
                          <w:sz w:val="24"/>
                          <w:szCs w:val="24"/>
                        </w:rPr>
                        <w:br/>
                        <w:t>        Page&lt;Filedata&gt; pageData = (Page&lt;Filedata&gt;) filedataService.page(getPage(),</w:t>
                      </w:r>
                      <w:r>
                        <w:rPr>
                          <w:rFonts w:ascii="宋体" w:eastAsia="宋体" w:hAnsi="宋体" w:cs="宋体"/>
                          <w:sz w:val="24"/>
                          <w:szCs w:val="24"/>
                        </w:rPr>
                        <w:br/>
                        <w:t>                new QueryWrapper&lt;Filedata&gt;()</w:t>
                      </w:r>
                      <w:r>
                        <w:rPr>
                          <w:rFonts w:ascii="宋体" w:eastAsia="宋体" w:hAnsi="宋体" w:cs="宋体"/>
                          <w:sz w:val="24"/>
                          <w:szCs w:val="24"/>
                        </w:rPr>
                        <w:br/>
                        <w:t>                        .eq(StrUtil.isNotBlank(cno), "cno", cno)</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 @param fileName </w:t>
                      </w:r>
                      <w:r>
                        <w:rPr>
                          <w:rFonts w:ascii="宋体" w:eastAsia="宋体" w:hAnsi="宋体" w:cs="宋体"/>
                          <w:sz w:val="24"/>
                          <w:szCs w:val="24"/>
                        </w:rPr>
                        <w:t>文件名</w:t>
                      </w:r>
                      <w:r>
                        <w:rPr>
                          <w:rFonts w:ascii="宋体" w:eastAsia="宋体" w:hAnsi="宋体" w:cs="宋体"/>
                          <w:sz w:val="24"/>
                          <w:szCs w:val="24"/>
                        </w:rPr>
                        <w:br/>
                        <w:t>     * @param response</w:t>
                      </w:r>
                      <w:r>
                        <w:rPr>
                          <w:rFonts w:ascii="宋体" w:eastAsia="宋体" w:hAnsi="宋体" w:cs="宋体"/>
                          <w:sz w:val="24"/>
                          <w:szCs w:val="24"/>
                        </w:rPr>
                        <w:br/>
                        <w:t>     * @return</w:t>
                      </w:r>
                      <w:r>
                        <w:rPr>
                          <w:rFonts w:ascii="宋体" w:eastAsia="宋体" w:hAnsi="宋体" w:cs="宋体"/>
                          <w:sz w:val="24"/>
                          <w:szCs w:val="24"/>
                        </w:rPr>
                        <w:br/>
                        <w:t>     */</w:t>
                      </w:r>
                      <w:r>
                        <w:rPr>
                          <w:rFonts w:ascii="宋体" w:eastAsia="宋体" w:hAnsi="宋体" w:cs="宋体"/>
                          <w:sz w:val="24"/>
                          <w:szCs w:val="24"/>
                        </w:rPr>
                        <w:br/>
                        <w:t>    @CrossOrigin</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 @param fileName </w:t>
                      </w:r>
                      <w:r>
                        <w:rPr>
                          <w:rFonts w:ascii="宋体" w:eastAsia="宋体" w:hAnsi="宋体" w:cs="宋体"/>
                          <w:sz w:val="24"/>
                          <w:szCs w:val="24"/>
                        </w:rPr>
                        <w:t>文件名</w:t>
                      </w:r>
                      <w:r>
                        <w:rPr>
                          <w:rFonts w:ascii="宋体" w:eastAsia="宋体" w:hAnsi="宋体" w:cs="宋体"/>
                          <w:sz w:val="24"/>
                          <w:szCs w:val="24"/>
                        </w:rPr>
                        <w:br/>
                        <w:t>     * @param response</w:t>
                      </w:r>
                      <w:r>
                        <w:rPr>
                          <w:rFonts w:ascii="宋体" w:eastAsia="宋体" w:hAnsi="宋体" w:cs="宋体"/>
                          <w:sz w:val="24"/>
                          <w:szCs w:val="24"/>
                        </w:rPr>
                        <w:br/>
                        <w:t>     * @return</w:t>
                      </w:r>
                      <w:r>
                        <w:rPr>
                          <w:rFonts w:ascii="宋体" w:eastAsia="宋体" w:hAnsi="宋体" w:cs="宋体"/>
                          <w:sz w:val="24"/>
                          <w:szCs w:val="24"/>
                        </w:rPr>
                        <w:br/>
                        <w:t>     */</w:t>
                      </w:r>
                      <w:r>
                        <w:rPr>
                          <w:rFonts w:ascii="宋体" w:eastAsia="宋体" w:hAnsi="宋体" w:cs="宋体"/>
                          <w:sz w:val="24"/>
                          <w:szCs w:val="24"/>
                        </w:rPr>
                        <w:br/>
                        <w:t>    @R</w:t>
                      </w:r>
                      <w:r>
                        <w:rPr>
                          <w:rFonts w:ascii="宋体" w:eastAsia="宋体" w:hAnsi="宋体" w:cs="宋体"/>
                          <w:sz w:val="24"/>
                          <w:szCs w:val="24"/>
                        </w:rPr>
                        <w:t>equestMapping("/file/download")</w:t>
                      </w:r>
                      <w:r>
                        <w:rPr>
                          <w:rFonts w:ascii="宋体" w:eastAsia="宋体" w:hAnsi="宋体" w:cs="宋体"/>
                          <w:sz w:val="24"/>
                          <w:szCs w:val="24"/>
                        </w:rPr>
                        <w:br/>
                        <w:t>    public Object downloadFile(@RequestParam String fileName, HttpServletResponse response){</w:t>
                      </w:r>
                      <w:r>
                        <w:rPr>
                          <w:rFonts w:ascii="宋体" w:eastAsia="宋体" w:hAnsi="宋体" w:cs="宋体"/>
                          <w:sz w:val="24"/>
                          <w:szCs w:val="24"/>
                        </w:rPr>
                        <w:br/>
                        <w:t>        OutputStream os = null;</w:t>
                      </w:r>
                      <w:r>
                        <w:rPr>
                          <w:rFonts w:ascii="宋体" w:eastAsia="宋体" w:hAnsi="宋体" w:cs="宋体"/>
                          <w:sz w:val="24"/>
                          <w:szCs w:val="24"/>
                        </w:rPr>
                        <w:br/>
                        <w:t>        InputStream is= null;</w:t>
                      </w:r>
                      <w:r>
                        <w:rPr>
                          <w:rFonts w:ascii="宋体" w:eastAsia="宋体" w:hAnsi="宋体" w:cs="宋体"/>
                          <w:sz w:val="24"/>
                          <w:szCs w:val="24"/>
                        </w:rPr>
                        <w:br/>
                        <w:t>        try {</w:t>
                      </w:r>
                      <w:r>
                        <w:rPr>
                          <w:rFonts w:ascii="宋体" w:eastAsia="宋体" w:hAnsi="宋体" w:cs="宋体"/>
                          <w:sz w:val="24"/>
                          <w:szCs w:val="24"/>
                        </w:rPr>
                        <w:br/>
                        <w:t>            // </w:t>
                      </w:r>
                      <w:r>
                        <w:rPr>
                          <w:rFonts w:ascii="宋体" w:eastAsia="宋体" w:hAnsi="宋体" w:cs="宋体"/>
                          <w:sz w:val="24"/>
                          <w:szCs w:val="24"/>
                        </w:rPr>
                        <w:t>取得输出流</w:t>
                      </w:r>
                      <w:r>
                        <w:rPr>
                          <w:rFonts w:ascii="宋体" w:eastAsia="宋体" w:hAnsi="宋体" w:cs="宋体"/>
                          <w:sz w:val="24"/>
                          <w:szCs w:val="24"/>
                        </w:rPr>
                        <w:br/>
                        <w:t>            os = response.getOutpu</w:t>
                      </w:r>
                      <w:r>
                        <w:rPr>
                          <w:rFonts w:ascii="宋体" w:eastAsia="宋体" w:hAnsi="宋体" w:cs="宋体"/>
                          <w:sz w:val="24"/>
                          <w:szCs w:val="24"/>
                        </w:rPr>
                        <w:t>tStream();</w:t>
                      </w:r>
                      <w:r>
                        <w:rPr>
                          <w:rFonts w:ascii="宋体" w:eastAsia="宋体" w:hAnsi="宋体" w:cs="宋体"/>
                          <w:sz w:val="24"/>
                          <w:szCs w:val="24"/>
                        </w:rPr>
                        <w:br/>
                        <w:t>            // </w:t>
                      </w:r>
                      <w:r>
                        <w:rPr>
                          <w:rFonts w:ascii="宋体" w:eastAsia="宋体" w:hAnsi="宋体" w:cs="宋体"/>
                          <w:sz w:val="24"/>
                          <w:szCs w:val="24"/>
                        </w:rPr>
                        <w:t>清空输出流</w:t>
                      </w:r>
                      <w:r>
                        <w:rPr>
                          <w:rFonts w:ascii="宋体" w:eastAsia="宋体" w:hAnsi="宋体" w:cs="宋体"/>
                          <w:sz w:val="24"/>
                          <w:szCs w:val="24"/>
                        </w:rPr>
                        <w:br/>
                        <w:t>            response.reset();</w:t>
                      </w:r>
                      <w:r>
                        <w:rPr>
                          <w:rFonts w:ascii="宋体" w:eastAsia="宋体" w:hAnsi="宋体" w:cs="宋体"/>
                          <w:sz w:val="24"/>
                          <w:szCs w:val="24"/>
                        </w:rPr>
                        <w:br/>
                        <w:t>            response.setContentType("application/x-download;charset=utf-8");</w:t>
                      </w:r>
                      <w:r>
                        <w:rPr>
                          <w:rFonts w:ascii="宋体" w:eastAsia="宋体" w:hAnsi="宋体" w:cs="宋体"/>
                          <w:sz w:val="24"/>
                          <w:szCs w:val="24"/>
                        </w:rPr>
                        <w:br/>
                        <w:t>            //Content-Disposition</w:t>
                      </w:r>
                      <w:r>
                        <w:rPr>
                          <w:rFonts w:ascii="宋体" w:eastAsia="宋体" w:hAnsi="宋体" w:cs="宋体"/>
                          <w:sz w:val="24"/>
                          <w:szCs w:val="24"/>
                        </w:rPr>
                        <w:t>中指定的类型是文件的扩展名，并且弹出的下载对话框中的文件类型图片是按照文件的扩展名显示的，点保存后，文件以</w:t>
                      </w:r>
                      <w:r>
                        <w:rPr>
                          <w:rFonts w:ascii="宋体" w:eastAsia="宋体" w:hAnsi="宋体" w:cs="宋体"/>
                          <w:sz w:val="24"/>
                          <w:szCs w:val="24"/>
                        </w:rPr>
                        <w:t>filename</w:t>
                      </w:r>
                      <w:r>
                        <w:rPr>
                          <w:rFonts w:ascii="宋体" w:eastAsia="宋体" w:hAnsi="宋体" w:cs="宋体"/>
                          <w:sz w:val="24"/>
                          <w:szCs w:val="24"/>
                        </w:rPr>
                        <w:t>的值命名，</w:t>
                      </w:r>
                      <w:r>
                        <w:rPr>
                          <w:rFonts w:ascii="宋体" w:eastAsia="宋体" w:hAnsi="宋体" w:cs="宋体"/>
                          <w:sz w:val="24"/>
                          <w:szCs w:val="24"/>
                        </w:rPr>
                        <w:br/>
                        <w:t>            // </w:t>
                      </w:r>
                      <w:r>
                        <w:rPr>
                          <w:rFonts w:ascii="宋体" w:eastAsia="宋体" w:hAnsi="宋体" w:cs="宋体"/>
                          <w:sz w:val="24"/>
                          <w:szCs w:val="24"/>
                        </w:rPr>
                        <w:t>保存</w:t>
                      </w:r>
                      <w:r>
                        <w:rPr>
                          <w:rFonts w:ascii="宋体" w:eastAsia="宋体" w:hAnsi="宋体" w:cs="宋体"/>
                          <w:sz w:val="24"/>
                          <w:szCs w:val="24"/>
                        </w:rPr>
                        <w:t>类型以</w:t>
                      </w:r>
                      <w:r>
                        <w:rPr>
                          <w:rFonts w:ascii="宋体" w:eastAsia="宋体" w:hAnsi="宋体" w:cs="宋体"/>
                          <w:sz w:val="24"/>
                          <w:szCs w:val="24"/>
                        </w:rPr>
                        <w:t>Content</w:t>
                      </w:r>
                      <w:r>
                        <w:rPr>
                          <w:rFonts w:ascii="宋体" w:eastAsia="宋体" w:hAnsi="宋体" w:cs="宋体"/>
                          <w:sz w:val="24"/>
                          <w:szCs w:val="24"/>
                        </w:rPr>
                        <w:t>中设置的为准。注意：在设置</w:t>
                      </w:r>
                      <w:r>
                        <w:rPr>
                          <w:rFonts w:ascii="宋体" w:eastAsia="宋体" w:hAnsi="宋体" w:cs="宋体"/>
                          <w:sz w:val="24"/>
                          <w:szCs w:val="24"/>
                        </w:rPr>
                        <w:t>Content-Disposition</w:t>
                      </w:r>
                      <w:r>
                        <w:rPr>
                          <w:rFonts w:ascii="宋体" w:eastAsia="宋体" w:hAnsi="宋体" w:cs="宋体"/>
                          <w:sz w:val="24"/>
                          <w:szCs w:val="24"/>
                        </w:rPr>
                        <w:t>头字段之前，一定要设置</w:t>
                      </w:r>
                      <w:r>
                        <w:rPr>
                          <w:rFonts w:ascii="宋体" w:eastAsia="宋体" w:hAnsi="宋体" w:cs="宋体"/>
                          <w:sz w:val="24"/>
                          <w:szCs w:val="24"/>
                        </w:rPr>
                        <w:t>Content-Type</w:t>
                      </w:r>
                      <w:r>
                        <w:rPr>
                          <w:rFonts w:ascii="宋体" w:eastAsia="宋体" w:hAnsi="宋体" w:cs="宋体"/>
                          <w:sz w:val="24"/>
                          <w:szCs w:val="24"/>
                        </w:rPr>
                        <w:t>头字段。</w:t>
                      </w:r>
                      <w:r>
                        <w:rPr>
                          <w:rFonts w:ascii="宋体" w:eastAsia="宋体" w:hAnsi="宋体" w:cs="宋体"/>
                          <w:sz w:val="24"/>
                          <w:szCs w:val="24"/>
                        </w:rPr>
                        <w:br/>
                        <w:t>            //</w:t>
                      </w:r>
                      <w:r>
                        <w:rPr>
                          <w:rFonts w:ascii="宋体" w:eastAsia="宋体" w:hAnsi="宋体" w:cs="宋体"/>
                          <w:sz w:val="24"/>
                          <w:szCs w:val="24"/>
                        </w:rPr>
                        <w:t>把文件名按</w:t>
                      </w:r>
                      <w:r>
                        <w:rPr>
                          <w:rFonts w:ascii="宋体" w:eastAsia="宋体" w:hAnsi="宋体" w:cs="宋体"/>
                          <w:sz w:val="24"/>
                          <w:szCs w:val="24"/>
                        </w:rPr>
                        <w:t>UTF-8</w:t>
                      </w:r>
                      <w:r>
                        <w:rPr>
                          <w:rFonts w:ascii="宋体" w:eastAsia="宋体" w:hAnsi="宋体" w:cs="宋体"/>
                          <w:sz w:val="24"/>
                          <w:szCs w:val="24"/>
                        </w:rPr>
                        <w:t>取出，并按</w:t>
                      </w:r>
                      <w:r>
                        <w:rPr>
                          <w:rFonts w:ascii="宋体" w:eastAsia="宋体" w:hAnsi="宋体" w:cs="宋体"/>
                          <w:sz w:val="24"/>
                          <w:szCs w:val="24"/>
                        </w:rPr>
                        <w:t>ISO8859-1</w:t>
                      </w:r>
                      <w:r>
                        <w:rPr>
                          <w:rFonts w:ascii="宋体" w:eastAsia="宋体" w:hAnsi="宋体" w:cs="宋体"/>
                          <w:sz w:val="24"/>
                          <w:szCs w:val="24"/>
                        </w:rPr>
                        <w:t>编码，保证弹出窗口中的文件名中文不乱码，中文不要太多，最多支持</w:t>
                      </w:r>
                      <w:r>
                        <w:rPr>
                          <w:rFonts w:ascii="宋体" w:eastAsia="宋体" w:hAnsi="宋体" w:cs="宋体"/>
                          <w:sz w:val="24"/>
                          <w:szCs w:val="24"/>
                        </w:rPr>
                        <w:t>17</w:t>
                      </w:r>
                      <w:r>
                        <w:rPr>
                          <w:rFonts w:ascii="宋体" w:eastAsia="宋体" w:hAnsi="宋体" w:cs="宋体"/>
                          <w:sz w:val="24"/>
                          <w:szCs w:val="24"/>
                        </w:rPr>
                        <w:t>个中文，因为</w:t>
                      </w:r>
                      <w:r>
                        <w:rPr>
                          <w:rFonts w:ascii="宋体" w:eastAsia="宋体" w:hAnsi="宋体" w:cs="宋体"/>
                          <w:sz w:val="24"/>
                          <w:szCs w:val="24"/>
                        </w:rPr>
                        <w:t>header</w:t>
                      </w:r>
                      <w:r>
                        <w:rPr>
                          <w:rFonts w:ascii="宋体" w:eastAsia="宋体" w:hAnsi="宋体" w:cs="宋体"/>
                          <w:sz w:val="24"/>
                          <w:szCs w:val="24"/>
                        </w:rPr>
                        <w:t>有</w:t>
                      </w:r>
                      <w:r>
                        <w:rPr>
                          <w:rFonts w:ascii="宋体" w:eastAsia="宋体" w:hAnsi="宋体" w:cs="宋体"/>
                          <w:sz w:val="24"/>
                          <w:szCs w:val="24"/>
                        </w:rPr>
                        <w:t>150</w:t>
                      </w:r>
                      <w:r>
                        <w:rPr>
                          <w:rFonts w:ascii="宋体" w:eastAsia="宋体" w:hAnsi="宋体" w:cs="宋体"/>
                          <w:sz w:val="24"/>
                          <w:szCs w:val="24"/>
                        </w:rPr>
                        <w:t>个字节限制。</w:t>
                      </w:r>
                      <w:r>
                        <w:rPr>
                          <w:rFonts w:ascii="宋体" w:eastAsia="宋体" w:hAnsi="宋体" w:cs="宋体"/>
                          <w:sz w:val="24"/>
                          <w:szCs w:val="24"/>
                        </w:rPr>
                        <w:br/>
                        <w:t>            response.setHeader("Content-Disposition", "attachment;filename="+ new String(fil</w:t>
                      </w:r>
                      <w:r>
                        <w:rPr>
                          <w:rFonts w:ascii="宋体" w:eastAsia="宋体" w:hAnsi="宋体" w:cs="宋体"/>
                          <w:sz w:val="24"/>
                          <w:szCs w:val="24"/>
                        </w:rPr>
                        <w:t>eName.getBytes("utf-8"),"ISO8859-1"));</w:t>
                      </w:r>
                      <w:r>
                        <w:rPr>
                          <w:rFonts w:ascii="宋体" w:eastAsia="宋体" w:hAnsi="宋体" w:cs="宋体"/>
                          <w:sz w:val="24"/>
                          <w:szCs w:val="24"/>
                        </w:rPr>
                        <w:br/>
                        <w:t>            //</w:t>
                      </w:r>
                      <w:r>
                        <w:rPr>
                          <w:rFonts w:ascii="宋体" w:eastAsia="宋体" w:hAnsi="宋体" w:cs="宋体"/>
                          <w:sz w:val="24"/>
                          <w:szCs w:val="24"/>
                        </w:rPr>
                        <w:t>读取流</w:t>
                      </w:r>
                      <w:r>
                        <w:rPr>
                          <w:rFonts w:ascii="宋体" w:eastAsia="宋体" w:hAnsi="宋体" w:cs="宋体"/>
                          <w:sz w:val="24"/>
                          <w:szCs w:val="24"/>
                        </w:rPr>
                        <w:br/>
                        <w:t>            File f = new File(rootPath+fileName);</w:t>
                      </w:r>
                      <w:r>
                        <w:rPr>
                          <w:rFonts w:ascii="宋体" w:eastAsia="宋体" w:hAnsi="宋体" w:cs="宋体"/>
                          <w:sz w:val="24"/>
                          <w:szCs w:val="24"/>
                        </w:rPr>
                        <w:br/>
                        <w:t>            is = new FileInputStream(f);</w:t>
                      </w:r>
                      <w:r>
                        <w:rPr>
                          <w:rFonts w:ascii="宋体" w:eastAsia="宋体" w:hAnsi="宋体" w:cs="宋体"/>
                          <w:sz w:val="24"/>
                          <w:szCs w:val="24"/>
                        </w:rPr>
                        <w:br/>
                        <w:t>            if (is == null) {</w:t>
                      </w:r>
                      <w:r>
                        <w:rPr>
                          <w:rFonts w:ascii="宋体" w:eastAsia="宋体" w:hAnsi="宋体" w:cs="宋体"/>
                          <w:sz w:val="24"/>
                          <w:szCs w:val="24"/>
                        </w:rPr>
                        <w:br/>
                        <w:t>                System.out.println("</w:t>
                      </w:r>
                      <w:r>
                        <w:rPr>
                          <w:rFonts w:ascii="宋体" w:eastAsia="宋体" w:hAnsi="宋体" w:cs="宋体"/>
                          <w:sz w:val="24"/>
                          <w:szCs w:val="24"/>
                        </w:rPr>
                        <w:t>下载附件失败，请检查文件</w:t>
                      </w:r>
                      <w:r>
                        <w:rPr>
                          <w:rFonts w:ascii="宋体" w:eastAsia="宋体" w:hAnsi="宋体" w:cs="宋体"/>
                          <w:sz w:val="24"/>
                          <w:szCs w:val="24"/>
                        </w:rPr>
                        <w:t>“" + fileName + "”</w:t>
                      </w:r>
                      <w:r>
                        <w:rPr>
                          <w:rFonts w:ascii="宋体" w:eastAsia="宋体" w:hAnsi="宋体" w:cs="宋体"/>
                          <w:sz w:val="24"/>
                          <w:szCs w:val="24"/>
                        </w:rPr>
                        <w:t>是否存在</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t>            return Result.fail("</w:t>
                      </w:r>
                      <w:r>
                        <w:rPr>
                          <w:rFonts w:ascii="宋体" w:eastAsia="宋体" w:hAnsi="宋体" w:cs="宋体"/>
                          <w:sz w:val="24"/>
                          <w:szCs w:val="24"/>
                        </w:rPr>
                        <w:t>下载附件失败，请检查文件</w:t>
                      </w:r>
                      <w:r>
                        <w:rPr>
                          <w:rFonts w:ascii="宋体" w:eastAsia="宋体" w:hAnsi="宋体" w:cs="宋体"/>
                          <w:sz w:val="24"/>
                          <w:szCs w:val="24"/>
                        </w:rPr>
                        <w:t>“" + fileName + "”</w:t>
                      </w:r>
                      <w:r>
                        <w:rPr>
                          <w:rFonts w:ascii="宋体" w:eastAsia="宋体" w:hAnsi="宋体" w:cs="宋体"/>
                          <w:sz w:val="24"/>
                          <w:szCs w:val="24"/>
                        </w:rPr>
                        <w:t>是否存在</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复制</w:t>
                      </w:r>
                      <w:r>
                        <w:rPr>
                          <w:rFonts w:ascii="宋体" w:eastAsia="宋体" w:hAnsi="宋体" w:cs="宋体"/>
                          <w:sz w:val="24"/>
                          <w:szCs w:val="24"/>
                        </w:rPr>
                        <w:br/>
                        <w:t>            IOUtils.copy(is, response.getOutputStream());</w:t>
                      </w:r>
                      <w:r>
                        <w:rPr>
                          <w:rFonts w:ascii="宋体" w:eastAsia="宋体" w:hAnsi="宋体" w:cs="宋体"/>
                          <w:sz w:val="24"/>
                          <w:szCs w:val="24"/>
                        </w:rPr>
                        <w:br/>
                        <w:t>            response.getOutputStream().flush();</w:t>
                      </w:r>
                      <w:r>
                        <w:rPr>
                          <w:rFonts w:ascii="宋体" w:eastAsia="宋体" w:hAnsi="宋体" w:cs="宋体"/>
                          <w:sz w:val="24"/>
                          <w:szCs w:val="24"/>
                        </w:rPr>
                        <w:br/>
                        <w:t>        } catch (IOException e) {</w:t>
                      </w:r>
                      <w:r>
                        <w:rPr>
                          <w:rFonts w:ascii="宋体" w:eastAsia="宋体" w:hAnsi="宋体" w:cs="宋体"/>
                          <w:sz w:val="24"/>
                          <w:szCs w:val="24"/>
                        </w:rPr>
                        <w:br/>
                        <w:t>            ret</w:t>
                      </w:r>
                      <w:r>
                        <w:rPr>
                          <w:rFonts w:ascii="宋体" w:eastAsia="宋体" w:hAnsi="宋体" w:cs="宋体"/>
                          <w:sz w:val="24"/>
                          <w:szCs w:val="24"/>
                        </w:rPr>
                        <w:t>urn Result.fail("</w:t>
                      </w:r>
                      <w:r>
                        <w:rPr>
                          <w:rFonts w:ascii="宋体" w:eastAsia="宋体" w:hAnsi="宋体" w:cs="宋体"/>
                          <w:sz w:val="24"/>
                          <w:szCs w:val="24"/>
                        </w:rPr>
                        <w:t>下载附件失败</w:t>
                      </w:r>
                      <w:r>
                        <w:rPr>
                          <w:rFonts w:ascii="宋体" w:eastAsia="宋体" w:hAnsi="宋体" w:cs="宋体"/>
                          <w:sz w:val="24"/>
                          <w:szCs w:val="24"/>
                        </w:rPr>
                        <w:t>,error:"+e.getMessage());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文件的关闭放在</w:t>
                      </w:r>
                      <w:r>
                        <w:rPr>
                          <w:rFonts w:ascii="宋体" w:eastAsia="宋体" w:hAnsi="宋体" w:cs="宋体"/>
                          <w:sz w:val="24"/>
                          <w:szCs w:val="24"/>
                        </w:rPr>
                        <w:t>finally</w:t>
                      </w:r>
                      <w:r>
                        <w:rPr>
                          <w:rFonts w:ascii="宋体" w:eastAsia="宋体" w:hAnsi="宋体" w:cs="宋体"/>
                          <w:sz w:val="24"/>
                          <w:szCs w:val="24"/>
                        </w:rPr>
                        <w:t>中</w:t>
                      </w:r>
                      <w:r>
                        <w:rPr>
                          <w:rFonts w:ascii="宋体" w:eastAsia="宋体" w:hAnsi="宋体" w:cs="宋体"/>
                          <w:sz w:val="24"/>
                          <w:szCs w:val="24"/>
                        </w:rPr>
                        <w:br/>
                        <w:t>        finally</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(is != null) {</w:t>
                      </w:r>
                      <w:r>
                        <w:rPr>
                          <w:rFonts w:ascii="宋体" w:eastAsia="宋体" w:hAnsi="宋体" w:cs="宋体"/>
                          <w:sz w:val="24"/>
                          <w:szCs w:val="24"/>
                        </w:rPr>
                        <w:br/>
                        <w:t>                    is.close();</w:t>
                      </w:r>
                      <w:r>
                        <w:rPr>
                          <w:rFonts w:ascii="宋体" w:eastAsia="宋体" w:hAnsi="宋体" w:cs="宋体"/>
                          <w:sz w:val="24"/>
                          <w:szCs w:val="24"/>
                        </w:rPr>
                        <w:br/>
                        <w:t>                }</w:t>
                      </w:r>
                      <w:r>
                        <w:rPr>
                          <w:rFonts w:ascii="宋体" w:eastAsia="宋体" w:hAnsi="宋体" w:cs="宋体"/>
                          <w:sz w:val="24"/>
                          <w:szCs w:val="24"/>
                        </w:rPr>
                        <w:br/>
                        <w:t>            } catch (IOException e) {</w:t>
                      </w:r>
                      <w:r>
                        <w:rPr>
                          <w:rFonts w:ascii="宋体" w:eastAsia="宋体" w:hAnsi="宋体" w:cs="宋体"/>
                          <w:sz w:val="24"/>
                          <w:szCs w:val="24"/>
                        </w:rPr>
                        <w:br/>
                        <w:t>     </w:t>
                      </w:r>
                      <w:r>
                        <w:rPr>
                          <w:rFonts w:ascii="宋体" w:eastAsia="宋体" w:hAnsi="宋体" w:cs="宋体"/>
                          <w:sz w:val="24"/>
                          <w:szCs w:val="24"/>
                        </w:rPr>
                        <w:t>           e.printStackTrace();</w:t>
                      </w:r>
                      <w:r>
                        <w:rPr>
                          <w:rFonts w:ascii="宋体" w:eastAsia="宋体" w:hAnsi="宋体" w:cs="宋体"/>
                          <w:sz w:val="24"/>
                          <w:szCs w:val="24"/>
                        </w:rPr>
                        <w:br/>
                        <w:t>            }</w:t>
                      </w:r>
                      <w:r>
                        <w:rPr>
                          <w:rFonts w:ascii="宋体" w:eastAsia="宋体" w:hAnsi="宋体" w:cs="宋体"/>
                          <w:sz w:val="24"/>
                          <w:szCs w:val="24"/>
                        </w:rPr>
                        <w:br/>
                        <w:t>            try {</w:t>
                      </w:r>
                      <w:r>
                        <w:rPr>
                          <w:rFonts w:ascii="宋体" w:eastAsia="宋体" w:hAnsi="宋体" w:cs="宋体"/>
                          <w:sz w:val="24"/>
                          <w:szCs w:val="24"/>
                        </w:rPr>
                        <w:br/>
                        <w:t>                if (os != null) {</w:t>
                      </w:r>
                      <w:r>
                        <w:rPr>
                          <w:rFonts w:ascii="宋体" w:eastAsia="宋体" w:hAnsi="宋体" w:cs="宋体"/>
                          <w:sz w:val="24"/>
                          <w:szCs w:val="24"/>
                        </w:rPr>
                        <w:br/>
                        <w:t>                    os.close();</w:t>
                      </w:r>
                      <w:r>
                        <w:rPr>
                          <w:rFonts w:ascii="宋体" w:eastAsia="宋体" w:hAnsi="宋体" w:cs="宋体"/>
                          <w:sz w:val="24"/>
                          <w:szCs w:val="24"/>
                        </w:rPr>
                        <w:br/>
                        <w:t>                }</w:t>
                      </w:r>
                      <w:r>
                        <w:rPr>
                          <w:rFonts w:ascii="宋体" w:eastAsia="宋体" w:hAnsi="宋体" w:cs="宋体"/>
                          <w:sz w:val="24"/>
                          <w:szCs w:val="24"/>
                        </w:rPr>
                        <w:br/>
                        <w:t>            } catch (IOException e) {</w:t>
                      </w:r>
                      <w:r>
                        <w:rPr>
                          <w:rFonts w:ascii="宋体" w:eastAsia="宋体" w:hAnsi="宋体" w:cs="宋体"/>
                          <w:sz w:val="24"/>
                          <w:szCs w:val="24"/>
                        </w:rPr>
                        <w:br/>
                        <w:t>                e.printStackTrace();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w:t>
                      </w:r>
                      <w:r>
                        <w:rPr>
                          <w:rFonts w:ascii="宋体" w:eastAsia="宋体" w:hAnsi="宋体" w:cs="宋体"/>
                          <w:sz w:val="24"/>
                          <w:szCs w:val="24"/>
                        </w:rPr>
                        <w:t>其实，这个返回什么都不重要</w:t>
                      </w:r>
                      <w:r>
                        <w:rPr>
                          <w:rFonts w:ascii="宋体" w:eastAsia="宋体" w:hAnsi="宋体" w:cs="宋体"/>
                          <w:sz w:val="24"/>
                          <w:szCs w:val="24"/>
                        </w:rPr>
                        <w:br/>
                        <w:t>        return Result.success("</w:t>
                      </w:r>
                      <w:r>
                        <w:rPr>
                          <w:rFonts w:ascii="宋体" w:eastAsia="宋体" w:hAnsi="宋体" w:cs="宋体"/>
                          <w:sz w:val="24"/>
                          <w:szCs w:val="24"/>
                        </w:rPr>
                        <w:t>下载成功</w:t>
                      </w:r>
                      <w:r>
                        <w:rPr>
                          <w:rFonts w:ascii="宋体" w:eastAsia="宋体" w:hAnsi="宋体" w:cs="宋体"/>
                          <w:sz w:val="24"/>
                          <w:szCs w:val="24"/>
                        </w:rPr>
                        <w:t>");</w:t>
                      </w:r>
                      <w:r>
                        <w:rPr>
                          <w:rFonts w:ascii="宋体" w:eastAsia="宋体" w:hAnsi="宋体" w:cs="宋体"/>
                          <w:sz w:val="24"/>
                          <w:szCs w:val="24"/>
                        </w:rPr>
                        <w:br/>
                        <w:t>    }</w:t>
                      </w:r>
                    </w:p>
                  </w:txbxContent>
                </v:textbox>
                <w10:anchorlock/>
              </v:shape>
            </w:pict>
          </mc:Fallback>
        </mc:AlternateContent>
      </w:r>
    </w:p>
    <w:p w:rsidR="00696EF0" w:rsidRDefault="00470ED9">
      <w:pPr>
        <w:pStyle w:val="30"/>
        <w:rPr>
          <w:color w:val="auto"/>
          <w:sz w:val="30"/>
          <w:szCs w:val="30"/>
        </w:rPr>
      </w:pPr>
      <w:bookmarkStart w:id="75" w:name="_Toc9814"/>
      <w:r>
        <w:rPr>
          <w:rFonts w:hint="eastAsia"/>
          <w:color w:val="auto"/>
          <w:sz w:val="30"/>
          <w:szCs w:val="30"/>
        </w:rPr>
        <w:lastRenderedPageBreak/>
        <w:t>4.</w:t>
      </w:r>
      <w:r>
        <w:rPr>
          <w:rFonts w:hint="eastAsia"/>
          <w:color w:val="auto"/>
          <w:sz w:val="30"/>
          <w:szCs w:val="30"/>
        </w:rPr>
        <w:t>4</w:t>
      </w:r>
      <w:r>
        <w:rPr>
          <w:rFonts w:hint="eastAsia"/>
          <w:color w:val="auto"/>
          <w:sz w:val="30"/>
          <w:szCs w:val="30"/>
        </w:rPr>
        <w:t xml:space="preserve">.3 </w:t>
      </w:r>
      <w:r>
        <w:rPr>
          <w:rFonts w:hint="eastAsia"/>
          <w:color w:val="auto"/>
          <w:sz w:val="30"/>
          <w:szCs w:val="30"/>
        </w:rPr>
        <w:t>业务逻辑层</w:t>
      </w:r>
      <w:bookmarkEnd w:id="75"/>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hint="eastAsia"/>
          <w:sz w:val="24"/>
          <w:szCs w:val="24"/>
        </w:rPr>
        <w:t>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w:t>
      </w:r>
      <w:r>
        <w:rPr>
          <w:rFonts w:ascii="Times New Roman" w:hAnsi="Times New Roman" w:cs="Times New Roman" w:hint="eastAsia"/>
          <w:sz w:val="24"/>
          <w:szCs w:val="24"/>
        </w:rPr>
        <w:t>资料上传下载</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w:t>
      </w:r>
      <w:r>
        <w:rPr>
          <w:rFonts w:ascii="Times New Roman" w:hAnsi="Times New Roman" w:cs="Times New Roman" w:hint="eastAsia"/>
          <w:sz w:val="24"/>
          <w:szCs w:val="24"/>
        </w:rPr>
        <w:t>上传下载</w:t>
      </w:r>
      <w:r>
        <w:rPr>
          <w:rFonts w:ascii="Times New Roman" w:hAnsi="Times New Roman" w:cs="Times New Roman"/>
          <w:sz w:val="24"/>
          <w:szCs w:val="24"/>
        </w:rPr>
        <w:t>的业务逻辑接口</w:t>
      </w:r>
      <w:r>
        <w:rPr>
          <w:rFonts w:ascii="Times New Roman" w:hAnsi="Times New Roman" w:cs="Times New Roman" w:hint="eastAsia"/>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10"/>
        <w:gridCol w:w="2348"/>
        <w:gridCol w:w="2436"/>
        <w:gridCol w:w="2411"/>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资料上传下载</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TeacherService</w:t>
            </w:r>
            <w:r>
              <w:rPr>
                <w:rFonts w:ascii="Times New Roman" w:hAnsi="Times New Roman" w:cs="Times New Roman"/>
                <w:sz w:val="24"/>
                <w:szCs w:val="24"/>
              </w:rPr>
              <w: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StudentService</w:t>
            </w:r>
            <w:r>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FileDataMapper.java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返回当前页面</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hint="eastAsia"/>
          <w:sz w:val="24"/>
          <w:szCs w:val="24"/>
        </w:rPr>
        <w:t>资料上传下载资料</w:t>
      </w:r>
      <w:r>
        <w:rPr>
          <w:rFonts w:ascii="Times New Roman" w:hAnsi="Times New Roman" w:cs="Times New Roman"/>
          <w:sz w:val="24"/>
          <w:szCs w:val="24"/>
        </w:rPr>
        <w:t>模块的</w:t>
      </w:r>
      <w:r>
        <w:rPr>
          <w:rFonts w:ascii="Times New Roman" w:hAnsi="Times New Roman" w:cs="Times New Roman" w:hint="eastAsia"/>
          <w:sz w:val="24"/>
          <w:szCs w:val="24"/>
        </w:rPr>
        <w:t>业务逻辑层是</w:t>
      </w:r>
      <w:r>
        <w:rPr>
          <w:rFonts w:ascii="Times New Roman" w:hAnsi="Times New Roman" w:cs="Times New Roman" w:hint="eastAsia"/>
          <w:sz w:val="24"/>
          <w:szCs w:val="24"/>
        </w:rPr>
        <w:t>分别</w:t>
      </w:r>
      <w:r>
        <w:rPr>
          <w:rFonts w:ascii="Times New Roman" w:hAnsi="Times New Roman" w:cs="Times New Roman"/>
          <w:sz w:val="24"/>
          <w:szCs w:val="24"/>
        </w:rPr>
        <w:t>调用了</w:t>
      </w:r>
      <w:r>
        <w:rPr>
          <w:rFonts w:ascii="Times New Roman" w:hAnsi="Times New Roman" w:cs="Times New Roman" w:hint="eastAsia"/>
          <w:sz w:val="24"/>
          <w:szCs w:val="24"/>
        </w:rPr>
        <w:t>FileDataMapper.java</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76" w:name="_Toc24715"/>
      <w:r>
        <w:rPr>
          <w:rFonts w:hint="eastAsia"/>
          <w:color w:val="auto"/>
          <w:sz w:val="30"/>
          <w:szCs w:val="30"/>
        </w:rPr>
        <w:t>4.</w:t>
      </w:r>
      <w:r>
        <w:rPr>
          <w:rFonts w:hint="eastAsia"/>
          <w:color w:val="auto"/>
          <w:sz w:val="30"/>
          <w:szCs w:val="30"/>
        </w:rPr>
        <w:t>4</w:t>
      </w:r>
      <w:r>
        <w:rPr>
          <w:rFonts w:hint="eastAsia"/>
          <w:color w:val="auto"/>
          <w:sz w:val="30"/>
          <w:szCs w:val="30"/>
        </w:rPr>
        <w:t xml:space="preserve">.4 </w:t>
      </w:r>
      <w:r>
        <w:rPr>
          <w:rFonts w:hint="eastAsia"/>
          <w:color w:val="auto"/>
          <w:sz w:val="30"/>
          <w:szCs w:val="30"/>
        </w:rPr>
        <w:t>数据持久层</w:t>
      </w:r>
      <w:bookmarkEnd w:id="76"/>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22"/>
        <w:gridCol w:w="2459"/>
        <w:gridCol w:w="2291"/>
        <w:gridCol w:w="2433"/>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资料上传下载</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FileDataMapper.java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FileData.java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470ED9">
      <w:pPr>
        <w:pStyle w:val="30"/>
        <w:rPr>
          <w:color w:val="auto"/>
          <w:sz w:val="30"/>
          <w:szCs w:val="30"/>
        </w:rPr>
      </w:pPr>
      <w:bookmarkStart w:id="77" w:name="_Toc864"/>
      <w:r>
        <w:rPr>
          <w:rFonts w:hint="eastAsia"/>
          <w:color w:val="auto"/>
          <w:sz w:val="30"/>
          <w:szCs w:val="30"/>
        </w:rPr>
        <w:t>4.</w:t>
      </w:r>
      <w:r>
        <w:rPr>
          <w:rFonts w:hint="eastAsia"/>
          <w:color w:val="auto"/>
          <w:sz w:val="30"/>
          <w:szCs w:val="30"/>
        </w:rPr>
        <w:t>4</w:t>
      </w:r>
      <w:r>
        <w:rPr>
          <w:rFonts w:hint="eastAsia"/>
          <w:color w:val="auto"/>
          <w:sz w:val="30"/>
          <w:szCs w:val="30"/>
        </w:rPr>
        <w:t xml:space="preserve">.5 </w:t>
      </w:r>
      <w:r>
        <w:rPr>
          <w:rFonts w:hint="eastAsia"/>
          <w:color w:val="auto"/>
          <w:sz w:val="30"/>
          <w:szCs w:val="30"/>
        </w:rPr>
        <w:t>域模型层</w:t>
      </w:r>
      <w:bookmarkEnd w:id="77"/>
    </w:p>
    <w:p w:rsidR="00696EF0" w:rsidRDefault="00470ED9">
      <w:pPr>
        <w:rPr>
          <w:rFonts w:ascii="Times New Roman" w:hAnsi="Times New Roman" w:cs="Times New Roman"/>
          <w:sz w:val="24"/>
          <w:szCs w:val="24"/>
        </w:rPr>
      </w:pPr>
      <w:r>
        <w:tab/>
      </w:r>
      <w:r>
        <w:rPr>
          <w:rFonts w:hint="eastAsia"/>
        </w:rPr>
        <w:t>资料上传下载</w:t>
      </w:r>
      <w:r>
        <w:rPr>
          <w:rFonts w:ascii="Times New Roman" w:hAnsi="Times New Roman" w:cs="Times New Roman"/>
          <w:sz w:val="24"/>
          <w:szCs w:val="24"/>
        </w:rPr>
        <w:t>模块用到域模型层中</w:t>
      </w:r>
      <w:r>
        <w:rPr>
          <w:rFonts w:ascii="Times New Roman" w:hAnsi="Times New Roman" w:cs="Times New Roman" w:hint="eastAsia"/>
          <w:sz w:val="24"/>
          <w:szCs w:val="24"/>
        </w:rPr>
        <w:t>FileData.java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hint="eastAsia"/>
          <w:sz w:val="24"/>
          <w:szCs w:val="24"/>
        </w:rPr>
        <w:t>资料上传下载</w:t>
      </w:r>
      <w:r>
        <w:rPr>
          <w:rFonts w:ascii="Times New Roman" w:hAnsi="Times New Roman" w:cs="Times New Roman"/>
          <w:sz w:val="24"/>
          <w:szCs w:val="24"/>
        </w:rPr>
        <w:t>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w:t>
      </w:r>
      <w:r>
        <w:rPr>
          <w:rFonts w:ascii="Times New Roman" w:hAnsi="Times New Roman" w:cs="Times New Roman" w:hint="eastAsia"/>
          <w:sz w:val="24"/>
          <w:szCs w:val="24"/>
        </w:rPr>
        <w:t>资料上传下载</w:t>
      </w:r>
      <w:r>
        <w:rPr>
          <w:rFonts w:ascii="Times New Roman" w:hAnsi="Times New Roman" w:cs="Times New Roman" w:hint="eastAsia"/>
          <w:sz w:val="24"/>
          <w:szCs w:val="24"/>
        </w:rPr>
        <w:t>模块域模型层列表如所示。</w:t>
      </w:r>
    </w:p>
    <w:p w:rsidR="00696EF0" w:rsidRDefault="00470ED9">
      <w:pPr>
        <w:jc w:val="center"/>
        <w:rPr>
          <w:rFonts w:ascii="Times New Roman" w:hAnsi="Times New Roman" w:cs="Times New Roman"/>
          <w:sz w:val="24"/>
          <w:szCs w:val="24"/>
        </w:rPr>
      </w:pPr>
      <w:r>
        <w:rPr>
          <w:rFonts w:ascii="Times New Roman" w:hAnsi="Times New Roman" w:cs="Times New Roman" w:hint="eastAsia"/>
          <w:sz w:val="24"/>
          <w:szCs w:val="24"/>
        </w:rPr>
        <w:t>资料上传下载</w:t>
      </w:r>
      <w:r>
        <w:rPr>
          <w:rFonts w:ascii="Times New Roman" w:hAnsi="Times New Roman" w:cs="Times New Roman" w:hint="eastAsia"/>
          <w:sz w:val="24"/>
          <w:szCs w:val="24"/>
        </w:rPr>
        <w:t>模块域模型</w:t>
      </w:r>
      <w:r>
        <w:rPr>
          <w:rFonts w:ascii="Times New Roman" w:hAnsi="Times New Roman" w:cs="Times New Roman"/>
          <w:sz w:val="24"/>
          <w:szCs w:val="24"/>
        </w:rPr>
        <w:t>层列表</w:t>
      </w:r>
    </w:p>
    <w:tbl>
      <w:tblPr>
        <w:tblW w:w="8187"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758"/>
        <w:gridCol w:w="5429"/>
      </w:tblGrid>
      <w:tr w:rsidR="00696EF0">
        <w:trPr>
          <w:jc w:val="center"/>
        </w:trPr>
        <w:tc>
          <w:tcPr>
            <w:tcW w:w="275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758"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FileData.java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FileData</w:t>
            </w:r>
            <w:r>
              <w:rPr>
                <w:rFonts w:ascii="Times New Roman" w:hAnsi="Times New Roman" w:cs="Times New Roman" w:hint="eastAsia"/>
                <w:sz w:val="24"/>
                <w:szCs w:val="24"/>
              </w:rPr>
              <w:t>实体拥有</w:t>
            </w:r>
            <w:r>
              <w:rPr>
                <w:rFonts w:ascii="Times New Roman" w:hAnsi="Times New Roman" w:cs="Times New Roman" w:hint="eastAsia"/>
                <w:sz w:val="24"/>
                <w:szCs w:val="24"/>
              </w:rPr>
              <w:t>filename filepath cno</w:t>
            </w:r>
            <w:r>
              <w:rPr>
                <w:rFonts w:ascii="Times New Roman" w:hAnsi="Times New Roman" w:cs="Times New Roman" w:hint="eastAsia"/>
                <w:sz w:val="24"/>
                <w:szCs w:val="24"/>
              </w:rPr>
              <w:t>三个属性用于装配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FileData.java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r>
        <w:rPr>
          <w:noProof/>
          <w:szCs w:val="21"/>
        </w:rPr>
        <w:lastRenderedPageBreak/>
        <mc:AlternateContent>
          <mc:Choice Requires="wps">
            <w:drawing>
              <wp:inline distT="0" distB="0" distL="0" distR="0">
                <wp:extent cx="5260975" cy="3988435"/>
                <wp:effectExtent l="4445" t="4445" r="7620" b="15240"/>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Filedata implements Serializable {</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filename;</w:t>
                            </w:r>
                            <w:r>
                              <w:rPr>
                                <w:rFonts w:ascii="宋体" w:eastAsia="宋体" w:hAnsi="宋体" w:cs="宋体"/>
                                <w:sz w:val="24"/>
                                <w:szCs w:val="24"/>
                              </w:rPr>
                              <w:br/>
                            </w:r>
                            <w:r>
                              <w:rPr>
                                <w:rFonts w:ascii="宋体" w:eastAsia="宋体" w:hAnsi="宋体" w:cs="宋体"/>
                                <w:sz w:val="24"/>
                                <w:szCs w:val="24"/>
                              </w:rPr>
                              <w:br/>
                              <w:t>    private String filepath;</w:t>
                            </w:r>
                            <w:r>
                              <w:rPr>
                                <w:rFonts w:ascii="宋体" w:eastAsia="宋体" w:hAnsi="宋体" w:cs="宋体"/>
                                <w:sz w:val="24"/>
                                <w:szCs w:val="24"/>
                              </w:rPr>
                              <w:br/>
                            </w:r>
                            <w:r>
                              <w:rPr>
                                <w:rFonts w:ascii="宋体" w:eastAsia="宋体" w:hAnsi="宋体" w:cs="宋体"/>
                                <w:sz w:val="24"/>
                                <w:szCs w:val="24"/>
                              </w:rPr>
                              <w:br/>
                              <w:t>    private String cno;</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8" o:spid="_x0000_s1031"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" fillcolor="#a5a5a5">
                <v:textbox style="mso-fit-shape-to-text:t">
                  <w:txbxContent>
                    <w:p w:rsidR="00696EF0" w:rsidRDefault="00470ED9">
                      <w:r>
                        <w:rPr>
                          <w:rFonts w:ascii="宋体" w:eastAsia="宋体" w:hAnsi="宋体" w:cs="宋体"/>
                          <w:sz w:val="24"/>
                          <w:szCs w:val="24"/>
                        </w:rP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Filedata implements Serializable {</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filename;</w:t>
                      </w:r>
                      <w:r>
                        <w:rPr>
                          <w:rFonts w:ascii="宋体" w:eastAsia="宋体" w:hAnsi="宋体" w:cs="宋体"/>
                          <w:sz w:val="24"/>
                          <w:szCs w:val="24"/>
                        </w:rPr>
                        <w:br/>
                      </w:r>
                      <w:r>
                        <w:rPr>
                          <w:rFonts w:ascii="宋体" w:eastAsia="宋体" w:hAnsi="宋体" w:cs="宋体"/>
                          <w:sz w:val="24"/>
                          <w:szCs w:val="24"/>
                        </w:rPr>
                        <w:br/>
                        <w:t>    private String filepath;</w:t>
                      </w:r>
                      <w:r>
                        <w:rPr>
                          <w:rFonts w:ascii="宋体" w:eastAsia="宋体" w:hAnsi="宋体" w:cs="宋体"/>
                          <w:sz w:val="24"/>
                          <w:szCs w:val="24"/>
                        </w:rPr>
                        <w:br/>
                      </w:r>
                      <w:r>
                        <w:rPr>
                          <w:rFonts w:ascii="宋体" w:eastAsia="宋体" w:hAnsi="宋体" w:cs="宋体"/>
                          <w:sz w:val="24"/>
                          <w:szCs w:val="24"/>
                        </w:rPr>
                        <w:br/>
                        <w:t>    private String cno;</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v:textbox>
                <w10:anchorlock/>
              </v:shape>
            </w:pict>
          </mc:Fallback>
        </mc:AlternateContent>
      </w:r>
    </w:p>
    <w:p w:rsidR="00696EF0" w:rsidRDefault="00696EF0">
      <w:pPr>
        <w:rPr>
          <w:sz w:val="24"/>
          <w:szCs w:val="24"/>
        </w:rPr>
      </w:pPr>
    </w:p>
    <w:p w:rsidR="00696EF0" w:rsidRDefault="00696EF0">
      <w:pPr>
        <w:rPr>
          <w:sz w:val="24"/>
          <w:szCs w:val="24"/>
        </w:rPr>
      </w:pPr>
    </w:p>
    <w:p w:rsidR="00696EF0" w:rsidRDefault="00470ED9">
      <w:pPr>
        <w:pStyle w:val="12"/>
        <w:rPr>
          <w:rFonts w:ascii="Times New Roman" w:eastAsia="黑体" w:hAnsi="Times New Roman"/>
          <w:color w:val="auto"/>
          <w:sz w:val="44"/>
          <w:szCs w:val="44"/>
        </w:rPr>
      </w:pPr>
      <w:bookmarkStart w:id="78" w:name="_Toc435555021"/>
      <w:bookmarkStart w:id="79" w:name="_Toc3631"/>
      <w:r>
        <w:rPr>
          <w:rFonts w:ascii="Times New Roman" w:eastAsia="黑体" w:hAnsi="Times New Roman" w:hint="eastAsia"/>
          <w:color w:val="auto"/>
          <w:sz w:val="44"/>
          <w:szCs w:val="44"/>
        </w:rPr>
        <w:t>5</w:t>
      </w:r>
      <w:r>
        <w:rPr>
          <w:rFonts w:ascii="Times New Roman" w:eastAsia="黑体" w:hAnsi="Times New Roman" w:hint="eastAsia"/>
          <w:color w:val="auto"/>
          <w:sz w:val="44"/>
          <w:szCs w:val="44"/>
        </w:rPr>
        <w:t>、</w:t>
      </w:r>
      <w:r>
        <w:rPr>
          <w:rFonts w:ascii="Times New Roman" w:eastAsia="黑体" w:hAnsi="Times New Roman" w:hint="eastAsia"/>
          <w:color w:val="auto"/>
          <w:sz w:val="44"/>
          <w:szCs w:val="44"/>
        </w:rPr>
        <w:t>管理端模块详细设计</w:t>
      </w:r>
      <w:bookmarkEnd w:id="78"/>
      <w:bookmarkEnd w:id="79"/>
    </w:p>
    <w:p w:rsidR="00696EF0" w:rsidRDefault="00470ED9">
      <w:pPr>
        <w:pStyle w:val="af"/>
        <w:ind w:firstLine="420"/>
      </w:pPr>
      <w:r>
        <w:rPr>
          <w:rFonts w:ascii="Times New Roman" w:hAnsi="Times New Roman" w:cs="Times New Roman" w:hint="eastAsia"/>
          <w:sz w:val="24"/>
          <w:szCs w:val="24"/>
        </w:rPr>
        <w:t>管理</w:t>
      </w:r>
      <w:r>
        <w:rPr>
          <w:rFonts w:ascii="Times New Roman" w:hAnsi="Times New Roman" w:cs="Times New Roman" w:hint="eastAsia"/>
          <w:sz w:val="24"/>
          <w:szCs w:val="24"/>
        </w:rPr>
        <w:t>端模块主要包括</w:t>
      </w:r>
      <w:r>
        <w:rPr>
          <w:rFonts w:ascii="Times New Roman" w:hAnsi="Times New Roman" w:cs="Times New Roman" w:hint="eastAsia"/>
          <w:sz w:val="24"/>
          <w:szCs w:val="24"/>
        </w:rPr>
        <w:t>新闻管理、用户管理、课程信息管理</w:t>
      </w:r>
      <w:r>
        <w:rPr>
          <w:rFonts w:ascii="Times New Roman" w:hAnsi="Times New Roman" w:cs="Times New Roman" w:hint="eastAsia"/>
          <w:sz w:val="24"/>
          <w:szCs w:val="24"/>
        </w:rPr>
        <w:t>模块</w:t>
      </w:r>
      <w:r>
        <w:rPr>
          <w:rFonts w:ascii="Times New Roman" w:hAnsi="Times New Roman" w:cs="Times New Roman"/>
          <w:sz w:val="24"/>
          <w:szCs w:val="24"/>
        </w:rPr>
        <w:t>。</w:t>
      </w:r>
    </w:p>
    <w:p w:rsidR="00696EF0" w:rsidRDefault="00470ED9">
      <w:pPr>
        <w:pStyle w:val="2"/>
        <w:rPr>
          <w:color w:val="auto"/>
          <w:sz w:val="32"/>
          <w:szCs w:val="32"/>
        </w:rPr>
      </w:pPr>
      <w:bookmarkStart w:id="80" w:name="_Toc7372"/>
      <w:bookmarkStart w:id="81" w:name="_Toc435555022"/>
      <w:r>
        <w:rPr>
          <w:rFonts w:hint="eastAsia"/>
          <w:color w:val="auto"/>
          <w:sz w:val="32"/>
          <w:szCs w:val="32"/>
        </w:rPr>
        <w:lastRenderedPageBreak/>
        <w:t>5.1</w:t>
      </w:r>
      <w:r>
        <w:rPr>
          <w:rFonts w:hint="eastAsia"/>
          <w:color w:val="auto"/>
          <w:sz w:val="32"/>
          <w:szCs w:val="32"/>
        </w:rPr>
        <w:t>、</w:t>
      </w:r>
      <w:r>
        <w:rPr>
          <w:rFonts w:hint="eastAsia"/>
          <w:color w:val="auto"/>
          <w:sz w:val="32"/>
          <w:szCs w:val="32"/>
        </w:rPr>
        <w:t>新闻管理</w:t>
      </w:r>
      <w:r>
        <w:rPr>
          <w:rFonts w:hint="eastAsia"/>
          <w:color w:val="auto"/>
          <w:sz w:val="32"/>
          <w:szCs w:val="32"/>
        </w:rPr>
        <w:t>模块详细设计</w:t>
      </w:r>
      <w:bookmarkEnd w:id="80"/>
      <w:bookmarkEnd w:id="81"/>
    </w:p>
    <w:p w:rsidR="00696EF0" w:rsidRDefault="00470ED9">
      <w:pPr>
        <w:ind w:firstLine="420"/>
        <w:rPr>
          <w:sz w:val="32"/>
          <w:szCs w:val="32"/>
        </w:rPr>
      </w:pPr>
      <w:r>
        <w:rPr>
          <w:rFonts w:ascii="Times New Roman" w:hAnsi="Times New Roman" w:cs="Times New Roman" w:hint="eastAsia"/>
          <w:sz w:val="24"/>
          <w:szCs w:val="24"/>
        </w:rPr>
        <w:t>在</w:t>
      </w:r>
      <w:r>
        <w:rPr>
          <w:rFonts w:ascii="Times New Roman" w:hAnsi="Times New Roman" w:cs="Times New Roman" w:hint="eastAsia"/>
          <w:sz w:val="24"/>
          <w:szCs w:val="24"/>
        </w:rPr>
        <w:t>新闻管理</w:t>
      </w:r>
      <w:r>
        <w:rPr>
          <w:rFonts w:ascii="Times New Roman" w:hAnsi="Times New Roman" w:cs="Times New Roman"/>
          <w:sz w:val="24"/>
          <w:szCs w:val="24"/>
        </w:rPr>
        <w:t>模块</w:t>
      </w:r>
      <w:r>
        <w:rPr>
          <w:rFonts w:ascii="Times New Roman" w:hAnsi="Times New Roman" w:cs="Times New Roman" w:hint="eastAsia"/>
          <w:sz w:val="24"/>
          <w:szCs w:val="24"/>
        </w:rPr>
        <w:t>时</w:t>
      </w:r>
      <w:r>
        <w:rPr>
          <w:rFonts w:ascii="Times New Roman" w:hAnsi="Times New Roman" w:cs="Times New Roman"/>
          <w:sz w:val="24"/>
          <w:szCs w:val="24"/>
        </w:rPr>
        <w:t>，</w:t>
      </w:r>
      <w:r>
        <w:rPr>
          <w:rFonts w:ascii="Times New Roman" w:hAnsi="Times New Roman" w:cs="Times New Roman" w:hint="eastAsia"/>
          <w:sz w:val="24"/>
          <w:szCs w:val="24"/>
        </w:rPr>
        <w:t>系统</w:t>
      </w:r>
      <w:r>
        <w:rPr>
          <w:rFonts w:ascii="Times New Roman" w:hAnsi="Times New Roman" w:cs="Times New Roman"/>
          <w:sz w:val="24"/>
          <w:szCs w:val="24"/>
        </w:rPr>
        <w:t>操作</w:t>
      </w:r>
      <w:r>
        <w:rPr>
          <w:rFonts w:ascii="Times New Roman" w:hAnsi="Times New Roman" w:cs="Times New Roman" w:hint="eastAsia"/>
          <w:sz w:val="24"/>
          <w:szCs w:val="24"/>
        </w:rPr>
        <w:t>示意图如图所示</w:t>
      </w:r>
      <w:r>
        <w:rPr>
          <w:rFonts w:ascii="Times New Roman" w:hAnsi="Times New Roman" w:cs="Times New Roman"/>
          <w:sz w:val="24"/>
          <w:szCs w:val="24"/>
        </w:rPr>
        <w:t>。</w:t>
      </w:r>
      <w:r>
        <w:rPr>
          <w:noProof/>
        </w:rPr>
        <w:drawing>
          <wp:inline distT="0" distB="0" distL="0" distR="0">
            <wp:extent cx="5274310" cy="27451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2745105"/>
                    </a:xfrm>
                    <a:prstGeom prst="rect">
                      <a:avLst/>
                    </a:prstGeom>
                    <a:noFill/>
                    <a:ln>
                      <a:noFill/>
                    </a:ln>
                  </pic:spPr>
                </pic:pic>
              </a:graphicData>
            </a:graphic>
          </wp:inline>
        </w:drawing>
      </w:r>
    </w:p>
    <w:p w:rsidR="00696EF0" w:rsidRDefault="00470ED9">
      <w:pPr>
        <w:pStyle w:val="30"/>
        <w:rPr>
          <w:color w:val="auto"/>
          <w:sz w:val="30"/>
          <w:szCs w:val="30"/>
        </w:rPr>
      </w:pPr>
      <w:bookmarkStart w:id="82" w:name="_Toc2318"/>
      <w:r>
        <w:rPr>
          <w:rFonts w:hint="eastAsia"/>
          <w:color w:val="auto"/>
          <w:sz w:val="30"/>
          <w:szCs w:val="30"/>
        </w:rPr>
        <w:t>5.1</w:t>
      </w:r>
      <w:r>
        <w:rPr>
          <w:rFonts w:hint="eastAsia"/>
          <w:color w:val="auto"/>
          <w:sz w:val="30"/>
          <w:szCs w:val="30"/>
        </w:rPr>
        <w:t xml:space="preserve">.1 </w:t>
      </w:r>
      <w:r>
        <w:rPr>
          <w:rFonts w:hint="eastAsia"/>
          <w:color w:val="auto"/>
          <w:sz w:val="30"/>
          <w:szCs w:val="30"/>
        </w:rPr>
        <w:t>表现层</w:t>
      </w:r>
      <w:bookmarkEnd w:id="82"/>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sz w:val="24"/>
          <w:szCs w:val="24"/>
        </w:rPr>
        <w:t>模块</w:t>
      </w:r>
      <w:r>
        <w:rPr>
          <w:rFonts w:ascii="Times New Roman" w:hAnsi="Times New Roman" w:cs="Times New Roman" w:hint="eastAsia"/>
          <w:sz w:val="24"/>
          <w:szCs w:val="24"/>
        </w:rPr>
        <w:t>的表现层</w:t>
      </w:r>
      <w:r>
        <w:rPr>
          <w:rFonts w:ascii="Times New Roman" w:hAnsi="Times New Roman" w:cs="Times New Roman" w:hint="eastAsia"/>
          <w:sz w:val="24"/>
          <w:szCs w:val="24"/>
        </w:rPr>
        <w:t>对新闻列表进行增删查改。</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NewsEdit.vue</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NewsList.vue</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NewsDetail.vue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对新闻列表进行增删查改</w:t>
            </w:r>
          </w:p>
        </w:tc>
      </w:tr>
    </w:tbl>
    <w:p w:rsidR="00696EF0" w:rsidRDefault="00696EF0"/>
    <w:p w:rsidR="00696EF0" w:rsidRDefault="00470ED9">
      <w:pPr>
        <w:pStyle w:val="30"/>
        <w:rPr>
          <w:color w:val="auto"/>
          <w:sz w:val="30"/>
          <w:szCs w:val="30"/>
        </w:rPr>
      </w:pPr>
      <w:bookmarkStart w:id="83" w:name="_Toc19564"/>
      <w:r>
        <w:rPr>
          <w:rFonts w:hint="eastAsia"/>
          <w:color w:val="auto"/>
          <w:sz w:val="30"/>
          <w:szCs w:val="30"/>
        </w:rPr>
        <w:t>5.1</w:t>
      </w:r>
      <w:r>
        <w:rPr>
          <w:rFonts w:hint="eastAsia"/>
          <w:color w:val="auto"/>
          <w:sz w:val="30"/>
          <w:szCs w:val="30"/>
        </w:rPr>
        <w:t xml:space="preserve">.2 </w:t>
      </w:r>
      <w:r>
        <w:rPr>
          <w:rFonts w:hint="eastAsia"/>
          <w:color w:val="auto"/>
          <w:sz w:val="30"/>
          <w:szCs w:val="30"/>
        </w:rPr>
        <w:t>控制层</w:t>
      </w:r>
      <w:bookmarkEnd w:id="83"/>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hint="eastAsia"/>
          <w:sz w:val="24"/>
          <w:szCs w:val="24"/>
        </w:rPr>
        <w:t>NewsEdit.vue</w:t>
      </w:r>
      <w:r>
        <w:rPr>
          <w:rFonts w:ascii="Times New Roman" w:hAnsi="Times New Roman" w:cs="Times New Roman" w:hint="eastAsia"/>
          <w:sz w:val="24"/>
          <w:szCs w:val="24"/>
        </w:rPr>
        <w:t>，</w:t>
      </w:r>
      <w:r>
        <w:rPr>
          <w:rFonts w:ascii="Times New Roman" w:hAnsi="Times New Roman" w:cs="Times New Roman" w:hint="eastAsia"/>
          <w:sz w:val="24"/>
          <w:szCs w:val="24"/>
        </w:rPr>
        <w:t>NewsList.vue</w:t>
      </w:r>
      <w:r>
        <w:rPr>
          <w:rFonts w:ascii="Times New Roman" w:hAnsi="Times New Roman" w:cs="Times New Roman" w:hint="eastAsia"/>
          <w:sz w:val="24"/>
          <w:szCs w:val="24"/>
        </w:rPr>
        <w:t>，</w:t>
      </w:r>
      <w:r>
        <w:rPr>
          <w:rFonts w:ascii="Times New Roman" w:hAnsi="Times New Roman" w:cs="Times New Roman" w:hint="eastAsia"/>
          <w:sz w:val="24"/>
          <w:szCs w:val="24"/>
        </w:rPr>
        <w:t>NewsDetail.vue</w:t>
      </w:r>
      <w:r>
        <w:rPr>
          <w:rFonts w:ascii="Times New Roman" w:hAnsi="Times New Roman" w:cs="Times New Roman" w:hint="eastAsia"/>
          <w:sz w:val="24"/>
          <w:szCs w:val="24"/>
        </w:rPr>
        <w:t>页面输入，调用</w:t>
      </w:r>
      <w:r>
        <w:rPr>
          <w:rFonts w:ascii="Times New Roman" w:hAnsi="Times New Roman" w:cs="Times New Roman" w:hint="eastAsia"/>
          <w:sz w:val="24"/>
          <w:szCs w:val="24"/>
        </w:rPr>
        <w:t>AdminController</w:t>
      </w:r>
      <w:r>
        <w:rPr>
          <w:rFonts w:ascii="Times New Roman" w:hAnsi="Times New Roman" w:cs="Times New Roman" w:hint="eastAsia"/>
          <w:sz w:val="24"/>
          <w:szCs w:val="24"/>
        </w:rPr>
        <w:t>中的方法</w:t>
      </w:r>
      <w:r>
        <w:rPr>
          <w:rFonts w:ascii="Times New Roman" w:hAnsi="Times New Roman" w:cs="Times New Roman"/>
          <w:sz w:val="24"/>
          <w:szCs w:val="24"/>
        </w:rPr>
        <w:t>。</w:t>
      </w:r>
      <w:r>
        <w:rPr>
          <w:rFonts w:ascii="Times New Roman" w:hAnsi="Times New Roman" w:cs="Times New Roman" w:hint="eastAsia"/>
          <w:sz w:val="24"/>
          <w:szCs w:val="24"/>
        </w:rPr>
        <w:t>新闻管理</w:t>
      </w:r>
      <w:r>
        <w:rPr>
          <w:rFonts w:ascii="Times New Roman" w:hAnsi="Times New Roman" w:cs="Times New Roman" w:hint="eastAsia"/>
          <w:sz w:val="24"/>
          <w:szCs w:val="24"/>
        </w:rPr>
        <w:t>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42"/>
        <w:gridCol w:w="2209"/>
        <w:gridCol w:w="2159"/>
        <w:gridCol w:w="2895"/>
      </w:tblGrid>
      <w:tr w:rsidR="00696EF0">
        <w:trPr>
          <w:jc w:val="center"/>
        </w:trPr>
        <w:tc>
          <w:tcPr>
            <w:tcW w:w="1243"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19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6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90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43"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创建、编辑、查看</w:t>
            </w:r>
            <w:r>
              <w:rPr>
                <w:rFonts w:ascii="Times New Roman" w:hAnsi="Times New Roman" w:cs="Times New Roman" w:hint="eastAsia"/>
                <w:sz w:val="24"/>
                <w:szCs w:val="24"/>
              </w:rPr>
              <w:lastRenderedPageBreak/>
              <w:t>新闻</w:t>
            </w:r>
          </w:p>
        </w:tc>
        <w:tc>
          <w:tcPr>
            <w:tcW w:w="2198"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AdminCotroller.java</w:t>
            </w: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当前页面，提示对应信息成功</w:t>
            </w:r>
          </w:p>
        </w:tc>
      </w:tr>
      <w:tr w:rsidR="00696EF0">
        <w:trPr>
          <w:jc w:val="center"/>
        </w:trPr>
        <w:tc>
          <w:tcPr>
            <w:tcW w:w="1243"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当前页面，提示对应信息失败</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AdminController.java</w:t>
      </w:r>
      <w:r>
        <w:rPr>
          <w:rFonts w:ascii="Times New Roman" w:hAnsi="Times New Roman" w:cs="Times New Roman" w:hint="eastAsia"/>
          <w:sz w:val="24"/>
          <w:szCs w:val="24"/>
        </w:rPr>
        <w:t>的</w:t>
      </w:r>
      <w:r>
        <w:rPr>
          <w:rFonts w:ascii="Times New Roman" w:hAnsi="Times New Roman" w:cs="Times New Roman" w:hint="eastAsia"/>
          <w:sz w:val="24"/>
          <w:szCs w:val="24"/>
        </w:rPr>
        <w:t>相关方法</w:t>
      </w:r>
      <w:r>
        <w:rPr>
          <w:rFonts w:ascii="Times New Roman" w:hAnsi="Times New Roman" w:cs="Times New Roman" w:hint="eastAsia"/>
          <w:sz w:val="24"/>
          <w:szCs w:val="24"/>
        </w:rPr>
        <w:t>描述</w:t>
      </w:r>
      <w:r>
        <w:rPr>
          <w:rFonts w:ascii="Times New Roman" w:hAnsi="Times New Roman" w:cs="Times New Roman"/>
          <w:sz w:val="24"/>
          <w:szCs w:val="24"/>
        </w:rPr>
        <w:t>如下所示：</w:t>
      </w:r>
    </w:p>
    <w:p w:rsidR="00696EF0" w:rsidRDefault="00470ED9">
      <w:pPr>
        <w:rPr>
          <w:szCs w:val="21"/>
        </w:rPr>
      </w:pPr>
      <w:r>
        <w:rPr>
          <w:noProof/>
          <w:szCs w:val="21"/>
        </w:rPr>
        <mc:AlternateContent>
          <mc:Choice Requires="wps">
            <w:drawing>
              <wp:inline distT="0" distB="0" distL="0" distR="0">
                <wp:extent cx="5224780" cy="1878965"/>
                <wp:effectExtent l="4445" t="4445" r="13335" b="6350"/>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    @GetMapping("/news")</w:t>
                            </w:r>
                            <w:r>
                              <w:rPr>
                                <w:rFonts w:ascii="宋体" w:eastAsia="宋体" w:hAnsi="宋体" w:cs="宋体"/>
                                <w:sz w:val="24"/>
                                <w:szCs w:val="24"/>
                              </w:rPr>
                              <w:br/>
                              <w:t>    public Result news(Integer currentPage) {</w:t>
                            </w:r>
                            <w:r>
                              <w:rPr>
                                <w:rFonts w:ascii="宋体" w:eastAsia="宋体" w:hAnsi="宋体" w:cs="宋体"/>
                                <w:sz w:val="24"/>
                                <w:szCs w:val="24"/>
                              </w:rPr>
                              <w:br/>
                            </w:r>
                            <w:r>
                              <w:rPr>
                                <w:rFonts w:ascii="宋体" w:eastAsia="宋体" w:hAnsi="宋体" w:cs="宋体"/>
                                <w:sz w:val="24"/>
                                <w:szCs w:val="24"/>
                              </w:rPr>
                              <w:t>        if(currentPage == null || currentPage &lt; 1) currentPage = 1;</w:t>
                            </w:r>
                            <w:r>
                              <w:rPr>
                                <w:rFonts w:ascii="宋体" w:eastAsia="宋体" w:hAnsi="宋体" w:cs="宋体"/>
                                <w:sz w:val="24"/>
                                <w:szCs w:val="24"/>
                              </w:rPr>
                              <w:br/>
                              <w:t>        Page page = new Page(currentPage, 5);</w:t>
                            </w:r>
                            <w:r>
                              <w:rPr>
                                <w:rFonts w:ascii="宋体" w:eastAsia="宋体" w:hAnsi="宋体" w:cs="宋体"/>
                                <w:sz w:val="24"/>
                                <w:szCs w:val="24"/>
                              </w:rPr>
                              <w:br/>
                              <w:t>        IPage pageData = newsService.page(page, new QueryWrapper&lt;News&gt;().orderByDesc("created"));</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@GetMapping("/news/{id}")</w:t>
                            </w:r>
                            <w:r>
                              <w:rPr>
                                <w:rFonts w:ascii="宋体" w:eastAsia="宋体" w:hAnsi="宋体" w:cs="宋体"/>
                                <w:sz w:val="24"/>
                                <w:szCs w:val="24"/>
                              </w:rPr>
                              <w:br/>
                              <w:t>    public Result detail(@PathVariable(name = "id") String id) {</w:t>
                            </w:r>
                            <w:r>
                              <w:rPr>
                                <w:rFonts w:ascii="宋体" w:eastAsia="宋体" w:hAnsi="宋体" w:cs="宋体"/>
                                <w:sz w:val="24"/>
                                <w:szCs w:val="24"/>
                              </w:rPr>
                              <w:br/>
                              <w:t>        News news = newsService.getById(id);</w:t>
                            </w:r>
                            <w:r>
                              <w:rPr>
                                <w:rFonts w:ascii="宋体" w:eastAsia="宋体" w:hAnsi="宋体" w:cs="宋体"/>
                                <w:sz w:val="24"/>
                                <w:szCs w:val="24"/>
                              </w:rPr>
                              <w:br/>
                              <w:t>        Assert.notNull(news, "</w:t>
                            </w:r>
                            <w:r>
                              <w:rPr>
                                <w:rFonts w:ascii="宋体" w:eastAsia="宋体" w:hAnsi="宋体" w:cs="宋体"/>
                                <w:sz w:val="24"/>
                                <w:szCs w:val="24"/>
                              </w:rPr>
                              <w:t>该新闻已删除！</w:t>
                            </w:r>
                            <w:r>
                              <w:rPr>
                                <w:rFonts w:ascii="宋体" w:eastAsia="宋体" w:hAnsi="宋体" w:cs="宋体"/>
                                <w:sz w:val="24"/>
                                <w:szCs w:val="24"/>
                              </w:rPr>
                              <w:t>");</w:t>
                            </w:r>
                            <w:r>
                              <w:rPr>
                                <w:rFonts w:ascii="宋体" w:eastAsia="宋体" w:hAnsi="宋体" w:cs="宋体"/>
                                <w:sz w:val="24"/>
                                <w:szCs w:val="24"/>
                              </w:rPr>
                              <w:br/>
                              <w:t>        return Result.success(news);</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@PostMapping("/news/edit</w:t>
                            </w:r>
                            <w:r>
                              <w:rPr>
                                <w:rFonts w:ascii="宋体" w:eastAsia="宋体" w:hAnsi="宋体" w:cs="宋体"/>
                                <w:sz w:val="24"/>
                                <w:szCs w:val="24"/>
                              </w:rPr>
                              <w:t>")</w:t>
                            </w:r>
                            <w:r>
                              <w:rPr>
                                <w:rFonts w:ascii="宋体" w:eastAsia="宋体" w:hAnsi="宋体" w:cs="宋体"/>
                                <w:sz w:val="24"/>
                                <w:szCs w:val="24"/>
                              </w:rPr>
                              <w:br/>
                              <w:t>    public Result edit(@Validated @RequestBody News news) {</w:t>
                            </w:r>
                            <w:r>
                              <w:rPr>
                                <w:rFonts w:ascii="宋体" w:eastAsia="宋体" w:hAnsi="宋体" w:cs="宋体"/>
                                <w:sz w:val="24"/>
                                <w:szCs w:val="24"/>
                              </w:rPr>
                              <w:br/>
                              <w:t>        System.out.println(news.toString());</w:t>
                            </w:r>
                            <w:r>
                              <w:rPr>
                                <w:rFonts w:ascii="宋体" w:eastAsia="宋体" w:hAnsi="宋体" w:cs="宋体"/>
                                <w:sz w:val="24"/>
                                <w:szCs w:val="24"/>
                              </w:rPr>
                              <w:br/>
                              <w:t>        News temp = null;</w:t>
                            </w:r>
                            <w:r>
                              <w:rPr>
                                <w:rFonts w:ascii="宋体" w:eastAsia="宋体" w:hAnsi="宋体" w:cs="宋体"/>
                                <w:sz w:val="24"/>
                                <w:szCs w:val="24"/>
                              </w:rPr>
                              <w:br/>
                              <w:t>        if(news.getId() != null) {</w:t>
                            </w:r>
                            <w:r>
                              <w:rPr>
                                <w:rFonts w:ascii="宋体" w:eastAsia="宋体" w:hAnsi="宋体" w:cs="宋体"/>
                                <w:sz w:val="24"/>
                                <w:szCs w:val="24"/>
                              </w:rPr>
                              <w:br/>
                              <w:t>            temp = newsService.getById(news.getId());</w:t>
                            </w:r>
                            <w:r>
                              <w:rPr>
                                <w:rFonts w:ascii="宋体" w:eastAsia="宋体" w:hAnsi="宋体" w:cs="宋体"/>
                                <w:sz w:val="24"/>
                                <w:szCs w:val="24"/>
                              </w:rPr>
                              <w:br/>
                              <w:t>        } else {</w:t>
                            </w:r>
                            <w:r>
                              <w:rPr>
                                <w:rFonts w:ascii="宋体" w:eastAsia="宋体" w:hAnsi="宋体" w:cs="宋体"/>
                                <w:sz w:val="24"/>
                                <w:szCs w:val="24"/>
                              </w:rPr>
                              <w:br/>
                              <w:t>            temp</w:t>
                            </w:r>
                            <w:r>
                              <w:rPr>
                                <w:rFonts w:ascii="宋体" w:eastAsia="宋体" w:hAnsi="宋体" w:cs="宋体"/>
                                <w:sz w:val="24"/>
                                <w:szCs w:val="24"/>
                              </w:rPr>
                              <w:t> = new News();</w:t>
                            </w:r>
                            <w:r>
                              <w:rPr>
                                <w:rFonts w:ascii="宋体" w:eastAsia="宋体" w:hAnsi="宋体" w:cs="宋体"/>
                                <w:sz w:val="24"/>
                                <w:szCs w:val="24"/>
                              </w:rPr>
                              <w:br/>
                              <w:t>            temp.setCreated(LocalDateTime.now());</w:t>
                            </w:r>
                            <w:r>
                              <w:rPr>
                                <w:rFonts w:ascii="宋体" w:eastAsia="宋体" w:hAnsi="宋体" w:cs="宋体"/>
                                <w:sz w:val="24"/>
                                <w:szCs w:val="24"/>
                              </w:rPr>
                              <w:br/>
                              <w:t>        }</w:t>
                            </w:r>
                            <w:r>
                              <w:rPr>
                                <w:rFonts w:ascii="宋体" w:eastAsia="宋体" w:hAnsi="宋体" w:cs="宋体"/>
                                <w:sz w:val="24"/>
                                <w:szCs w:val="24"/>
                              </w:rPr>
                              <w:br/>
                              <w:t>        BeanUtil.copyProperties(news, temp, "id", "created");</w:t>
                            </w:r>
                            <w:r>
                              <w:rPr>
                                <w:rFonts w:ascii="宋体" w:eastAsia="宋体" w:hAnsi="宋体" w:cs="宋体"/>
                                <w:sz w:val="24"/>
                                <w:szCs w:val="24"/>
                              </w:rPr>
                              <w:br/>
                              <w:t>        newsService.saveOrUpdate(temp);</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p>
                        </w:txbxContent>
                      </wps:txbx>
                      <wps:bodyPr rot="0" vert="horz" wrap="square" lIns="91440" tIns="45720" rIns="91440" bIns="45720" anchor="t" anchorCtr="0" upright="1">
                        <a:spAutoFit/>
                      </wps:bodyPr>
                    </wps:wsp>
                  </a:graphicData>
                </a:graphic>
              </wp:inline>
            </w:drawing>
          </mc:Choice>
          <mc:Fallback>
            <w:pict>
              <v:shape id="文本框 9" o:spid="_x0000_s1032"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A9Al/PLwIAAEEEAAAOAAAAAAAAAAAAAAAAAC4CAABkcnMv&#10;ZTJvRG9jLnhtbFBLAQItABQABgAIAAAAIQBFZ/HD2gAAAAUBAAAPAAAAAAAAAAAAAAAAAIkEAABk&#10;cnMvZG93bnJldi54bWxQSwUGAAAAAAQABADzAAAAkAUAAAAA&#10;" fillcolor="#a5a5a5">
                <v:textbox style="mso-fit-shape-to-text:t">
                  <w:txbxContent>
                    <w:p w:rsidR="00696EF0" w:rsidRDefault="00470ED9">
                      <w:r>
                        <w:rPr>
                          <w:rFonts w:ascii="宋体" w:eastAsia="宋体" w:hAnsi="宋体" w:cs="宋体"/>
                          <w:sz w:val="24"/>
                          <w:szCs w:val="24"/>
                        </w:rPr>
                        <w:t>    @GetMapping("/news")</w:t>
                      </w:r>
                      <w:r>
                        <w:rPr>
                          <w:rFonts w:ascii="宋体" w:eastAsia="宋体" w:hAnsi="宋体" w:cs="宋体"/>
                          <w:sz w:val="24"/>
                          <w:szCs w:val="24"/>
                        </w:rPr>
                        <w:br/>
                        <w:t>    public Result news(Integer currentPage) {</w:t>
                      </w:r>
                      <w:r>
                        <w:rPr>
                          <w:rFonts w:ascii="宋体" w:eastAsia="宋体" w:hAnsi="宋体" w:cs="宋体"/>
                          <w:sz w:val="24"/>
                          <w:szCs w:val="24"/>
                        </w:rPr>
                        <w:br/>
                      </w:r>
                      <w:r>
                        <w:rPr>
                          <w:rFonts w:ascii="宋体" w:eastAsia="宋体" w:hAnsi="宋体" w:cs="宋体"/>
                          <w:sz w:val="24"/>
                          <w:szCs w:val="24"/>
                        </w:rPr>
                        <w:t>        if(currentPage == null || currentPage &lt; 1) currentPage = 1;</w:t>
                      </w:r>
                      <w:r>
                        <w:rPr>
                          <w:rFonts w:ascii="宋体" w:eastAsia="宋体" w:hAnsi="宋体" w:cs="宋体"/>
                          <w:sz w:val="24"/>
                          <w:szCs w:val="24"/>
                        </w:rPr>
                        <w:br/>
                        <w:t>        Page page = new Page(currentPage, 5);</w:t>
                      </w:r>
                      <w:r>
                        <w:rPr>
                          <w:rFonts w:ascii="宋体" w:eastAsia="宋体" w:hAnsi="宋体" w:cs="宋体"/>
                          <w:sz w:val="24"/>
                          <w:szCs w:val="24"/>
                        </w:rPr>
                        <w:br/>
                        <w:t>        IPage pageData = newsService.page(page, new QueryWrapper&lt;News&gt;().orderByDesc("created"));</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@GetMapping("/news/{id}")</w:t>
                      </w:r>
                      <w:r>
                        <w:rPr>
                          <w:rFonts w:ascii="宋体" w:eastAsia="宋体" w:hAnsi="宋体" w:cs="宋体"/>
                          <w:sz w:val="24"/>
                          <w:szCs w:val="24"/>
                        </w:rPr>
                        <w:br/>
                        <w:t>    public Result detail(@PathVariable(name = "id") String id) {</w:t>
                      </w:r>
                      <w:r>
                        <w:rPr>
                          <w:rFonts w:ascii="宋体" w:eastAsia="宋体" w:hAnsi="宋体" w:cs="宋体"/>
                          <w:sz w:val="24"/>
                          <w:szCs w:val="24"/>
                        </w:rPr>
                        <w:br/>
                        <w:t>        News news = newsService.getById(id);</w:t>
                      </w:r>
                      <w:r>
                        <w:rPr>
                          <w:rFonts w:ascii="宋体" w:eastAsia="宋体" w:hAnsi="宋体" w:cs="宋体"/>
                          <w:sz w:val="24"/>
                          <w:szCs w:val="24"/>
                        </w:rPr>
                        <w:br/>
                        <w:t>        Assert.notNull(news, "</w:t>
                      </w:r>
                      <w:r>
                        <w:rPr>
                          <w:rFonts w:ascii="宋体" w:eastAsia="宋体" w:hAnsi="宋体" w:cs="宋体"/>
                          <w:sz w:val="24"/>
                          <w:szCs w:val="24"/>
                        </w:rPr>
                        <w:t>该新闻已删除！</w:t>
                      </w:r>
                      <w:r>
                        <w:rPr>
                          <w:rFonts w:ascii="宋体" w:eastAsia="宋体" w:hAnsi="宋体" w:cs="宋体"/>
                          <w:sz w:val="24"/>
                          <w:szCs w:val="24"/>
                        </w:rPr>
                        <w:t>");</w:t>
                      </w:r>
                      <w:r>
                        <w:rPr>
                          <w:rFonts w:ascii="宋体" w:eastAsia="宋体" w:hAnsi="宋体" w:cs="宋体"/>
                          <w:sz w:val="24"/>
                          <w:szCs w:val="24"/>
                        </w:rPr>
                        <w:br/>
                        <w:t>        return Result.success(news);</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@PostMapping("/news/edit</w:t>
                      </w:r>
                      <w:r>
                        <w:rPr>
                          <w:rFonts w:ascii="宋体" w:eastAsia="宋体" w:hAnsi="宋体" w:cs="宋体"/>
                          <w:sz w:val="24"/>
                          <w:szCs w:val="24"/>
                        </w:rPr>
                        <w:t>")</w:t>
                      </w:r>
                      <w:r>
                        <w:rPr>
                          <w:rFonts w:ascii="宋体" w:eastAsia="宋体" w:hAnsi="宋体" w:cs="宋体"/>
                          <w:sz w:val="24"/>
                          <w:szCs w:val="24"/>
                        </w:rPr>
                        <w:br/>
                        <w:t>    public Result edit(@Validated @RequestBody News news) {</w:t>
                      </w:r>
                      <w:r>
                        <w:rPr>
                          <w:rFonts w:ascii="宋体" w:eastAsia="宋体" w:hAnsi="宋体" w:cs="宋体"/>
                          <w:sz w:val="24"/>
                          <w:szCs w:val="24"/>
                        </w:rPr>
                        <w:br/>
                        <w:t>        System.out.println(news.toString());</w:t>
                      </w:r>
                      <w:r>
                        <w:rPr>
                          <w:rFonts w:ascii="宋体" w:eastAsia="宋体" w:hAnsi="宋体" w:cs="宋体"/>
                          <w:sz w:val="24"/>
                          <w:szCs w:val="24"/>
                        </w:rPr>
                        <w:br/>
                        <w:t>        News temp = null;</w:t>
                      </w:r>
                      <w:r>
                        <w:rPr>
                          <w:rFonts w:ascii="宋体" w:eastAsia="宋体" w:hAnsi="宋体" w:cs="宋体"/>
                          <w:sz w:val="24"/>
                          <w:szCs w:val="24"/>
                        </w:rPr>
                        <w:br/>
                        <w:t>        if(news.getId() != null) {</w:t>
                      </w:r>
                      <w:r>
                        <w:rPr>
                          <w:rFonts w:ascii="宋体" w:eastAsia="宋体" w:hAnsi="宋体" w:cs="宋体"/>
                          <w:sz w:val="24"/>
                          <w:szCs w:val="24"/>
                        </w:rPr>
                        <w:br/>
                        <w:t>            temp = newsService.getById(news.getId());</w:t>
                      </w:r>
                      <w:r>
                        <w:rPr>
                          <w:rFonts w:ascii="宋体" w:eastAsia="宋体" w:hAnsi="宋体" w:cs="宋体"/>
                          <w:sz w:val="24"/>
                          <w:szCs w:val="24"/>
                        </w:rPr>
                        <w:br/>
                        <w:t>        } else {</w:t>
                      </w:r>
                      <w:r>
                        <w:rPr>
                          <w:rFonts w:ascii="宋体" w:eastAsia="宋体" w:hAnsi="宋体" w:cs="宋体"/>
                          <w:sz w:val="24"/>
                          <w:szCs w:val="24"/>
                        </w:rPr>
                        <w:br/>
                        <w:t>            temp</w:t>
                      </w:r>
                      <w:r>
                        <w:rPr>
                          <w:rFonts w:ascii="宋体" w:eastAsia="宋体" w:hAnsi="宋体" w:cs="宋体"/>
                          <w:sz w:val="24"/>
                          <w:szCs w:val="24"/>
                        </w:rPr>
                        <w:t> = new News();</w:t>
                      </w:r>
                      <w:r>
                        <w:rPr>
                          <w:rFonts w:ascii="宋体" w:eastAsia="宋体" w:hAnsi="宋体" w:cs="宋体"/>
                          <w:sz w:val="24"/>
                          <w:szCs w:val="24"/>
                        </w:rPr>
                        <w:br/>
                        <w:t>            temp.setCreated(LocalDateTime.now());</w:t>
                      </w:r>
                      <w:r>
                        <w:rPr>
                          <w:rFonts w:ascii="宋体" w:eastAsia="宋体" w:hAnsi="宋体" w:cs="宋体"/>
                          <w:sz w:val="24"/>
                          <w:szCs w:val="24"/>
                        </w:rPr>
                        <w:br/>
                        <w:t>        }</w:t>
                      </w:r>
                      <w:r>
                        <w:rPr>
                          <w:rFonts w:ascii="宋体" w:eastAsia="宋体" w:hAnsi="宋体" w:cs="宋体"/>
                          <w:sz w:val="24"/>
                          <w:szCs w:val="24"/>
                        </w:rPr>
                        <w:br/>
                        <w:t>        BeanUtil.copyProperties(news, temp, "id", "created");</w:t>
                      </w:r>
                      <w:r>
                        <w:rPr>
                          <w:rFonts w:ascii="宋体" w:eastAsia="宋体" w:hAnsi="宋体" w:cs="宋体"/>
                          <w:sz w:val="24"/>
                          <w:szCs w:val="24"/>
                        </w:rPr>
                        <w:br/>
                        <w:t>        newsService.saveOrUpdate(temp);</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p>
                  </w:txbxContent>
                </v:textbox>
                <w10:anchorlock/>
              </v:shape>
            </w:pict>
          </mc:Fallback>
        </mc:AlternateContent>
      </w:r>
    </w:p>
    <w:p w:rsidR="00696EF0" w:rsidRDefault="00470ED9">
      <w:pPr>
        <w:pStyle w:val="30"/>
        <w:rPr>
          <w:color w:val="auto"/>
          <w:sz w:val="30"/>
          <w:szCs w:val="30"/>
        </w:rPr>
      </w:pPr>
      <w:bookmarkStart w:id="84" w:name="_Toc14486"/>
      <w:r>
        <w:rPr>
          <w:rFonts w:hint="eastAsia"/>
          <w:color w:val="auto"/>
          <w:sz w:val="30"/>
          <w:szCs w:val="30"/>
        </w:rPr>
        <w:lastRenderedPageBreak/>
        <w:t>5.1</w:t>
      </w:r>
      <w:r>
        <w:rPr>
          <w:rFonts w:hint="eastAsia"/>
          <w:color w:val="auto"/>
          <w:sz w:val="30"/>
          <w:szCs w:val="30"/>
        </w:rPr>
        <w:t xml:space="preserve">.3 </w:t>
      </w:r>
      <w:r>
        <w:rPr>
          <w:rFonts w:hint="eastAsia"/>
          <w:color w:val="auto"/>
          <w:sz w:val="30"/>
          <w:szCs w:val="30"/>
        </w:rPr>
        <w:t>业务逻辑层</w:t>
      </w:r>
      <w:bookmarkEnd w:id="84"/>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hint="eastAsia"/>
          <w:sz w:val="24"/>
          <w:szCs w:val="24"/>
        </w:rPr>
        <w:t>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w:t>
      </w:r>
      <w:r>
        <w:rPr>
          <w:rFonts w:ascii="Times New Roman" w:hAnsi="Times New Roman" w:cs="Times New Roman" w:hint="eastAsia"/>
          <w:sz w:val="24"/>
          <w:szCs w:val="24"/>
        </w:rPr>
        <w:t>新闻列表</w:t>
      </w:r>
      <w:r>
        <w:rPr>
          <w:rFonts w:ascii="Times New Roman" w:hAnsi="Times New Roman" w:cs="Times New Roman" w:hint="eastAsia"/>
          <w:sz w:val="24"/>
          <w:szCs w:val="24"/>
        </w:rPr>
        <w:t>进行增删查改</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w:t>
      </w:r>
      <w:r>
        <w:rPr>
          <w:rFonts w:ascii="Times New Roman" w:hAnsi="Times New Roman" w:cs="Times New Roman" w:hint="eastAsia"/>
          <w:sz w:val="24"/>
          <w:szCs w:val="24"/>
        </w:rPr>
        <w:t>新闻管理</w:t>
      </w:r>
      <w:r>
        <w:rPr>
          <w:rFonts w:ascii="Times New Roman" w:hAnsi="Times New Roman" w:cs="Times New Roman"/>
          <w:sz w:val="24"/>
          <w:szCs w:val="24"/>
        </w:rPr>
        <w:t>模块的业务逻辑接口</w:t>
      </w:r>
      <w:r>
        <w:rPr>
          <w:rFonts w:ascii="Times New Roman" w:hAnsi="Times New Roman" w:cs="Times New Roman" w:hint="eastAsia"/>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59"/>
        <w:gridCol w:w="2181"/>
        <w:gridCol w:w="2465"/>
        <w:gridCol w:w="2500"/>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新闻列表进行增删查改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NewsService.java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分别调用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返回当前页面</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hint="eastAsia"/>
          <w:sz w:val="24"/>
          <w:szCs w:val="24"/>
        </w:rPr>
        <w:t>新闻管理</w:t>
      </w:r>
      <w:r>
        <w:rPr>
          <w:rFonts w:ascii="Times New Roman" w:hAnsi="Times New Roman" w:cs="Times New Roman"/>
          <w:sz w:val="24"/>
          <w:szCs w:val="24"/>
        </w:rPr>
        <w:t>模块的</w:t>
      </w:r>
      <w:r>
        <w:rPr>
          <w:rFonts w:ascii="Times New Roman" w:hAnsi="Times New Roman" w:cs="Times New Roman" w:hint="eastAsia"/>
          <w:sz w:val="24"/>
          <w:szCs w:val="24"/>
        </w:rPr>
        <w:t>业务逻辑层是</w:t>
      </w:r>
      <w:r>
        <w:rPr>
          <w:rFonts w:ascii="Times New Roman" w:hAnsi="Times New Roman" w:cs="Times New Roman" w:hint="eastAsia"/>
          <w:sz w:val="24"/>
          <w:szCs w:val="24"/>
        </w:rPr>
        <w:t>分别</w:t>
      </w:r>
      <w:r>
        <w:rPr>
          <w:rFonts w:ascii="Times New Roman" w:hAnsi="Times New Roman" w:cs="Times New Roman"/>
          <w:sz w:val="24"/>
          <w:szCs w:val="24"/>
        </w:rPr>
        <w:t>调用了</w:t>
      </w:r>
      <w:r>
        <w:rPr>
          <w:rFonts w:ascii="Times New Roman" w:hAnsi="Times New Roman" w:cs="Times New Roman" w:hint="eastAsia"/>
          <w:sz w:val="24"/>
          <w:szCs w:val="24"/>
        </w:rPr>
        <w:t>TeacherMapper.java</w:t>
      </w:r>
      <w:r>
        <w:rPr>
          <w:rFonts w:ascii="Times New Roman" w:hAnsi="Times New Roman" w:cs="Times New Roman" w:hint="eastAsia"/>
          <w:sz w:val="24"/>
          <w:szCs w:val="24"/>
        </w:rPr>
        <w:t>，</w:t>
      </w:r>
      <w:r>
        <w:rPr>
          <w:rFonts w:ascii="Times New Roman" w:hAnsi="Times New Roman" w:cs="Times New Roman" w:hint="eastAsia"/>
          <w:sz w:val="24"/>
          <w:szCs w:val="24"/>
        </w:rPr>
        <w:t>StudentMapper.java</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85" w:name="_Toc9530"/>
      <w:r>
        <w:rPr>
          <w:rFonts w:hint="eastAsia"/>
          <w:color w:val="auto"/>
          <w:sz w:val="30"/>
          <w:szCs w:val="30"/>
        </w:rPr>
        <w:t>5.1</w:t>
      </w:r>
      <w:r>
        <w:rPr>
          <w:rFonts w:hint="eastAsia"/>
          <w:color w:val="auto"/>
          <w:sz w:val="30"/>
          <w:szCs w:val="30"/>
        </w:rPr>
        <w:t xml:space="preserve">.4 </w:t>
      </w:r>
      <w:r>
        <w:rPr>
          <w:rFonts w:hint="eastAsia"/>
          <w:color w:val="auto"/>
          <w:sz w:val="30"/>
          <w:szCs w:val="30"/>
        </w:rPr>
        <w:t>数据持久层</w:t>
      </w:r>
      <w:bookmarkEnd w:id="85"/>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71"/>
        <w:gridCol w:w="2233"/>
        <w:gridCol w:w="2377"/>
        <w:gridCol w:w="2524"/>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新闻查看、添加、修改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News.java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470ED9">
      <w:pPr>
        <w:pStyle w:val="30"/>
        <w:rPr>
          <w:color w:val="auto"/>
          <w:sz w:val="30"/>
          <w:szCs w:val="30"/>
        </w:rPr>
      </w:pPr>
      <w:bookmarkStart w:id="86" w:name="_Toc4116"/>
      <w:r>
        <w:rPr>
          <w:rFonts w:hint="eastAsia"/>
          <w:color w:val="auto"/>
          <w:sz w:val="30"/>
          <w:szCs w:val="30"/>
        </w:rPr>
        <w:t>5.1</w:t>
      </w:r>
      <w:r>
        <w:rPr>
          <w:rFonts w:hint="eastAsia"/>
          <w:color w:val="auto"/>
          <w:sz w:val="30"/>
          <w:szCs w:val="30"/>
        </w:rPr>
        <w:t xml:space="preserve">.5 </w:t>
      </w:r>
      <w:r>
        <w:rPr>
          <w:rFonts w:hint="eastAsia"/>
          <w:color w:val="auto"/>
          <w:sz w:val="30"/>
          <w:szCs w:val="30"/>
        </w:rPr>
        <w:t>域模型层</w:t>
      </w:r>
      <w:bookmarkEnd w:id="86"/>
    </w:p>
    <w:p w:rsidR="00696EF0" w:rsidRDefault="00470ED9">
      <w:pPr>
        <w:rPr>
          <w:rFonts w:ascii="Times New Roman" w:hAnsi="Times New Roman" w:cs="Times New Roman"/>
          <w:sz w:val="24"/>
          <w:szCs w:val="24"/>
        </w:rPr>
      </w:pPr>
      <w:r>
        <w:tab/>
      </w:r>
      <w:r>
        <w:rPr>
          <w:rFonts w:ascii="Times New Roman" w:hAnsi="Times New Roman" w:cs="Times New Roman" w:hint="eastAsia"/>
          <w:sz w:val="24"/>
          <w:szCs w:val="24"/>
        </w:rPr>
        <w:t>新闻管理</w:t>
      </w:r>
      <w:r>
        <w:rPr>
          <w:rFonts w:ascii="Times New Roman" w:hAnsi="Times New Roman" w:cs="Times New Roman"/>
          <w:sz w:val="24"/>
          <w:szCs w:val="24"/>
        </w:rPr>
        <w:t>模块用到域模型层中</w:t>
      </w:r>
      <w:r>
        <w:rPr>
          <w:rFonts w:ascii="Times New Roman" w:hAnsi="Times New Roman" w:cs="Times New Roman" w:hint="eastAsia"/>
          <w:sz w:val="24"/>
          <w:szCs w:val="24"/>
        </w:rPr>
        <w:t>News.java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hint="eastAsia"/>
          <w:sz w:val="24"/>
          <w:szCs w:val="24"/>
        </w:rPr>
        <w:t>新闻查看添加编辑</w:t>
      </w:r>
      <w:r>
        <w:rPr>
          <w:rFonts w:ascii="Times New Roman" w:hAnsi="Times New Roman" w:cs="Times New Roman"/>
          <w:sz w:val="24"/>
          <w:szCs w:val="24"/>
        </w:rPr>
        <w:t>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w:t>
      </w:r>
      <w:r>
        <w:rPr>
          <w:rFonts w:ascii="Times New Roman" w:hAnsi="Times New Roman" w:cs="Times New Roman" w:hint="eastAsia"/>
          <w:sz w:val="24"/>
          <w:szCs w:val="24"/>
        </w:rPr>
        <w:t>新闻管理</w:t>
      </w:r>
      <w:r>
        <w:rPr>
          <w:rFonts w:ascii="Times New Roman" w:hAnsi="Times New Roman" w:cs="Times New Roman" w:hint="eastAsia"/>
          <w:sz w:val="24"/>
          <w:szCs w:val="24"/>
        </w:rPr>
        <w:t>模块域模型层列表如表所示。</w:t>
      </w:r>
    </w:p>
    <w:p w:rsidR="00696EF0" w:rsidRDefault="00470ED9">
      <w:pPr>
        <w:jc w:val="center"/>
        <w:rPr>
          <w:rFonts w:ascii="Times New Roman" w:hAnsi="Times New Roman" w:cs="Times New Roman"/>
          <w:sz w:val="24"/>
          <w:szCs w:val="24"/>
        </w:rPr>
      </w:pPr>
      <w:r>
        <w:rPr>
          <w:rFonts w:ascii="Times New Roman" w:hAnsi="Times New Roman" w:cs="Times New Roman" w:hint="eastAsia"/>
          <w:sz w:val="24"/>
          <w:szCs w:val="24"/>
        </w:rPr>
        <w:t>新闻管理</w:t>
      </w:r>
      <w:r>
        <w:rPr>
          <w:rFonts w:ascii="Times New Roman" w:hAnsi="Times New Roman" w:cs="Times New Roman" w:hint="eastAsia"/>
          <w:sz w:val="24"/>
          <w:szCs w:val="24"/>
        </w:rPr>
        <w:t>模块域模型</w:t>
      </w:r>
      <w:r>
        <w:rPr>
          <w:rFonts w:ascii="Times New Roman" w:hAnsi="Times New Roman" w:cs="Times New Roman"/>
          <w:sz w:val="24"/>
          <w:szCs w:val="24"/>
        </w:rPr>
        <w:t>层列表</w:t>
      </w:r>
    </w:p>
    <w:tbl>
      <w:tblPr>
        <w:tblW w:w="8187"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758"/>
        <w:gridCol w:w="5429"/>
      </w:tblGrid>
      <w:tr w:rsidR="00696EF0">
        <w:trPr>
          <w:jc w:val="center"/>
        </w:trPr>
        <w:tc>
          <w:tcPr>
            <w:tcW w:w="275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758"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w:t>
            </w:r>
            <w:r>
              <w:rPr>
                <w:rFonts w:ascii="Times New Roman" w:hAnsi="Times New Roman" w:cs="Times New Roman" w:hint="eastAsia"/>
                <w:sz w:val="24"/>
                <w:szCs w:val="24"/>
              </w:rPr>
              <w:t>实体拥有</w:t>
            </w:r>
            <w:r>
              <w:rPr>
                <w:rFonts w:ascii="Times New Roman" w:hAnsi="Times New Roman" w:cs="Times New Roman" w:hint="eastAsia"/>
                <w:sz w:val="24"/>
                <w:szCs w:val="24"/>
              </w:rPr>
              <w:t>title description content created</w:t>
            </w:r>
            <w:r>
              <w:rPr>
                <w:rFonts w:ascii="Times New Roman" w:hAnsi="Times New Roman" w:cs="Times New Roman" w:hint="eastAsia"/>
                <w:sz w:val="24"/>
                <w:szCs w:val="24"/>
              </w:rPr>
              <w:t>四个属性用于装配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News.java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pPr>
        <w:rPr>
          <w:szCs w:val="21"/>
        </w:rPr>
      </w:pPr>
      <w:r>
        <w:rPr>
          <w:noProof/>
          <w:szCs w:val="21"/>
        </w:rPr>
        <w:lastRenderedPageBreak/>
        <mc:AlternateContent>
          <mc:Choice Requires="wps">
            <w:drawing>
              <wp:inline distT="0" distB="0" distL="0" distR="0">
                <wp:extent cx="5260975" cy="3988435"/>
                <wp:effectExtent l="4445" t="4445" r="7620" b="1524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News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w:t>
                            </w:r>
                            <w:r>
                              <w:rPr>
                                <w:rFonts w:ascii="宋体" w:eastAsia="宋体" w:hAnsi="宋体" w:cs="宋体"/>
                                <w:sz w:val="24"/>
                                <w:szCs w:val="24"/>
                              </w:rPr>
                              <w:t>d;</w:t>
                            </w:r>
                            <w:r>
                              <w:rPr>
                                <w:rFonts w:ascii="宋体" w:eastAsia="宋体" w:hAnsi="宋体" w:cs="宋体"/>
                                <w:sz w:val="24"/>
                                <w:szCs w:val="24"/>
                              </w:rPr>
                              <w:br/>
                            </w:r>
                            <w:r>
                              <w:rPr>
                                <w:rFonts w:ascii="宋体" w:eastAsia="宋体" w:hAnsi="宋体" w:cs="宋体"/>
                                <w:sz w:val="24"/>
                                <w:szCs w:val="24"/>
                              </w:rPr>
                              <w:br/>
                              <w:t>    private String title;</w:t>
                            </w:r>
                            <w:r>
                              <w:rPr>
                                <w:rFonts w:ascii="宋体" w:eastAsia="宋体" w:hAnsi="宋体" w:cs="宋体"/>
                                <w:sz w:val="24"/>
                                <w:szCs w:val="24"/>
                              </w:rPr>
                              <w:br/>
                            </w:r>
                            <w:r>
                              <w:rPr>
                                <w:rFonts w:ascii="宋体" w:eastAsia="宋体" w:hAnsi="宋体" w:cs="宋体"/>
                                <w:sz w:val="24"/>
                                <w:szCs w:val="24"/>
                              </w:rPr>
                              <w:br/>
                              <w:t>    private String description;</w:t>
                            </w:r>
                            <w:r>
                              <w:rPr>
                                <w:rFonts w:ascii="宋体" w:eastAsia="宋体" w:hAnsi="宋体" w:cs="宋体"/>
                                <w:sz w:val="24"/>
                                <w:szCs w:val="24"/>
                              </w:rPr>
                              <w:br/>
                            </w:r>
                            <w:r>
                              <w:rPr>
                                <w:rFonts w:ascii="宋体" w:eastAsia="宋体" w:hAnsi="宋体" w:cs="宋体"/>
                                <w:sz w:val="24"/>
                                <w:szCs w:val="24"/>
                              </w:rPr>
                              <w:br/>
                              <w:t>    private String content;</w:t>
                            </w:r>
                            <w:r>
                              <w:rPr>
                                <w:rFonts w:ascii="宋体" w:eastAsia="宋体" w:hAnsi="宋体" w:cs="宋体"/>
                                <w:sz w:val="24"/>
                                <w:szCs w:val="24"/>
                              </w:rPr>
                              <w:br/>
                            </w:r>
                            <w:r>
                              <w:rPr>
                                <w:rFonts w:ascii="宋体" w:eastAsia="宋体" w:hAnsi="宋体" w:cs="宋体"/>
                                <w:sz w:val="24"/>
                                <w:szCs w:val="24"/>
                              </w:rPr>
                              <w:br/>
                              <w:t>    private LocalDateTime created;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11" o:spid="_x0000_s1033"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IUBlcgwAgAAQwQAAA4AAAAAAAAAAAAAAAAALgIAAGRy&#10;cy9lMm9Eb2MueG1sUEsBAi0AFAAGAAgAAAAhAJPyUhzbAAAABQEAAA8AAAAAAAAAAAAAAAAAigQA&#10;AGRycy9kb3ducmV2LnhtbFBLBQYAAAAABAAEAPMAAACSBQAAAAA=&#10;" fillcolor="#a5a5a5">
                <v:textbox style="mso-fit-shape-to-text:t">
                  <w:txbxContent>
                    <w:p w:rsidR="00696EF0" w:rsidRDefault="00470ED9">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News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w:t>
                      </w:r>
                      <w:r>
                        <w:rPr>
                          <w:rFonts w:ascii="宋体" w:eastAsia="宋体" w:hAnsi="宋体" w:cs="宋体"/>
                          <w:sz w:val="24"/>
                          <w:szCs w:val="24"/>
                        </w:rPr>
                        <w:t>d;</w:t>
                      </w:r>
                      <w:r>
                        <w:rPr>
                          <w:rFonts w:ascii="宋体" w:eastAsia="宋体" w:hAnsi="宋体" w:cs="宋体"/>
                          <w:sz w:val="24"/>
                          <w:szCs w:val="24"/>
                        </w:rPr>
                        <w:br/>
                      </w:r>
                      <w:r>
                        <w:rPr>
                          <w:rFonts w:ascii="宋体" w:eastAsia="宋体" w:hAnsi="宋体" w:cs="宋体"/>
                          <w:sz w:val="24"/>
                          <w:szCs w:val="24"/>
                        </w:rPr>
                        <w:br/>
                        <w:t>    private String title;</w:t>
                      </w:r>
                      <w:r>
                        <w:rPr>
                          <w:rFonts w:ascii="宋体" w:eastAsia="宋体" w:hAnsi="宋体" w:cs="宋体"/>
                          <w:sz w:val="24"/>
                          <w:szCs w:val="24"/>
                        </w:rPr>
                        <w:br/>
                      </w:r>
                      <w:r>
                        <w:rPr>
                          <w:rFonts w:ascii="宋体" w:eastAsia="宋体" w:hAnsi="宋体" w:cs="宋体"/>
                          <w:sz w:val="24"/>
                          <w:szCs w:val="24"/>
                        </w:rPr>
                        <w:br/>
                        <w:t>    private String description;</w:t>
                      </w:r>
                      <w:r>
                        <w:rPr>
                          <w:rFonts w:ascii="宋体" w:eastAsia="宋体" w:hAnsi="宋体" w:cs="宋体"/>
                          <w:sz w:val="24"/>
                          <w:szCs w:val="24"/>
                        </w:rPr>
                        <w:br/>
                      </w:r>
                      <w:r>
                        <w:rPr>
                          <w:rFonts w:ascii="宋体" w:eastAsia="宋体" w:hAnsi="宋体" w:cs="宋体"/>
                          <w:sz w:val="24"/>
                          <w:szCs w:val="24"/>
                        </w:rPr>
                        <w:br/>
                        <w:t>    private String content;</w:t>
                      </w:r>
                      <w:r>
                        <w:rPr>
                          <w:rFonts w:ascii="宋体" w:eastAsia="宋体" w:hAnsi="宋体" w:cs="宋体"/>
                          <w:sz w:val="24"/>
                          <w:szCs w:val="24"/>
                        </w:rPr>
                        <w:br/>
                      </w:r>
                      <w:r>
                        <w:rPr>
                          <w:rFonts w:ascii="宋体" w:eastAsia="宋体" w:hAnsi="宋体" w:cs="宋体"/>
                          <w:sz w:val="24"/>
                          <w:szCs w:val="24"/>
                        </w:rPr>
                        <w:br/>
                        <w:t>    private LocalDateTime created;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v:textbox>
                <w10:anchorlock/>
              </v:shape>
            </w:pict>
          </mc:Fallback>
        </mc:AlternateContent>
      </w:r>
    </w:p>
    <w:p w:rsidR="00696EF0" w:rsidRDefault="00696EF0">
      <w:pPr>
        <w:rPr>
          <w:szCs w:val="21"/>
        </w:rPr>
      </w:pPr>
    </w:p>
    <w:p w:rsidR="00696EF0" w:rsidRDefault="00470ED9">
      <w:pPr>
        <w:pStyle w:val="2"/>
        <w:rPr>
          <w:sz w:val="32"/>
          <w:szCs w:val="32"/>
        </w:rPr>
      </w:pPr>
      <w:bookmarkStart w:id="87" w:name="_Toc12451"/>
      <w:r>
        <w:rPr>
          <w:rFonts w:hint="eastAsia"/>
          <w:color w:val="auto"/>
          <w:sz w:val="32"/>
          <w:szCs w:val="32"/>
        </w:rPr>
        <w:t>5.</w:t>
      </w:r>
      <w:r>
        <w:rPr>
          <w:rFonts w:hint="eastAsia"/>
          <w:color w:val="auto"/>
          <w:sz w:val="32"/>
          <w:szCs w:val="32"/>
        </w:rPr>
        <w:t>2</w:t>
      </w:r>
      <w:r>
        <w:rPr>
          <w:rFonts w:hint="eastAsia"/>
          <w:color w:val="auto"/>
          <w:sz w:val="32"/>
          <w:szCs w:val="32"/>
        </w:rPr>
        <w:t>、</w:t>
      </w:r>
      <w:r>
        <w:rPr>
          <w:rFonts w:hint="eastAsia"/>
          <w:color w:val="auto"/>
          <w:sz w:val="32"/>
          <w:szCs w:val="32"/>
        </w:rPr>
        <w:t>课程信息管理</w:t>
      </w:r>
      <w:r>
        <w:rPr>
          <w:rFonts w:hint="eastAsia"/>
          <w:color w:val="auto"/>
          <w:sz w:val="32"/>
          <w:szCs w:val="32"/>
        </w:rPr>
        <w:t>模块详细设计</w:t>
      </w:r>
      <w:bookmarkEnd w:id="87"/>
    </w:p>
    <w:p w:rsidR="00696EF0" w:rsidRDefault="00470ED9">
      <w:pPr>
        <w:pStyle w:val="30"/>
        <w:rPr>
          <w:color w:val="auto"/>
          <w:sz w:val="30"/>
          <w:szCs w:val="30"/>
        </w:rPr>
      </w:pPr>
      <w:bookmarkStart w:id="88" w:name="_Toc4431"/>
      <w:r>
        <w:rPr>
          <w:rFonts w:hint="eastAsia"/>
          <w:color w:val="auto"/>
          <w:sz w:val="30"/>
          <w:szCs w:val="30"/>
        </w:rPr>
        <w:t>5.2</w:t>
      </w:r>
      <w:r>
        <w:rPr>
          <w:rFonts w:hint="eastAsia"/>
          <w:color w:val="auto"/>
          <w:sz w:val="30"/>
          <w:szCs w:val="30"/>
        </w:rPr>
        <w:t xml:space="preserve">.1 </w:t>
      </w:r>
      <w:r>
        <w:rPr>
          <w:rFonts w:hint="eastAsia"/>
          <w:color w:val="auto"/>
          <w:sz w:val="30"/>
          <w:szCs w:val="30"/>
        </w:rPr>
        <w:t>表现层</w:t>
      </w:r>
      <w:bookmarkEnd w:id="88"/>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课程信息管理</w:t>
      </w:r>
      <w:r>
        <w:rPr>
          <w:rFonts w:ascii="Times New Roman" w:hAnsi="Times New Roman" w:cs="Times New Roman"/>
          <w:sz w:val="24"/>
          <w:szCs w:val="24"/>
        </w:rPr>
        <w:t>模块</w:t>
      </w:r>
      <w:r>
        <w:rPr>
          <w:rFonts w:ascii="Times New Roman" w:hAnsi="Times New Roman" w:cs="Times New Roman" w:hint="eastAsia"/>
          <w:sz w:val="24"/>
          <w:szCs w:val="24"/>
        </w:rPr>
        <w:t>的表现层</w:t>
      </w:r>
      <w:r>
        <w:rPr>
          <w:rFonts w:ascii="Times New Roman" w:hAnsi="Times New Roman" w:cs="Times New Roman" w:hint="eastAsia"/>
          <w:sz w:val="24"/>
          <w:szCs w:val="24"/>
        </w:rPr>
        <w:t>对课程信息进行增删查改。</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课程信息管理</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CourseList.vue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对课程信息进行增删查改</w:t>
            </w:r>
          </w:p>
        </w:tc>
      </w:tr>
    </w:tbl>
    <w:p w:rsidR="00696EF0" w:rsidRDefault="00696EF0"/>
    <w:p w:rsidR="00696EF0" w:rsidRDefault="00470ED9">
      <w:pPr>
        <w:pStyle w:val="30"/>
        <w:rPr>
          <w:color w:val="auto"/>
          <w:sz w:val="30"/>
          <w:szCs w:val="30"/>
        </w:rPr>
      </w:pPr>
      <w:bookmarkStart w:id="89" w:name="_Toc14134"/>
      <w:r>
        <w:rPr>
          <w:rFonts w:hint="eastAsia"/>
          <w:color w:val="auto"/>
          <w:sz w:val="30"/>
          <w:szCs w:val="30"/>
        </w:rPr>
        <w:lastRenderedPageBreak/>
        <w:t>5.2</w:t>
      </w:r>
      <w:r>
        <w:rPr>
          <w:rFonts w:hint="eastAsia"/>
          <w:color w:val="auto"/>
          <w:sz w:val="30"/>
          <w:szCs w:val="30"/>
        </w:rPr>
        <w:t xml:space="preserve">.2 </w:t>
      </w:r>
      <w:r>
        <w:rPr>
          <w:rFonts w:hint="eastAsia"/>
          <w:color w:val="auto"/>
          <w:sz w:val="30"/>
          <w:szCs w:val="30"/>
        </w:rPr>
        <w:t>控制层</w:t>
      </w:r>
      <w:bookmarkEnd w:id="89"/>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课程信息管理</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hint="eastAsia"/>
          <w:sz w:val="24"/>
          <w:szCs w:val="24"/>
        </w:rPr>
        <w:t>CourseList.vue</w:t>
      </w:r>
      <w:r>
        <w:rPr>
          <w:rFonts w:ascii="Times New Roman" w:hAnsi="Times New Roman" w:cs="Times New Roman" w:hint="eastAsia"/>
          <w:sz w:val="24"/>
          <w:szCs w:val="24"/>
        </w:rPr>
        <w:t>页面输入，调用</w:t>
      </w:r>
      <w:r>
        <w:rPr>
          <w:rFonts w:ascii="Times New Roman" w:hAnsi="Times New Roman" w:cs="Times New Roman" w:hint="eastAsia"/>
          <w:sz w:val="24"/>
          <w:szCs w:val="24"/>
        </w:rPr>
        <w:t>CourseController</w:t>
      </w:r>
      <w:r>
        <w:rPr>
          <w:rFonts w:ascii="Times New Roman" w:hAnsi="Times New Roman" w:cs="Times New Roman" w:hint="eastAsia"/>
          <w:sz w:val="24"/>
          <w:szCs w:val="24"/>
        </w:rPr>
        <w:t>中的方法</w:t>
      </w:r>
      <w:r>
        <w:rPr>
          <w:rFonts w:ascii="Times New Roman" w:hAnsi="Times New Roman" w:cs="Times New Roman"/>
          <w:sz w:val="24"/>
          <w:szCs w:val="24"/>
        </w:rPr>
        <w:t>。</w:t>
      </w:r>
      <w:r>
        <w:rPr>
          <w:rFonts w:ascii="Times New Roman" w:hAnsi="Times New Roman" w:cs="Times New Roman" w:hint="eastAsia"/>
          <w:sz w:val="24"/>
          <w:szCs w:val="24"/>
        </w:rPr>
        <w:t>课程信息管理</w:t>
      </w:r>
      <w:r>
        <w:rPr>
          <w:rFonts w:ascii="Times New Roman" w:hAnsi="Times New Roman" w:cs="Times New Roman" w:hint="eastAsia"/>
          <w:sz w:val="24"/>
          <w:szCs w:val="24"/>
        </w:rPr>
        <w:t>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38"/>
        <w:gridCol w:w="2223"/>
        <w:gridCol w:w="2156"/>
        <w:gridCol w:w="2888"/>
      </w:tblGrid>
      <w:tr w:rsidR="00696EF0">
        <w:trPr>
          <w:jc w:val="center"/>
        </w:trPr>
        <w:tc>
          <w:tcPr>
            <w:tcW w:w="1243"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19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6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90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43"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对课程信息进行增删查改</w:t>
            </w:r>
          </w:p>
        </w:tc>
        <w:tc>
          <w:tcPr>
            <w:tcW w:w="2198"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CourseCotroller.java</w:t>
            </w: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当前页面，提示对应信息成功</w:t>
            </w:r>
          </w:p>
        </w:tc>
      </w:tr>
      <w:tr w:rsidR="00696EF0">
        <w:trPr>
          <w:jc w:val="center"/>
        </w:trPr>
        <w:tc>
          <w:tcPr>
            <w:tcW w:w="1243"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当前页面，提示对应信息失败</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CourseController.java</w:t>
      </w:r>
      <w:r>
        <w:rPr>
          <w:rFonts w:ascii="Times New Roman" w:hAnsi="Times New Roman" w:cs="Times New Roman" w:hint="eastAsia"/>
          <w:sz w:val="24"/>
          <w:szCs w:val="24"/>
        </w:rPr>
        <w:t>的</w:t>
      </w:r>
      <w:r>
        <w:rPr>
          <w:rFonts w:ascii="Times New Roman" w:hAnsi="Times New Roman" w:cs="Times New Roman" w:hint="eastAsia"/>
          <w:sz w:val="24"/>
          <w:szCs w:val="24"/>
        </w:rPr>
        <w:t>相关方法</w:t>
      </w:r>
      <w:r>
        <w:rPr>
          <w:rFonts w:ascii="Times New Roman" w:hAnsi="Times New Roman" w:cs="Times New Roman" w:hint="eastAsia"/>
          <w:sz w:val="24"/>
          <w:szCs w:val="24"/>
        </w:rPr>
        <w:t>描述</w:t>
      </w:r>
      <w:r>
        <w:rPr>
          <w:rFonts w:ascii="Times New Roman" w:hAnsi="Times New Roman" w:cs="Times New Roman"/>
          <w:sz w:val="24"/>
          <w:szCs w:val="24"/>
        </w:rPr>
        <w:t>如下所示：</w:t>
      </w:r>
    </w:p>
    <w:p w:rsidR="00696EF0" w:rsidRDefault="00470ED9">
      <w:pPr>
        <w:rPr>
          <w:szCs w:val="21"/>
        </w:rPr>
      </w:pPr>
      <w:r>
        <w:rPr>
          <w:noProof/>
          <w:szCs w:val="21"/>
        </w:rPr>
        <w:lastRenderedPageBreak/>
        <mc:AlternateContent>
          <mc:Choice Requires="wps">
            <w:drawing>
              <wp:inline distT="0" distB="0" distL="0" distR="0">
                <wp:extent cx="5224780" cy="1878965"/>
                <wp:effectExtent l="4445" t="4445" r="13335" b="635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@RestController</w:t>
                            </w:r>
                            <w:r>
                              <w:rPr>
                                <w:rFonts w:ascii="宋体" w:eastAsia="宋体" w:hAnsi="宋体" w:cs="宋体"/>
                                <w:sz w:val="24"/>
                                <w:szCs w:val="24"/>
                              </w:rPr>
                              <w:br/>
                              <w:t>@RequestMapping("/course")</w:t>
                            </w:r>
                            <w:r>
                              <w:rPr>
                                <w:rFonts w:ascii="宋体" w:eastAsia="宋体" w:hAnsi="宋体" w:cs="宋体"/>
                                <w:sz w:val="24"/>
                                <w:szCs w:val="24"/>
                              </w:rPr>
                              <w:br/>
                              <w:t>public class CourseController extends BaseController{</w:t>
                            </w:r>
                            <w:r>
                              <w:rPr>
                                <w:rFonts w:ascii="宋体" w:eastAsia="宋体" w:hAnsi="宋体" w:cs="宋体"/>
                                <w:sz w:val="24"/>
                                <w:szCs w:val="24"/>
                              </w:rPr>
                              <w:br/>
                              <w:t>    @Autowired</w:t>
                            </w:r>
                            <w:r>
                              <w:rPr>
                                <w:rFonts w:ascii="宋体" w:eastAsia="宋体" w:hAnsi="宋体" w:cs="宋体"/>
                                <w:sz w:val="24"/>
                                <w:szCs w:val="24"/>
                              </w:rPr>
                              <w:br/>
                              <w:t>    CourseService courseService;</w:t>
                            </w:r>
                            <w:r>
                              <w:rPr>
                                <w:rFonts w:ascii="宋体" w:eastAsia="宋体" w:hAnsi="宋体" w:cs="宋体"/>
                                <w:sz w:val="24"/>
                                <w:szCs w:val="24"/>
                              </w:rPr>
                              <w:br/>
                              <w:t>    @Autowired</w:t>
                            </w:r>
                            <w:r>
                              <w:rPr>
                                <w:rFonts w:ascii="宋体" w:eastAsia="宋体" w:hAnsi="宋体" w:cs="宋体"/>
                                <w:sz w:val="24"/>
                                <w:szCs w:val="24"/>
                              </w:rPr>
                              <w:br/>
                              <w:t>    TeacherService teacherService;</w:t>
                            </w:r>
                            <w:r>
                              <w:rPr>
                                <w:rFonts w:ascii="宋体" w:eastAsia="宋体" w:hAnsi="宋体" w:cs="宋体"/>
                                <w:sz w:val="24"/>
                                <w:szCs w:val="24"/>
                              </w:rPr>
                              <w:br/>
                              <w:t>    @Autowired</w:t>
                            </w:r>
                            <w:r>
                              <w:rPr>
                                <w:rFonts w:ascii="宋体" w:eastAsia="宋体" w:hAnsi="宋体" w:cs="宋体"/>
                                <w:sz w:val="24"/>
                                <w:szCs w:val="24"/>
                              </w:rPr>
                              <w:br/>
                              <w:t>    SCourseService sCourseService;</w:t>
                            </w:r>
                            <w:r>
                              <w:rPr>
                                <w:rFonts w:ascii="宋体" w:eastAsia="宋体" w:hAnsi="宋体" w:cs="宋体"/>
                                <w:sz w:val="24"/>
                                <w:szCs w:val="24"/>
                              </w:rPr>
                              <w:br/>
                              <w:t>    @CrossOrigin</w:t>
                            </w:r>
                            <w:r>
                              <w:rPr>
                                <w:rFonts w:ascii="宋体" w:eastAsia="宋体" w:hAnsi="宋体" w:cs="宋体"/>
                                <w:sz w:val="24"/>
                                <w:szCs w:val="24"/>
                              </w:rPr>
                              <w:br/>
                              <w:t>    @GetMapping("st")</w:t>
                            </w:r>
                            <w:r>
                              <w:rPr>
                                <w:rFonts w:ascii="宋体" w:eastAsia="宋体" w:hAnsi="宋体" w:cs="宋体"/>
                                <w:sz w:val="24"/>
                                <w:szCs w:val="24"/>
                              </w:rPr>
                              <w:br/>
                              <w:t>    public Res</w:t>
                            </w:r>
                            <w:r>
                              <w:rPr>
                                <w:rFonts w:ascii="宋体" w:eastAsia="宋体" w:hAnsi="宋体" w:cs="宋体"/>
                                <w:sz w:val="24"/>
                                <w:szCs w:val="24"/>
                              </w:rPr>
                              <w:t>ult list(String cno, Integer current, Integer size) {</w:t>
                            </w:r>
                            <w:r>
                              <w:rPr>
                                <w:rFonts w:ascii="宋体" w:eastAsia="宋体" w:hAnsi="宋体" w:cs="宋体"/>
                                <w:sz w:val="24"/>
                                <w:szCs w:val="24"/>
                              </w:rPr>
                              <w:br/>
                              <w:t>        if (current!=null&amp;size!=null){</w:t>
                            </w:r>
                            <w:r>
                              <w:rPr>
                                <w:rFonts w:ascii="宋体" w:eastAsia="宋体" w:hAnsi="宋体" w:cs="宋体"/>
                                <w:sz w:val="24"/>
                                <w:szCs w:val="24"/>
                              </w:rPr>
                              <w:br/>
                              <w:t>            IPage page= new Page&lt;&gt;(current,size);</w:t>
                            </w:r>
                            <w:r>
                              <w:rPr>
                                <w:rFonts w:ascii="宋体" w:eastAsia="宋体" w:hAnsi="宋体" w:cs="宋体"/>
                                <w:sz w:val="24"/>
                                <w:szCs w:val="24"/>
                              </w:rPr>
                              <w:br/>
                              <w:t>            Page&lt;Course&gt; pageData = (Page&lt;Course&gt;) courseService.page(page,new QueryWrapper&lt;Course&gt;().like(StrUti</w:t>
                            </w:r>
                            <w:r>
                              <w:rPr>
                                <w:rFonts w:ascii="宋体" w:eastAsia="宋体" w:hAnsi="宋体" w:cs="宋体"/>
                                <w:sz w:val="24"/>
                                <w:szCs w:val="24"/>
                              </w:rPr>
                              <w:t>l.isNotBlank(cno),"cno",cno).or().like(StrUtil.isNotBlank(cno),"cname",cno));</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Page&lt;Course&gt; pageData = (Page&lt;Course&gt;) courseService.page(getPage(),</w:t>
                            </w:r>
                            <w:r>
                              <w:rPr>
                                <w:rFonts w:ascii="宋体" w:eastAsia="宋体" w:hAnsi="宋体" w:cs="宋体"/>
                                <w:sz w:val="24"/>
                                <w:szCs w:val="24"/>
                              </w:rPr>
                              <w:br/>
                              <w:t>                new QueryWrapper&lt;Course&gt;()</w:t>
                            </w:r>
                            <w:r>
                              <w:rPr>
                                <w:rFonts w:ascii="宋体" w:eastAsia="宋体" w:hAnsi="宋体" w:cs="宋体"/>
                                <w:sz w:val="24"/>
                                <w:szCs w:val="24"/>
                              </w:rPr>
                              <w:br/>
                              <w:t>   </w:t>
                            </w:r>
                            <w:r>
                              <w:rPr>
                                <w:rFonts w:ascii="宋体" w:eastAsia="宋体" w:hAnsi="宋体" w:cs="宋体"/>
                                <w:sz w:val="24"/>
                                <w:szCs w:val="24"/>
                              </w:rPr>
                              <w:t>                     .like(StrUtil.isNotBlank(cno), "cno", cno)</w:t>
                            </w:r>
                            <w:r>
                              <w:rPr>
                                <w:rFonts w:ascii="宋体" w:eastAsia="宋体" w:hAnsi="宋体" w:cs="宋体"/>
                                <w:sz w:val="24"/>
                                <w:szCs w:val="24"/>
                              </w:rPr>
                              <w:br/>
                              <w:t>        );</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课程信息获取</w:t>
                            </w:r>
                            <w:r>
                              <w:rPr>
                                <w:rFonts w:ascii="宋体" w:eastAsia="宋体" w:hAnsi="宋体" w:cs="宋体"/>
                                <w:sz w:val="24"/>
                                <w:szCs w:val="24"/>
                              </w:rPr>
                              <w:br/>
                              <w:t>    @GetMapping("/tnost")</w:t>
                            </w:r>
                            <w:r>
                              <w:rPr>
                                <w:rFonts w:ascii="宋体" w:eastAsia="宋体" w:hAnsi="宋体" w:cs="宋体"/>
                                <w:sz w:val="24"/>
                                <w:szCs w:val="24"/>
                              </w:rPr>
                              <w:br/>
                              <w:t>    public Result getTnoList() {</w:t>
                            </w:r>
                            <w:r>
                              <w:rPr>
                                <w:rFonts w:ascii="宋体" w:eastAsia="宋体" w:hAnsi="宋体" w:cs="宋体"/>
                                <w:sz w:val="24"/>
                                <w:szCs w:val="24"/>
                              </w:rPr>
                              <w:br/>
                              <w:t>        List&lt;String&gt; tnoList = new ArrayList&lt;&gt;();</w:t>
                            </w:r>
                            <w:r>
                              <w:rPr>
                                <w:rFonts w:ascii="宋体" w:eastAsia="宋体" w:hAnsi="宋体" w:cs="宋体"/>
                                <w:sz w:val="24"/>
                                <w:szCs w:val="24"/>
                              </w:rPr>
                              <w:br/>
                              <w:t>        List</w:t>
                            </w:r>
                            <w:r>
                              <w:rPr>
                                <w:rFonts w:ascii="宋体" w:eastAsia="宋体" w:hAnsi="宋体" w:cs="宋体"/>
                                <w:sz w:val="24"/>
                                <w:szCs w:val="24"/>
                              </w:rPr>
                              <w:t>&lt;Teacher&gt; courseList = teacherService.list();</w:t>
                            </w:r>
                            <w:r>
                              <w:rPr>
                                <w:rFonts w:ascii="宋体" w:eastAsia="宋体" w:hAnsi="宋体" w:cs="宋体"/>
                                <w:sz w:val="24"/>
                                <w:szCs w:val="24"/>
                              </w:rPr>
                              <w:br/>
                              <w:t>        for (Teacher teacher:courseList</w:t>
                            </w:r>
                            <w:r>
                              <w:rPr>
                                <w:rFonts w:ascii="宋体" w:eastAsia="宋体" w:hAnsi="宋体" w:cs="宋体"/>
                                <w:sz w:val="24"/>
                                <w:szCs w:val="24"/>
                              </w:rPr>
                              <w:br/>
                              <w:t>             ) {</w:t>
                            </w:r>
                            <w:r>
                              <w:rPr>
                                <w:rFonts w:ascii="宋体" w:eastAsia="宋体" w:hAnsi="宋体" w:cs="宋体"/>
                                <w:sz w:val="24"/>
                                <w:szCs w:val="24"/>
                              </w:rPr>
                              <w:br/>
                              <w:t>            tnoList.add(teacher.getTno());</w:t>
                            </w:r>
                            <w:r>
                              <w:rPr>
                                <w:rFonts w:ascii="宋体" w:eastAsia="宋体" w:hAnsi="宋体" w:cs="宋体"/>
                                <w:sz w:val="24"/>
                                <w:szCs w:val="24"/>
                              </w:rPr>
                              <w:br/>
                              <w:t>        }</w:t>
                            </w:r>
                            <w:r>
                              <w:rPr>
                                <w:rFonts w:ascii="宋体" w:eastAsia="宋体" w:hAnsi="宋体" w:cs="宋体"/>
                                <w:sz w:val="24"/>
                                <w:szCs w:val="24"/>
                              </w:rPr>
                              <w:br/>
                              <w:t>        return Result.success(tnoList);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课程信息获取</w:t>
                            </w:r>
                            <w:r>
                              <w:rPr>
                                <w:rFonts w:ascii="宋体" w:eastAsia="宋体" w:hAnsi="宋体" w:cs="宋体"/>
                                <w:sz w:val="24"/>
                                <w:szCs w:val="24"/>
                              </w:rPr>
                              <w:br/>
                              <w:t>    @GetMapping("/Info/{id}")</w:t>
                            </w:r>
                            <w:r>
                              <w:rPr>
                                <w:rFonts w:ascii="宋体" w:eastAsia="宋体" w:hAnsi="宋体" w:cs="宋体"/>
                                <w:sz w:val="24"/>
                                <w:szCs w:val="24"/>
                              </w:rPr>
                              <w:br/>
                              <w:t>    public </w:t>
                            </w:r>
                            <w:r>
                              <w:rPr>
                                <w:rFonts w:ascii="宋体" w:eastAsia="宋体" w:hAnsi="宋体" w:cs="宋体"/>
                                <w:sz w:val="24"/>
                                <w:szCs w:val="24"/>
                              </w:rPr>
                              <w:t>Result getCourseInfo(@PathVariable String id) {</w:t>
                            </w:r>
                            <w:r>
                              <w:rPr>
                                <w:rFonts w:ascii="宋体" w:eastAsia="宋体" w:hAnsi="宋体" w:cs="宋体"/>
                                <w:sz w:val="24"/>
                                <w:szCs w:val="24"/>
                              </w:rPr>
                              <w:br/>
                              <w:t>        Course course = courseService.getById(id);</w:t>
                            </w:r>
                            <w:r>
                              <w:rPr>
                                <w:rFonts w:ascii="宋体" w:eastAsia="宋体" w:hAnsi="宋体" w:cs="宋体"/>
                                <w:sz w:val="24"/>
                                <w:szCs w:val="24"/>
                              </w:rPr>
                              <w:br/>
                              <w:t>        Assert.notNull(course, "</w:t>
                            </w:r>
                            <w:r>
                              <w:rPr>
                                <w:rFonts w:ascii="宋体" w:eastAsia="宋体" w:hAnsi="宋体" w:cs="宋体"/>
                                <w:sz w:val="24"/>
                                <w:szCs w:val="24"/>
                              </w:rPr>
                              <w:t>找不到该课程！</w:t>
                            </w:r>
                            <w:r>
                              <w:rPr>
                                <w:rFonts w:ascii="宋体" w:eastAsia="宋体" w:hAnsi="宋体" w:cs="宋体"/>
                                <w:sz w:val="24"/>
                                <w:szCs w:val="24"/>
                              </w:rPr>
                              <w:t>");</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课程信息更新</w:t>
                            </w:r>
                            <w:r>
                              <w:rPr>
                                <w:rFonts w:ascii="宋体" w:eastAsia="宋体" w:hAnsi="宋体" w:cs="宋体"/>
                                <w:sz w:val="24"/>
                                <w:szCs w:val="24"/>
                              </w:rPr>
                              <w:br/>
                              <w:t>    @CrossOrigin</w:t>
                            </w:r>
                            <w:r>
                              <w:rPr>
                                <w:rFonts w:ascii="宋体" w:eastAsia="宋体" w:hAnsi="宋体" w:cs="宋体"/>
                                <w:sz w:val="24"/>
                                <w:szCs w:val="24"/>
                              </w:rPr>
                              <w:br/>
                              <w:t>    @PostMapping("/update")</w:t>
                            </w:r>
                            <w:r>
                              <w:rPr>
                                <w:rFonts w:ascii="宋体" w:eastAsia="宋体" w:hAnsi="宋体" w:cs="宋体"/>
                                <w:sz w:val="24"/>
                                <w:szCs w:val="24"/>
                              </w:rPr>
                              <w:br/>
                              <w:t>    public </w:t>
                            </w:r>
                            <w:r>
                              <w:rPr>
                                <w:rFonts w:ascii="宋体" w:eastAsia="宋体" w:hAnsi="宋体" w:cs="宋体"/>
                                <w:sz w:val="24"/>
                                <w:szCs w:val="24"/>
                              </w:rPr>
                              <w:t>Result update(@Validated @RequestBody Course course) {</w:t>
                            </w:r>
                            <w:r>
                              <w:rPr>
                                <w:rFonts w:ascii="宋体" w:eastAsia="宋体" w:hAnsi="宋体" w:cs="宋体"/>
                                <w:sz w:val="24"/>
                                <w:szCs w:val="24"/>
                              </w:rPr>
                              <w:br/>
                              <w:t>        if (StrUtil.isNotBlank(course.getTno())) {</w:t>
                            </w:r>
                            <w:r>
                              <w:rPr>
                                <w:rFonts w:ascii="宋体" w:eastAsia="宋体" w:hAnsi="宋体" w:cs="宋体"/>
                                <w:sz w:val="24"/>
                                <w:szCs w:val="24"/>
                              </w:rPr>
                              <w:br/>
                              <w:t>            courseService.updateById(course);</w:t>
                            </w:r>
                            <w:r>
                              <w:rPr>
                                <w:rFonts w:ascii="宋体" w:eastAsia="宋体" w:hAnsi="宋体" w:cs="宋体"/>
                                <w:sz w:val="24"/>
                                <w:szCs w:val="24"/>
                              </w:rPr>
                              <w:br/>
                              <w:t>        }</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课程信息保存</w:t>
                            </w:r>
                            <w:r>
                              <w:rPr>
                                <w:rFonts w:ascii="宋体" w:eastAsia="宋体" w:hAnsi="宋体" w:cs="宋体"/>
                                <w:sz w:val="24"/>
                                <w:szCs w:val="24"/>
                              </w:rPr>
                              <w:br/>
                              <w:t>    @CrossOrigin</w:t>
                            </w:r>
                            <w:r>
                              <w:rPr>
                                <w:rFonts w:ascii="宋体" w:eastAsia="宋体" w:hAnsi="宋体" w:cs="宋体"/>
                                <w:sz w:val="24"/>
                                <w:szCs w:val="24"/>
                              </w:rPr>
                              <w:br/>
                              <w:t>    @PostMapping("</w:t>
                            </w:r>
                            <w:r>
                              <w:rPr>
                                <w:rFonts w:ascii="宋体" w:eastAsia="宋体" w:hAnsi="宋体" w:cs="宋体"/>
                                <w:noProof/>
                                <w:sz w:val="24"/>
                                <w:szCs w:val="24"/>
                              </w:rPr>
                              <w:drawing>
                                <wp:inline distT="0" distB="0" distL="114300" distR="114300">
                                  <wp:extent cx="266700" cy="266700"/>
                                  <wp:effectExtent l="0" t="0" r="7620" b="0"/>
                                  <wp:docPr id="1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8"/>
                                          <pic:cNvPicPr>
                                            <a:picLocks noChangeAspect="1"/>
                                          </pic:cNvPicPr>
                                        </pic:nvPicPr>
                                        <pic:blipFill>
                                          <a:blip r:embed="rId16"/>
                                          <a:stretch>
                                            <a:fillRect/>
                                          </a:stretch>
                                        </pic:blipFill>
                                        <pic:spPr>
                                          <a:xfrm>
                                            <a:off x="0" y="0"/>
                                            <a:ext cx="266700" cy="266700"/>
                                          </a:xfrm>
                                          <a:prstGeom prst="rect">
                                            <a:avLst/>
                                          </a:prstGeom>
                                          <a:noFill/>
                                          <a:ln w="9525">
                                            <a:noFill/>
                                          </a:ln>
                                        </pic:spPr>
                                      </pic:pic>
                                    </a:graphicData>
                                  </a:graphic>
                                </wp:inline>
                              </w:drawing>
                            </w:r>
                            <w:r>
                              <w:rPr>
                                <w:rFonts w:ascii="宋体" w:eastAsia="宋体" w:hAnsi="宋体" w:cs="宋体"/>
                                <w:sz w:val="24"/>
                                <w:szCs w:val="24"/>
                              </w:rPr>
                              <w:t>ve")</w:t>
                            </w:r>
                            <w:r>
                              <w:rPr>
                                <w:rFonts w:ascii="宋体" w:eastAsia="宋体" w:hAnsi="宋体" w:cs="宋体"/>
                                <w:sz w:val="24"/>
                                <w:szCs w:val="24"/>
                              </w:rPr>
                              <w:br/>
                              <w:t>    public Result save(@Validated @RequestBody Course course) {</w:t>
                            </w:r>
                            <w:r>
                              <w:rPr>
                                <w:rFonts w:ascii="宋体" w:eastAsia="宋体" w:hAnsi="宋体" w:cs="宋体"/>
                                <w:sz w:val="24"/>
                                <w:szCs w:val="24"/>
                              </w:rPr>
                              <w:br/>
                              <w:t>        if (StrUtil.isNotBlank(course.getTno())) {</w:t>
                            </w:r>
                            <w:r>
                              <w:rPr>
                                <w:rFonts w:ascii="宋体" w:eastAsia="宋体" w:hAnsi="宋体" w:cs="宋体"/>
                                <w:sz w:val="24"/>
                                <w:szCs w:val="24"/>
                              </w:rPr>
                              <w:br/>
                              <w:t>           courseService.save(course);</w:t>
                            </w:r>
                            <w:r>
                              <w:rPr>
                                <w:rFonts w:ascii="宋体" w:eastAsia="宋体" w:hAnsi="宋体" w:cs="宋体"/>
                                <w:sz w:val="24"/>
                                <w:szCs w:val="24"/>
                              </w:rPr>
                              <w:br/>
                              <w:t>        }</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课程删除</w:t>
                            </w:r>
                            <w:r>
                              <w:rPr>
                                <w:rFonts w:ascii="宋体" w:eastAsia="宋体" w:hAnsi="宋体" w:cs="宋体"/>
                                <w:sz w:val="24"/>
                                <w:szCs w:val="24"/>
                              </w:rPr>
                              <w:br/>
                              <w:t>    @PostMapping("/delete")</w:t>
                            </w:r>
                            <w:r>
                              <w:rPr>
                                <w:rFonts w:ascii="宋体" w:eastAsia="宋体" w:hAnsi="宋体" w:cs="宋体"/>
                                <w:sz w:val="24"/>
                                <w:szCs w:val="24"/>
                              </w:rPr>
                              <w:br/>
                              <w:t>  </w:t>
                            </w:r>
                            <w:r>
                              <w:rPr>
                                <w:rFonts w:ascii="宋体" w:eastAsia="宋体" w:hAnsi="宋体" w:cs="宋体"/>
                                <w:sz w:val="24"/>
                                <w:szCs w:val="24"/>
                              </w:rPr>
                              <w:t>  public Result delete(@RequestBody Integer[] ids){</w:t>
                            </w:r>
                            <w:r>
                              <w:rPr>
                                <w:rFonts w:ascii="宋体" w:eastAsia="宋体" w:hAnsi="宋体" w:cs="宋体"/>
                                <w:sz w:val="24"/>
                                <w:szCs w:val="24"/>
                              </w:rPr>
                              <w:br/>
                              <w:t>        courseService.removeByIds(Arrays.asList(ids));</w:t>
                            </w:r>
                            <w:r>
                              <w:rPr>
                                <w:rFonts w:ascii="宋体" w:eastAsia="宋体" w:hAnsi="宋体" w:cs="宋体"/>
                                <w:sz w:val="24"/>
                                <w:szCs w:val="24"/>
                              </w:rPr>
                              <w:br/>
                              <w:t>        courseService.remove(new QueryWrapper&lt;Course&gt;().in("id", ids));</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教师获取课程</w:t>
                            </w:r>
                            <w:r>
                              <w:rPr>
                                <w:rFonts w:ascii="宋体" w:eastAsia="宋体" w:hAnsi="宋体" w:cs="宋体"/>
                                <w:sz w:val="24"/>
                                <w:szCs w:val="24"/>
                              </w:rPr>
                              <w:br/>
                              <w:t>    @GetMapping("/g</w:t>
                            </w:r>
                            <w:r>
                              <w:rPr>
                                <w:rFonts w:ascii="宋体" w:eastAsia="宋体" w:hAnsi="宋体" w:cs="宋体"/>
                                <w:sz w:val="24"/>
                                <w:szCs w:val="24"/>
                              </w:rPr>
                              <w:t>etCourse/{id}")</w:t>
                            </w:r>
                            <w:r>
                              <w:rPr>
                                <w:rFonts w:ascii="宋体" w:eastAsia="宋体" w:hAnsi="宋体" w:cs="宋体"/>
                                <w:sz w:val="24"/>
                                <w:szCs w:val="24"/>
                              </w:rPr>
                              <w:br/>
                              <w:t>    public Result getCourse(@PathVariable String id){</w:t>
                            </w:r>
                            <w:r>
                              <w:rPr>
                                <w:rFonts w:ascii="宋体" w:eastAsia="宋体" w:hAnsi="宋体" w:cs="宋体"/>
                                <w:sz w:val="24"/>
                                <w:szCs w:val="24"/>
                              </w:rPr>
                              <w:br/>
                              <w:t>        List&lt;Course&gt; list= courseService.list(new QueryWrapper&lt;Course&gt;().eq(StrUtil.isNotBlank(id),"tno",id));</w:t>
                            </w:r>
                            <w:r>
                              <w:rPr>
                                <w:rFonts w:ascii="宋体" w:eastAsia="宋体" w:hAnsi="宋体" w:cs="宋体"/>
                                <w:sz w:val="24"/>
                                <w:szCs w:val="24"/>
                              </w:rPr>
                              <w:br/>
                              <w:t>        List&lt;CourseDto&gt; courseList = new ArrayList&lt;&gt;();</w:t>
                            </w:r>
                            <w:r>
                              <w:rPr>
                                <w:rFonts w:ascii="宋体" w:eastAsia="宋体" w:hAnsi="宋体" w:cs="宋体"/>
                                <w:sz w:val="24"/>
                                <w:szCs w:val="24"/>
                              </w:rPr>
                              <w:br/>
                              <w:t>        for (Course</w:t>
                            </w:r>
                            <w:r>
                              <w:rPr>
                                <w:rFonts w:ascii="宋体" w:eastAsia="宋体" w:hAnsi="宋体" w:cs="宋体"/>
                                <w:sz w:val="24"/>
                                <w:szCs w:val="24"/>
                              </w:rPr>
                              <w:t> course:list</w:t>
                            </w:r>
                            <w:r>
                              <w:rPr>
                                <w:rFonts w:ascii="宋体" w:eastAsia="宋体" w:hAnsi="宋体" w:cs="宋体"/>
                                <w:sz w:val="24"/>
                                <w:szCs w:val="24"/>
                              </w:rPr>
                              <w:br/>
                              <w:t>             ) {</w:t>
                            </w:r>
                            <w:r>
                              <w:rPr>
                                <w:rFonts w:ascii="宋体" w:eastAsia="宋体" w:hAnsi="宋体" w:cs="宋体"/>
                                <w:sz w:val="24"/>
                                <w:szCs w:val="24"/>
                              </w:rPr>
                              <w:br/>
                              <w:t>            CourseDto courseDto = new CourseDto();</w:t>
                            </w:r>
                            <w:r>
                              <w:rPr>
                                <w:rFonts w:ascii="宋体" w:eastAsia="宋体" w:hAnsi="宋体" w:cs="宋体"/>
                                <w:sz w:val="24"/>
                                <w:szCs w:val="24"/>
                              </w:rPr>
                              <w:br/>
                              <w:t>            courseDto.setCname(course.getCname());</w:t>
                            </w:r>
                            <w:r>
                              <w:rPr>
                                <w:rFonts w:ascii="宋体" w:eastAsia="宋体" w:hAnsi="宋体" w:cs="宋体"/>
                                <w:sz w:val="24"/>
                                <w:szCs w:val="24"/>
                              </w:rPr>
                              <w:br/>
                              <w:t>            courseDto.setCno(course.getCno());</w:t>
                            </w:r>
                            <w:r>
                              <w:rPr>
                                <w:rFonts w:ascii="宋体" w:eastAsia="宋体" w:hAnsi="宋体" w:cs="宋体"/>
                                <w:sz w:val="24"/>
                                <w:szCs w:val="24"/>
                              </w:rPr>
                              <w:br/>
                              <w:t>           courseList.add(courseDto);</w:t>
                            </w:r>
                            <w:r>
                              <w:rPr>
                                <w:rFonts w:ascii="宋体" w:eastAsia="宋体" w:hAnsi="宋体" w:cs="宋体"/>
                                <w:sz w:val="24"/>
                                <w:szCs w:val="24"/>
                              </w:rPr>
                              <w:br/>
                              <w:t>        }</w:t>
                            </w:r>
                            <w:r>
                              <w:rPr>
                                <w:rFonts w:ascii="宋体" w:eastAsia="宋体" w:hAnsi="宋体" w:cs="宋体"/>
                                <w:sz w:val="24"/>
                                <w:szCs w:val="24"/>
                              </w:rPr>
                              <w:br/>
                              <w:t>        return Result.success</w:t>
                            </w:r>
                            <w:r>
                              <w:rPr>
                                <w:rFonts w:ascii="宋体" w:eastAsia="宋体" w:hAnsi="宋体" w:cs="宋体"/>
                                <w:sz w:val="24"/>
                                <w:szCs w:val="24"/>
                              </w:rPr>
                              <w:t>(courseList);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学生获取课程</w:t>
                            </w:r>
                            <w:r>
                              <w:rPr>
                                <w:rFonts w:ascii="宋体" w:eastAsia="宋体" w:hAnsi="宋体" w:cs="宋体"/>
                                <w:sz w:val="24"/>
                                <w:szCs w:val="24"/>
                              </w:rPr>
                              <w:br/>
                              <w:t>    @GetMapping("/getStuCourse/{id}")</w:t>
                            </w:r>
                            <w:r>
                              <w:rPr>
                                <w:rFonts w:ascii="宋体" w:eastAsia="宋体" w:hAnsi="宋体" w:cs="宋体"/>
                                <w:sz w:val="24"/>
                                <w:szCs w:val="24"/>
                              </w:rPr>
                              <w:br/>
                              <w:t>    public Result getStuCourse(@PathVariable String id){</w:t>
                            </w:r>
                            <w:r>
                              <w:rPr>
                                <w:rFonts w:ascii="宋体" w:eastAsia="宋体" w:hAnsi="宋体" w:cs="宋体"/>
                                <w:sz w:val="24"/>
                                <w:szCs w:val="24"/>
                              </w:rPr>
                              <w:br/>
                              <w:t>        List&lt;SCourse&gt; list= sCourseService.list(new QueryWrapper&lt;SCourse&gt;().eq(StrUtil.isNotBlank(id),"sno",id));</w:t>
                            </w:r>
                            <w:r>
                              <w:rPr>
                                <w:rFonts w:ascii="宋体" w:eastAsia="宋体" w:hAnsi="宋体" w:cs="宋体"/>
                                <w:sz w:val="24"/>
                                <w:szCs w:val="24"/>
                              </w:rPr>
                              <w:br/>
                              <w:t>        List&lt;C</w:t>
                            </w:r>
                            <w:r>
                              <w:rPr>
                                <w:rFonts w:ascii="宋体" w:eastAsia="宋体" w:hAnsi="宋体" w:cs="宋体"/>
                                <w:sz w:val="24"/>
                                <w:szCs w:val="24"/>
                              </w:rPr>
                              <w:t>ourse&gt; courseList = new ArrayList&lt;&gt;();</w:t>
                            </w:r>
                            <w:r>
                              <w:rPr>
                                <w:rFonts w:ascii="宋体" w:eastAsia="宋体" w:hAnsi="宋体" w:cs="宋体"/>
                                <w:sz w:val="24"/>
                                <w:szCs w:val="24"/>
                              </w:rPr>
                              <w:br/>
                              <w:t>        for (SCourse scourse:list</w:t>
                            </w:r>
                            <w:r>
                              <w:rPr>
                                <w:rFonts w:ascii="宋体" w:eastAsia="宋体" w:hAnsi="宋体" w:cs="宋体"/>
                                <w:sz w:val="24"/>
                                <w:szCs w:val="24"/>
                              </w:rPr>
                              <w:br/>
                              <w:t>             ) {</w:t>
                            </w:r>
                            <w:r>
                              <w:rPr>
                                <w:rFonts w:ascii="宋体" w:eastAsia="宋体" w:hAnsi="宋体" w:cs="宋体"/>
                                <w:sz w:val="24"/>
                                <w:szCs w:val="24"/>
                              </w:rPr>
                              <w:br/>
                              <w:t>            Course course = courseService.getOne(new QueryWrapper&lt;Course&gt;().eq(StrUtil.isNotBlank(scourse.getCno()),"cno",scourse.getCno()));</w:t>
                            </w:r>
                            <w:r>
                              <w:rPr>
                                <w:rFonts w:ascii="宋体" w:eastAsia="宋体" w:hAnsi="宋体" w:cs="宋体"/>
                                <w:sz w:val="24"/>
                                <w:szCs w:val="24"/>
                              </w:rPr>
                              <w:br/>
                              <w:t>            courseList.a</w:t>
                            </w:r>
                            <w:r>
                              <w:rPr>
                                <w:rFonts w:ascii="宋体" w:eastAsia="宋体" w:hAnsi="宋体" w:cs="宋体"/>
                                <w:sz w:val="24"/>
                                <w:szCs w:val="24"/>
                              </w:rPr>
                              <w:t>dd(course);</w:t>
                            </w:r>
                            <w:r>
                              <w:rPr>
                                <w:rFonts w:ascii="宋体" w:eastAsia="宋体" w:hAnsi="宋体" w:cs="宋体"/>
                                <w:sz w:val="24"/>
                                <w:szCs w:val="24"/>
                              </w:rPr>
                              <w:br/>
                              <w:t>        }</w:t>
                            </w:r>
                            <w:r>
                              <w:rPr>
                                <w:rFonts w:ascii="宋体" w:eastAsia="宋体" w:hAnsi="宋体" w:cs="宋体"/>
                                <w:sz w:val="24"/>
                                <w:szCs w:val="24"/>
                              </w:rPr>
                              <w:br/>
                              <w:t>        return Result.success(courseList);</w:t>
                            </w:r>
                            <w:r>
                              <w:rPr>
                                <w:rFonts w:ascii="宋体" w:eastAsia="宋体" w:hAnsi="宋体" w:cs="宋体"/>
                                <w:sz w:val="24"/>
                                <w:szCs w:val="24"/>
                              </w:rPr>
                              <w:br/>
                              <w:t>    }</w:t>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12" o:spid="_x0000_s1034"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BacIE/LwIAAEMEAAAOAAAAAAAAAAAAAAAAAC4CAABkcnMv&#10;ZTJvRG9jLnhtbFBLAQItABQABgAIAAAAIQBFZ/HD2gAAAAUBAAAPAAAAAAAAAAAAAAAAAIkEAABk&#10;cnMvZG93bnJldi54bWxQSwUGAAAAAAQABADzAAAAkAUAAAAA&#10;" fillcolor="#a5a5a5">
                <v:textbox style="mso-fit-shape-to-text:t">
                  <w:txbxContent>
                    <w:p w:rsidR="00696EF0" w:rsidRDefault="00470ED9">
                      <w:r>
                        <w:rPr>
                          <w:rFonts w:ascii="宋体" w:eastAsia="宋体" w:hAnsi="宋体" w:cs="宋体"/>
                          <w:sz w:val="24"/>
                          <w:szCs w:val="24"/>
                        </w:rPr>
                        <w:t>@RestController</w:t>
                      </w:r>
                      <w:r>
                        <w:rPr>
                          <w:rFonts w:ascii="宋体" w:eastAsia="宋体" w:hAnsi="宋体" w:cs="宋体"/>
                          <w:sz w:val="24"/>
                          <w:szCs w:val="24"/>
                        </w:rPr>
                        <w:br/>
                        <w:t>@RequestMapping("/course")</w:t>
                      </w:r>
                      <w:r>
                        <w:rPr>
                          <w:rFonts w:ascii="宋体" w:eastAsia="宋体" w:hAnsi="宋体" w:cs="宋体"/>
                          <w:sz w:val="24"/>
                          <w:szCs w:val="24"/>
                        </w:rPr>
                        <w:br/>
                        <w:t>public class CourseController extends BaseController{</w:t>
                      </w:r>
                      <w:r>
                        <w:rPr>
                          <w:rFonts w:ascii="宋体" w:eastAsia="宋体" w:hAnsi="宋体" w:cs="宋体"/>
                          <w:sz w:val="24"/>
                          <w:szCs w:val="24"/>
                        </w:rPr>
                        <w:br/>
                        <w:t>    @Autowired</w:t>
                      </w:r>
                      <w:r>
                        <w:rPr>
                          <w:rFonts w:ascii="宋体" w:eastAsia="宋体" w:hAnsi="宋体" w:cs="宋体"/>
                          <w:sz w:val="24"/>
                          <w:szCs w:val="24"/>
                        </w:rPr>
                        <w:br/>
                        <w:t>    CourseService courseService;</w:t>
                      </w:r>
                      <w:r>
                        <w:rPr>
                          <w:rFonts w:ascii="宋体" w:eastAsia="宋体" w:hAnsi="宋体" w:cs="宋体"/>
                          <w:sz w:val="24"/>
                          <w:szCs w:val="24"/>
                        </w:rPr>
                        <w:br/>
                        <w:t>    @Autowired</w:t>
                      </w:r>
                      <w:r>
                        <w:rPr>
                          <w:rFonts w:ascii="宋体" w:eastAsia="宋体" w:hAnsi="宋体" w:cs="宋体"/>
                          <w:sz w:val="24"/>
                          <w:szCs w:val="24"/>
                        </w:rPr>
                        <w:br/>
                        <w:t>    TeacherService teacherService;</w:t>
                      </w:r>
                      <w:r>
                        <w:rPr>
                          <w:rFonts w:ascii="宋体" w:eastAsia="宋体" w:hAnsi="宋体" w:cs="宋体"/>
                          <w:sz w:val="24"/>
                          <w:szCs w:val="24"/>
                        </w:rPr>
                        <w:br/>
                        <w:t>    @Autowired</w:t>
                      </w:r>
                      <w:r>
                        <w:rPr>
                          <w:rFonts w:ascii="宋体" w:eastAsia="宋体" w:hAnsi="宋体" w:cs="宋体"/>
                          <w:sz w:val="24"/>
                          <w:szCs w:val="24"/>
                        </w:rPr>
                        <w:br/>
                        <w:t>    SCourseService sCourseService;</w:t>
                      </w:r>
                      <w:r>
                        <w:rPr>
                          <w:rFonts w:ascii="宋体" w:eastAsia="宋体" w:hAnsi="宋体" w:cs="宋体"/>
                          <w:sz w:val="24"/>
                          <w:szCs w:val="24"/>
                        </w:rPr>
                        <w:br/>
                        <w:t>    @CrossOrigin</w:t>
                      </w:r>
                      <w:r>
                        <w:rPr>
                          <w:rFonts w:ascii="宋体" w:eastAsia="宋体" w:hAnsi="宋体" w:cs="宋体"/>
                          <w:sz w:val="24"/>
                          <w:szCs w:val="24"/>
                        </w:rPr>
                        <w:br/>
                        <w:t>    @GetMapping("st")</w:t>
                      </w:r>
                      <w:r>
                        <w:rPr>
                          <w:rFonts w:ascii="宋体" w:eastAsia="宋体" w:hAnsi="宋体" w:cs="宋体"/>
                          <w:sz w:val="24"/>
                          <w:szCs w:val="24"/>
                        </w:rPr>
                        <w:br/>
                        <w:t>    public Res</w:t>
                      </w:r>
                      <w:r>
                        <w:rPr>
                          <w:rFonts w:ascii="宋体" w:eastAsia="宋体" w:hAnsi="宋体" w:cs="宋体"/>
                          <w:sz w:val="24"/>
                          <w:szCs w:val="24"/>
                        </w:rPr>
                        <w:t>ult list(String cno, Integer current, Integer size) {</w:t>
                      </w:r>
                      <w:r>
                        <w:rPr>
                          <w:rFonts w:ascii="宋体" w:eastAsia="宋体" w:hAnsi="宋体" w:cs="宋体"/>
                          <w:sz w:val="24"/>
                          <w:szCs w:val="24"/>
                        </w:rPr>
                        <w:br/>
                        <w:t>        if (current!=null&amp;size!=null){</w:t>
                      </w:r>
                      <w:r>
                        <w:rPr>
                          <w:rFonts w:ascii="宋体" w:eastAsia="宋体" w:hAnsi="宋体" w:cs="宋体"/>
                          <w:sz w:val="24"/>
                          <w:szCs w:val="24"/>
                        </w:rPr>
                        <w:br/>
                        <w:t>            IPage page= new Page&lt;&gt;(current,size);</w:t>
                      </w:r>
                      <w:r>
                        <w:rPr>
                          <w:rFonts w:ascii="宋体" w:eastAsia="宋体" w:hAnsi="宋体" w:cs="宋体"/>
                          <w:sz w:val="24"/>
                          <w:szCs w:val="24"/>
                        </w:rPr>
                        <w:br/>
                        <w:t>            Page&lt;Course&gt; pageData = (Page&lt;Course&gt;) courseService.page(page,new QueryWrapper&lt;Course&gt;().like(StrUti</w:t>
                      </w:r>
                      <w:r>
                        <w:rPr>
                          <w:rFonts w:ascii="宋体" w:eastAsia="宋体" w:hAnsi="宋体" w:cs="宋体"/>
                          <w:sz w:val="24"/>
                          <w:szCs w:val="24"/>
                        </w:rPr>
                        <w:t>l.isNotBlank(cno),"cno",cno).or().like(StrUtil.isNotBlank(cno),"cname",cno));</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Page&lt;Course&gt; pageData = (Page&lt;Course&gt;) courseService.page(getPage(),</w:t>
                      </w:r>
                      <w:r>
                        <w:rPr>
                          <w:rFonts w:ascii="宋体" w:eastAsia="宋体" w:hAnsi="宋体" w:cs="宋体"/>
                          <w:sz w:val="24"/>
                          <w:szCs w:val="24"/>
                        </w:rPr>
                        <w:br/>
                        <w:t>                new QueryWrapper&lt;Course&gt;()</w:t>
                      </w:r>
                      <w:r>
                        <w:rPr>
                          <w:rFonts w:ascii="宋体" w:eastAsia="宋体" w:hAnsi="宋体" w:cs="宋体"/>
                          <w:sz w:val="24"/>
                          <w:szCs w:val="24"/>
                        </w:rPr>
                        <w:br/>
                        <w:t>   </w:t>
                      </w:r>
                      <w:r>
                        <w:rPr>
                          <w:rFonts w:ascii="宋体" w:eastAsia="宋体" w:hAnsi="宋体" w:cs="宋体"/>
                          <w:sz w:val="24"/>
                          <w:szCs w:val="24"/>
                        </w:rPr>
                        <w:t>                     .like(StrUtil.isNotBlank(cno), "cno", cno)</w:t>
                      </w:r>
                      <w:r>
                        <w:rPr>
                          <w:rFonts w:ascii="宋体" w:eastAsia="宋体" w:hAnsi="宋体" w:cs="宋体"/>
                          <w:sz w:val="24"/>
                          <w:szCs w:val="24"/>
                        </w:rPr>
                        <w:br/>
                        <w:t>        );</w:t>
                      </w:r>
                      <w:r>
                        <w:rPr>
                          <w:rFonts w:ascii="宋体" w:eastAsia="宋体" w:hAnsi="宋体" w:cs="宋体"/>
                          <w:sz w:val="24"/>
                          <w:szCs w:val="24"/>
                        </w:rPr>
                        <w:br/>
                        <w:t>        return Result.success(pageData);</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课程信息获取</w:t>
                      </w:r>
                      <w:r>
                        <w:rPr>
                          <w:rFonts w:ascii="宋体" w:eastAsia="宋体" w:hAnsi="宋体" w:cs="宋体"/>
                          <w:sz w:val="24"/>
                          <w:szCs w:val="24"/>
                        </w:rPr>
                        <w:br/>
                        <w:t>    @GetMapping("/tnost")</w:t>
                      </w:r>
                      <w:r>
                        <w:rPr>
                          <w:rFonts w:ascii="宋体" w:eastAsia="宋体" w:hAnsi="宋体" w:cs="宋体"/>
                          <w:sz w:val="24"/>
                          <w:szCs w:val="24"/>
                        </w:rPr>
                        <w:br/>
                        <w:t>    public Result getTnoList() {</w:t>
                      </w:r>
                      <w:r>
                        <w:rPr>
                          <w:rFonts w:ascii="宋体" w:eastAsia="宋体" w:hAnsi="宋体" w:cs="宋体"/>
                          <w:sz w:val="24"/>
                          <w:szCs w:val="24"/>
                        </w:rPr>
                        <w:br/>
                        <w:t>        List&lt;String&gt; tnoList = new ArrayList&lt;&gt;();</w:t>
                      </w:r>
                      <w:r>
                        <w:rPr>
                          <w:rFonts w:ascii="宋体" w:eastAsia="宋体" w:hAnsi="宋体" w:cs="宋体"/>
                          <w:sz w:val="24"/>
                          <w:szCs w:val="24"/>
                        </w:rPr>
                        <w:br/>
                        <w:t>        List</w:t>
                      </w:r>
                      <w:r>
                        <w:rPr>
                          <w:rFonts w:ascii="宋体" w:eastAsia="宋体" w:hAnsi="宋体" w:cs="宋体"/>
                          <w:sz w:val="24"/>
                          <w:szCs w:val="24"/>
                        </w:rPr>
                        <w:t>&lt;Teacher&gt; courseList = teacherService.list();</w:t>
                      </w:r>
                      <w:r>
                        <w:rPr>
                          <w:rFonts w:ascii="宋体" w:eastAsia="宋体" w:hAnsi="宋体" w:cs="宋体"/>
                          <w:sz w:val="24"/>
                          <w:szCs w:val="24"/>
                        </w:rPr>
                        <w:br/>
                        <w:t>        for (Teacher teacher:courseList</w:t>
                      </w:r>
                      <w:r>
                        <w:rPr>
                          <w:rFonts w:ascii="宋体" w:eastAsia="宋体" w:hAnsi="宋体" w:cs="宋体"/>
                          <w:sz w:val="24"/>
                          <w:szCs w:val="24"/>
                        </w:rPr>
                        <w:br/>
                        <w:t>             ) {</w:t>
                      </w:r>
                      <w:r>
                        <w:rPr>
                          <w:rFonts w:ascii="宋体" w:eastAsia="宋体" w:hAnsi="宋体" w:cs="宋体"/>
                          <w:sz w:val="24"/>
                          <w:szCs w:val="24"/>
                        </w:rPr>
                        <w:br/>
                        <w:t>            tnoList.add(teacher.getTno());</w:t>
                      </w:r>
                      <w:r>
                        <w:rPr>
                          <w:rFonts w:ascii="宋体" w:eastAsia="宋体" w:hAnsi="宋体" w:cs="宋体"/>
                          <w:sz w:val="24"/>
                          <w:szCs w:val="24"/>
                        </w:rPr>
                        <w:br/>
                        <w:t>        }</w:t>
                      </w:r>
                      <w:r>
                        <w:rPr>
                          <w:rFonts w:ascii="宋体" w:eastAsia="宋体" w:hAnsi="宋体" w:cs="宋体"/>
                          <w:sz w:val="24"/>
                          <w:szCs w:val="24"/>
                        </w:rPr>
                        <w:br/>
                        <w:t>        return Result.success(tnoList);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课程信息获取</w:t>
                      </w:r>
                      <w:r>
                        <w:rPr>
                          <w:rFonts w:ascii="宋体" w:eastAsia="宋体" w:hAnsi="宋体" w:cs="宋体"/>
                          <w:sz w:val="24"/>
                          <w:szCs w:val="24"/>
                        </w:rPr>
                        <w:br/>
                        <w:t>    @GetMapping("/Info/{id}")</w:t>
                      </w:r>
                      <w:r>
                        <w:rPr>
                          <w:rFonts w:ascii="宋体" w:eastAsia="宋体" w:hAnsi="宋体" w:cs="宋体"/>
                          <w:sz w:val="24"/>
                          <w:szCs w:val="24"/>
                        </w:rPr>
                        <w:br/>
                        <w:t>    public </w:t>
                      </w:r>
                      <w:r>
                        <w:rPr>
                          <w:rFonts w:ascii="宋体" w:eastAsia="宋体" w:hAnsi="宋体" w:cs="宋体"/>
                          <w:sz w:val="24"/>
                          <w:szCs w:val="24"/>
                        </w:rPr>
                        <w:t>Result getCourseInfo(@PathVariable String id) {</w:t>
                      </w:r>
                      <w:r>
                        <w:rPr>
                          <w:rFonts w:ascii="宋体" w:eastAsia="宋体" w:hAnsi="宋体" w:cs="宋体"/>
                          <w:sz w:val="24"/>
                          <w:szCs w:val="24"/>
                        </w:rPr>
                        <w:br/>
                        <w:t>        Course course = courseService.getById(id);</w:t>
                      </w:r>
                      <w:r>
                        <w:rPr>
                          <w:rFonts w:ascii="宋体" w:eastAsia="宋体" w:hAnsi="宋体" w:cs="宋体"/>
                          <w:sz w:val="24"/>
                          <w:szCs w:val="24"/>
                        </w:rPr>
                        <w:br/>
                        <w:t>        Assert.notNull(course, "</w:t>
                      </w:r>
                      <w:r>
                        <w:rPr>
                          <w:rFonts w:ascii="宋体" w:eastAsia="宋体" w:hAnsi="宋体" w:cs="宋体"/>
                          <w:sz w:val="24"/>
                          <w:szCs w:val="24"/>
                        </w:rPr>
                        <w:t>找不到该课程！</w:t>
                      </w:r>
                      <w:r>
                        <w:rPr>
                          <w:rFonts w:ascii="宋体" w:eastAsia="宋体" w:hAnsi="宋体" w:cs="宋体"/>
                          <w:sz w:val="24"/>
                          <w:szCs w:val="24"/>
                        </w:rPr>
                        <w:t>");</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课程信息更新</w:t>
                      </w:r>
                      <w:r>
                        <w:rPr>
                          <w:rFonts w:ascii="宋体" w:eastAsia="宋体" w:hAnsi="宋体" w:cs="宋体"/>
                          <w:sz w:val="24"/>
                          <w:szCs w:val="24"/>
                        </w:rPr>
                        <w:br/>
                        <w:t>    @CrossOrigin</w:t>
                      </w:r>
                      <w:r>
                        <w:rPr>
                          <w:rFonts w:ascii="宋体" w:eastAsia="宋体" w:hAnsi="宋体" w:cs="宋体"/>
                          <w:sz w:val="24"/>
                          <w:szCs w:val="24"/>
                        </w:rPr>
                        <w:br/>
                        <w:t>    @PostMapping("/update")</w:t>
                      </w:r>
                      <w:r>
                        <w:rPr>
                          <w:rFonts w:ascii="宋体" w:eastAsia="宋体" w:hAnsi="宋体" w:cs="宋体"/>
                          <w:sz w:val="24"/>
                          <w:szCs w:val="24"/>
                        </w:rPr>
                        <w:br/>
                        <w:t>    public </w:t>
                      </w:r>
                      <w:r>
                        <w:rPr>
                          <w:rFonts w:ascii="宋体" w:eastAsia="宋体" w:hAnsi="宋体" w:cs="宋体"/>
                          <w:sz w:val="24"/>
                          <w:szCs w:val="24"/>
                        </w:rPr>
                        <w:t>Result update(@Validated @RequestBody Course course) {</w:t>
                      </w:r>
                      <w:r>
                        <w:rPr>
                          <w:rFonts w:ascii="宋体" w:eastAsia="宋体" w:hAnsi="宋体" w:cs="宋体"/>
                          <w:sz w:val="24"/>
                          <w:szCs w:val="24"/>
                        </w:rPr>
                        <w:br/>
                        <w:t>        if (StrUtil.isNotBlank(course.getTno())) {</w:t>
                      </w:r>
                      <w:r>
                        <w:rPr>
                          <w:rFonts w:ascii="宋体" w:eastAsia="宋体" w:hAnsi="宋体" w:cs="宋体"/>
                          <w:sz w:val="24"/>
                          <w:szCs w:val="24"/>
                        </w:rPr>
                        <w:br/>
                        <w:t>            courseService.updateById(course);</w:t>
                      </w:r>
                      <w:r>
                        <w:rPr>
                          <w:rFonts w:ascii="宋体" w:eastAsia="宋体" w:hAnsi="宋体" w:cs="宋体"/>
                          <w:sz w:val="24"/>
                          <w:szCs w:val="24"/>
                        </w:rPr>
                        <w:br/>
                        <w:t>        }</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课程信息保存</w:t>
                      </w:r>
                      <w:r>
                        <w:rPr>
                          <w:rFonts w:ascii="宋体" w:eastAsia="宋体" w:hAnsi="宋体" w:cs="宋体"/>
                          <w:sz w:val="24"/>
                          <w:szCs w:val="24"/>
                        </w:rPr>
                        <w:br/>
                        <w:t>    @CrossOrigin</w:t>
                      </w:r>
                      <w:r>
                        <w:rPr>
                          <w:rFonts w:ascii="宋体" w:eastAsia="宋体" w:hAnsi="宋体" w:cs="宋体"/>
                          <w:sz w:val="24"/>
                          <w:szCs w:val="24"/>
                        </w:rPr>
                        <w:br/>
                        <w:t>    @PostMapping("</w:t>
                      </w:r>
                      <w:r>
                        <w:rPr>
                          <w:rFonts w:ascii="宋体" w:eastAsia="宋体" w:hAnsi="宋体" w:cs="宋体"/>
                          <w:noProof/>
                          <w:sz w:val="24"/>
                          <w:szCs w:val="24"/>
                        </w:rPr>
                        <w:drawing>
                          <wp:inline distT="0" distB="0" distL="114300" distR="114300">
                            <wp:extent cx="266700" cy="266700"/>
                            <wp:effectExtent l="0" t="0" r="7620" b="0"/>
                            <wp:docPr id="1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8"/>
                                    <pic:cNvPicPr>
                                      <a:picLocks noChangeAspect="1"/>
                                    </pic:cNvPicPr>
                                  </pic:nvPicPr>
                                  <pic:blipFill>
                                    <a:blip r:embed="rId16"/>
                                    <a:stretch>
                                      <a:fillRect/>
                                    </a:stretch>
                                  </pic:blipFill>
                                  <pic:spPr>
                                    <a:xfrm>
                                      <a:off x="0" y="0"/>
                                      <a:ext cx="266700" cy="266700"/>
                                    </a:xfrm>
                                    <a:prstGeom prst="rect">
                                      <a:avLst/>
                                    </a:prstGeom>
                                    <a:noFill/>
                                    <a:ln w="9525">
                                      <a:noFill/>
                                    </a:ln>
                                  </pic:spPr>
                                </pic:pic>
                              </a:graphicData>
                            </a:graphic>
                          </wp:inline>
                        </w:drawing>
                      </w:r>
                      <w:r>
                        <w:rPr>
                          <w:rFonts w:ascii="宋体" w:eastAsia="宋体" w:hAnsi="宋体" w:cs="宋体"/>
                          <w:sz w:val="24"/>
                          <w:szCs w:val="24"/>
                        </w:rPr>
                        <w:t>ve")</w:t>
                      </w:r>
                      <w:r>
                        <w:rPr>
                          <w:rFonts w:ascii="宋体" w:eastAsia="宋体" w:hAnsi="宋体" w:cs="宋体"/>
                          <w:sz w:val="24"/>
                          <w:szCs w:val="24"/>
                        </w:rPr>
                        <w:br/>
                        <w:t>    public Result save(@Validated @RequestBody Course course) {</w:t>
                      </w:r>
                      <w:r>
                        <w:rPr>
                          <w:rFonts w:ascii="宋体" w:eastAsia="宋体" w:hAnsi="宋体" w:cs="宋体"/>
                          <w:sz w:val="24"/>
                          <w:szCs w:val="24"/>
                        </w:rPr>
                        <w:br/>
                        <w:t>        if (StrUtil.isNotBlank(course.getTno())) {</w:t>
                      </w:r>
                      <w:r>
                        <w:rPr>
                          <w:rFonts w:ascii="宋体" w:eastAsia="宋体" w:hAnsi="宋体" w:cs="宋体"/>
                          <w:sz w:val="24"/>
                          <w:szCs w:val="24"/>
                        </w:rPr>
                        <w:br/>
                        <w:t>           courseService.save(course);</w:t>
                      </w:r>
                      <w:r>
                        <w:rPr>
                          <w:rFonts w:ascii="宋体" w:eastAsia="宋体" w:hAnsi="宋体" w:cs="宋体"/>
                          <w:sz w:val="24"/>
                          <w:szCs w:val="24"/>
                        </w:rPr>
                        <w:br/>
                        <w:t>        }</w:t>
                      </w:r>
                      <w:r>
                        <w:rPr>
                          <w:rFonts w:ascii="宋体" w:eastAsia="宋体" w:hAnsi="宋体" w:cs="宋体"/>
                          <w:sz w:val="24"/>
                          <w:szCs w:val="24"/>
                        </w:rPr>
                        <w:br/>
                        <w:t>        return Result.success(course);</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课程删除</w:t>
                      </w:r>
                      <w:r>
                        <w:rPr>
                          <w:rFonts w:ascii="宋体" w:eastAsia="宋体" w:hAnsi="宋体" w:cs="宋体"/>
                          <w:sz w:val="24"/>
                          <w:szCs w:val="24"/>
                        </w:rPr>
                        <w:br/>
                        <w:t>    @PostMapping("/delete")</w:t>
                      </w:r>
                      <w:r>
                        <w:rPr>
                          <w:rFonts w:ascii="宋体" w:eastAsia="宋体" w:hAnsi="宋体" w:cs="宋体"/>
                          <w:sz w:val="24"/>
                          <w:szCs w:val="24"/>
                        </w:rPr>
                        <w:br/>
                        <w:t>  </w:t>
                      </w:r>
                      <w:r>
                        <w:rPr>
                          <w:rFonts w:ascii="宋体" w:eastAsia="宋体" w:hAnsi="宋体" w:cs="宋体"/>
                          <w:sz w:val="24"/>
                          <w:szCs w:val="24"/>
                        </w:rPr>
                        <w:t>  public Result delete(@RequestBody Integer[] ids){</w:t>
                      </w:r>
                      <w:r>
                        <w:rPr>
                          <w:rFonts w:ascii="宋体" w:eastAsia="宋体" w:hAnsi="宋体" w:cs="宋体"/>
                          <w:sz w:val="24"/>
                          <w:szCs w:val="24"/>
                        </w:rPr>
                        <w:br/>
                        <w:t>        courseService.removeByIds(Arrays.asList(ids));</w:t>
                      </w:r>
                      <w:r>
                        <w:rPr>
                          <w:rFonts w:ascii="宋体" w:eastAsia="宋体" w:hAnsi="宋体" w:cs="宋体"/>
                          <w:sz w:val="24"/>
                          <w:szCs w:val="24"/>
                        </w:rPr>
                        <w:br/>
                        <w:t>        courseService.remove(new QueryWrapper&lt;Course&gt;().in("id", ids));</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教师获取课程</w:t>
                      </w:r>
                      <w:r>
                        <w:rPr>
                          <w:rFonts w:ascii="宋体" w:eastAsia="宋体" w:hAnsi="宋体" w:cs="宋体"/>
                          <w:sz w:val="24"/>
                          <w:szCs w:val="24"/>
                        </w:rPr>
                        <w:br/>
                        <w:t>    @GetMapping("/g</w:t>
                      </w:r>
                      <w:r>
                        <w:rPr>
                          <w:rFonts w:ascii="宋体" w:eastAsia="宋体" w:hAnsi="宋体" w:cs="宋体"/>
                          <w:sz w:val="24"/>
                          <w:szCs w:val="24"/>
                        </w:rPr>
                        <w:t>etCourse/{id}")</w:t>
                      </w:r>
                      <w:r>
                        <w:rPr>
                          <w:rFonts w:ascii="宋体" w:eastAsia="宋体" w:hAnsi="宋体" w:cs="宋体"/>
                          <w:sz w:val="24"/>
                          <w:szCs w:val="24"/>
                        </w:rPr>
                        <w:br/>
                        <w:t>    public Result getCourse(@PathVariable String id){</w:t>
                      </w:r>
                      <w:r>
                        <w:rPr>
                          <w:rFonts w:ascii="宋体" w:eastAsia="宋体" w:hAnsi="宋体" w:cs="宋体"/>
                          <w:sz w:val="24"/>
                          <w:szCs w:val="24"/>
                        </w:rPr>
                        <w:br/>
                        <w:t>        List&lt;Course&gt; list= courseService.list(new QueryWrapper&lt;Course&gt;().eq(StrUtil.isNotBlank(id),"tno",id));</w:t>
                      </w:r>
                      <w:r>
                        <w:rPr>
                          <w:rFonts w:ascii="宋体" w:eastAsia="宋体" w:hAnsi="宋体" w:cs="宋体"/>
                          <w:sz w:val="24"/>
                          <w:szCs w:val="24"/>
                        </w:rPr>
                        <w:br/>
                        <w:t>        List&lt;CourseDto&gt; courseList = new ArrayList&lt;&gt;();</w:t>
                      </w:r>
                      <w:r>
                        <w:rPr>
                          <w:rFonts w:ascii="宋体" w:eastAsia="宋体" w:hAnsi="宋体" w:cs="宋体"/>
                          <w:sz w:val="24"/>
                          <w:szCs w:val="24"/>
                        </w:rPr>
                        <w:br/>
                        <w:t>        for (Course</w:t>
                      </w:r>
                      <w:r>
                        <w:rPr>
                          <w:rFonts w:ascii="宋体" w:eastAsia="宋体" w:hAnsi="宋体" w:cs="宋体"/>
                          <w:sz w:val="24"/>
                          <w:szCs w:val="24"/>
                        </w:rPr>
                        <w:t> course:list</w:t>
                      </w:r>
                      <w:r>
                        <w:rPr>
                          <w:rFonts w:ascii="宋体" w:eastAsia="宋体" w:hAnsi="宋体" w:cs="宋体"/>
                          <w:sz w:val="24"/>
                          <w:szCs w:val="24"/>
                        </w:rPr>
                        <w:br/>
                        <w:t>             ) {</w:t>
                      </w:r>
                      <w:r>
                        <w:rPr>
                          <w:rFonts w:ascii="宋体" w:eastAsia="宋体" w:hAnsi="宋体" w:cs="宋体"/>
                          <w:sz w:val="24"/>
                          <w:szCs w:val="24"/>
                        </w:rPr>
                        <w:br/>
                        <w:t>            CourseDto courseDto = new CourseDto();</w:t>
                      </w:r>
                      <w:r>
                        <w:rPr>
                          <w:rFonts w:ascii="宋体" w:eastAsia="宋体" w:hAnsi="宋体" w:cs="宋体"/>
                          <w:sz w:val="24"/>
                          <w:szCs w:val="24"/>
                        </w:rPr>
                        <w:br/>
                        <w:t>            courseDto.setCname(course.getCname());</w:t>
                      </w:r>
                      <w:r>
                        <w:rPr>
                          <w:rFonts w:ascii="宋体" w:eastAsia="宋体" w:hAnsi="宋体" w:cs="宋体"/>
                          <w:sz w:val="24"/>
                          <w:szCs w:val="24"/>
                        </w:rPr>
                        <w:br/>
                        <w:t>            courseDto.setCno(course.getCno());</w:t>
                      </w:r>
                      <w:r>
                        <w:rPr>
                          <w:rFonts w:ascii="宋体" w:eastAsia="宋体" w:hAnsi="宋体" w:cs="宋体"/>
                          <w:sz w:val="24"/>
                          <w:szCs w:val="24"/>
                        </w:rPr>
                        <w:br/>
                        <w:t>           courseList.add(courseDto);</w:t>
                      </w:r>
                      <w:r>
                        <w:rPr>
                          <w:rFonts w:ascii="宋体" w:eastAsia="宋体" w:hAnsi="宋体" w:cs="宋体"/>
                          <w:sz w:val="24"/>
                          <w:szCs w:val="24"/>
                        </w:rPr>
                        <w:br/>
                        <w:t>        }</w:t>
                      </w:r>
                      <w:r>
                        <w:rPr>
                          <w:rFonts w:ascii="宋体" w:eastAsia="宋体" w:hAnsi="宋体" w:cs="宋体"/>
                          <w:sz w:val="24"/>
                          <w:szCs w:val="24"/>
                        </w:rPr>
                        <w:br/>
                        <w:t>        return Result.success</w:t>
                      </w:r>
                      <w:r>
                        <w:rPr>
                          <w:rFonts w:ascii="宋体" w:eastAsia="宋体" w:hAnsi="宋体" w:cs="宋体"/>
                          <w:sz w:val="24"/>
                          <w:szCs w:val="24"/>
                        </w:rPr>
                        <w:t>(courseList);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学生获取课程</w:t>
                      </w:r>
                      <w:r>
                        <w:rPr>
                          <w:rFonts w:ascii="宋体" w:eastAsia="宋体" w:hAnsi="宋体" w:cs="宋体"/>
                          <w:sz w:val="24"/>
                          <w:szCs w:val="24"/>
                        </w:rPr>
                        <w:br/>
                        <w:t>    @GetMapping("/getStuCourse/{id}")</w:t>
                      </w:r>
                      <w:r>
                        <w:rPr>
                          <w:rFonts w:ascii="宋体" w:eastAsia="宋体" w:hAnsi="宋体" w:cs="宋体"/>
                          <w:sz w:val="24"/>
                          <w:szCs w:val="24"/>
                        </w:rPr>
                        <w:br/>
                        <w:t>    public Result getStuCourse(@PathVariable String id){</w:t>
                      </w:r>
                      <w:r>
                        <w:rPr>
                          <w:rFonts w:ascii="宋体" w:eastAsia="宋体" w:hAnsi="宋体" w:cs="宋体"/>
                          <w:sz w:val="24"/>
                          <w:szCs w:val="24"/>
                        </w:rPr>
                        <w:br/>
                        <w:t>        List&lt;SCourse&gt; list= sCourseService.list(new QueryWrapper&lt;SCourse&gt;().eq(StrUtil.isNotBlank(id),"sno",id));</w:t>
                      </w:r>
                      <w:r>
                        <w:rPr>
                          <w:rFonts w:ascii="宋体" w:eastAsia="宋体" w:hAnsi="宋体" w:cs="宋体"/>
                          <w:sz w:val="24"/>
                          <w:szCs w:val="24"/>
                        </w:rPr>
                        <w:br/>
                        <w:t>        List&lt;C</w:t>
                      </w:r>
                      <w:r>
                        <w:rPr>
                          <w:rFonts w:ascii="宋体" w:eastAsia="宋体" w:hAnsi="宋体" w:cs="宋体"/>
                          <w:sz w:val="24"/>
                          <w:szCs w:val="24"/>
                        </w:rPr>
                        <w:t>ourse&gt; courseList = new ArrayList&lt;&gt;();</w:t>
                      </w:r>
                      <w:r>
                        <w:rPr>
                          <w:rFonts w:ascii="宋体" w:eastAsia="宋体" w:hAnsi="宋体" w:cs="宋体"/>
                          <w:sz w:val="24"/>
                          <w:szCs w:val="24"/>
                        </w:rPr>
                        <w:br/>
                        <w:t>        for (SCourse scourse:list</w:t>
                      </w:r>
                      <w:r>
                        <w:rPr>
                          <w:rFonts w:ascii="宋体" w:eastAsia="宋体" w:hAnsi="宋体" w:cs="宋体"/>
                          <w:sz w:val="24"/>
                          <w:szCs w:val="24"/>
                        </w:rPr>
                        <w:br/>
                        <w:t>             ) {</w:t>
                      </w:r>
                      <w:r>
                        <w:rPr>
                          <w:rFonts w:ascii="宋体" w:eastAsia="宋体" w:hAnsi="宋体" w:cs="宋体"/>
                          <w:sz w:val="24"/>
                          <w:szCs w:val="24"/>
                        </w:rPr>
                        <w:br/>
                        <w:t>            Course course = courseService.getOne(new QueryWrapper&lt;Course&gt;().eq(StrUtil.isNotBlank(scourse.getCno()),"cno",scourse.getCno()));</w:t>
                      </w:r>
                      <w:r>
                        <w:rPr>
                          <w:rFonts w:ascii="宋体" w:eastAsia="宋体" w:hAnsi="宋体" w:cs="宋体"/>
                          <w:sz w:val="24"/>
                          <w:szCs w:val="24"/>
                        </w:rPr>
                        <w:br/>
                        <w:t>            courseList.a</w:t>
                      </w:r>
                      <w:r>
                        <w:rPr>
                          <w:rFonts w:ascii="宋体" w:eastAsia="宋体" w:hAnsi="宋体" w:cs="宋体"/>
                          <w:sz w:val="24"/>
                          <w:szCs w:val="24"/>
                        </w:rPr>
                        <w:t>dd(course);</w:t>
                      </w:r>
                      <w:r>
                        <w:rPr>
                          <w:rFonts w:ascii="宋体" w:eastAsia="宋体" w:hAnsi="宋体" w:cs="宋体"/>
                          <w:sz w:val="24"/>
                          <w:szCs w:val="24"/>
                        </w:rPr>
                        <w:br/>
                        <w:t>        }</w:t>
                      </w:r>
                      <w:r>
                        <w:rPr>
                          <w:rFonts w:ascii="宋体" w:eastAsia="宋体" w:hAnsi="宋体" w:cs="宋体"/>
                          <w:sz w:val="24"/>
                          <w:szCs w:val="24"/>
                        </w:rPr>
                        <w:br/>
                        <w:t>        return Result.success(courseList);</w:t>
                      </w:r>
                      <w:r>
                        <w:rPr>
                          <w:rFonts w:ascii="宋体" w:eastAsia="宋体" w:hAnsi="宋体" w:cs="宋体"/>
                          <w:sz w:val="24"/>
                          <w:szCs w:val="24"/>
                        </w:rPr>
                        <w:br/>
                        <w:t>    }</w:t>
                      </w:r>
                      <w:r>
                        <w:rPr>
                          <w:rFonts w:ascii="宋体" w:eastAsia="宋体" w:hAnsi="宋体" w:cs="宋体"/>
                          <w:sz w:val="24"/>
                          <w:szCs w:val="24"/>
                        </w:rPr>
                        <w:br/>
                        <w:t>}</w:t>
                      </w:r>
                    </w:p>
                  </w:txbxContent>
                </v:textbox>
                <w10:anchorlock/>
              </v:shape>
            </w:pict>
          </mc:Fallback>
        </mc:AlternateContent>
      </w:r>
    </w:p>
    <w:p w:rsidR="00696EF0" w:rsidRDefault="00470ED9">
      <w:pPr>
        <w:pStyle w:val="30"/>
        <w:rPr>
          <w:color w:val="auto"/>
          <w:sz w:val="30"/>
          <w:szCs w:val="30"/>
        </w:rPr>
      </w:pPr>
      <w:bookmarkStart w:id="90" w:name="_Toc240"/>
      <w:r>
        <w:rPr>
          <w:rFonts w:hint="eastAsia"/>
          <w:color w:val="auto"/>
          <w:sz w:val="30"/>
          <w:szCs w:val="30"/>
        </w:rPr>
        <w:lastRenderedPageBreak/>
        <w:t>5.2</w:t>
      </w:r>
      <w:r>
        <w:rPr>
          <w:rFonts w:hint="eastAsia"/>
          <w:color w:val="auto"/>
          <w:sz w:val="30"/>
          <w:szCs w:val="30"/>
        </w:rPr>
        <w:t xml:space="preserve">.3 </w:t>
      </w:r>
      <w:r>
        <w:rPr>
          <w:rFonts w:hint="eastAsia"/>
          <w:color w:val="auto"/>
          <w:sz w:val="30"/>
          <w:szCs w:val="30"/>
        </w:rPr>
        <w:t>业务逻辑层</w:t>
      </w:r>
      <w:bookmarkEnd w:id="90"/>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课程信息管理</w:t>
      </w:r>
      <w:r>
        <w:rPr>
          <w:rFonts w:ascii="Times New Roman" w:hAnsi="Times New Roman" w:cs="Times New Roman" w:hint="eastAsia"/>
          <w:sz w:val="24"/>
          <w:szCs w:val="24"/>
        </w:rPr>
        <w:t>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w:t>
      </w:r>
      <w:r>
        <w:rPr>
          <w:rFonts w:ascii="Times New Roman" w:hAnsi="Times New Roman" w:cs="Times New Roman" w:hint="eastAsia"/>
          <w:sz w:val="24"/>
          <w:szCs w:val="24"/>
        </w:rPr>
        <w:t>课程信息进行增删查改</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w:t>
      </w:r>
      <w:r>
        <w:rPr>
          <w:rFonts w:ascii="Times New Roman" w:hAnsi="Times New Roman" w:cs="Times New Roman" w:hint="eastAsia"/>
          <w:sz w:val="24"/>
          <w:szCs w:val="24"/>
        </w:rPr>
        <w:t>课程信息管理</w:t>
      </w:r>
      <w:r>
        <w:rPr>
          <w:rFonts w:ascii="Times New Roman" w:hAnsi="Times New Roman" w:cs="Times New Roman"/>
          <w:sz w:val="24"/>
          <w:szCs w:val="24"/>
        </w:rPr>
        <w:t>模块的业务逻辑接口</w:t>
      </w:r>
      <w:r>
        <w:rPr>
          <w:rFonts w:ascii="Times New Roman" w:hAnsi="Times New Roman" w:cs="Times New Roman" w:hint="eastAsia"/>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课程信息管理</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51"/>
        <w:gridCol w:w="2319"/>
        <w:gridCol w:w="2349"/>
        <w:gridCol w:w="2486"/>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对课程信息进行增删查改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CourseService.java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分别调用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返回当前页面</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hint="eastAsia"/>
          <w:sz w:val="24"/>
          <w:szCs w:val="24"/>
        </w:rPr>
        <w:t>课程信息管理</w:t>
      </w:r>
      <w:r>
        <w:rPr>
          <w:rFonts w:ascii="Times New Roman" w:hAnsi="Times New Roman" w:cs="Times New Roman"/>
          <w:sz w:val="24"/>
          <w:szCs w:val="24"/>
        </w:rPr>
        <w:t>模块的</w:t>
      </w:r>
      <w:r>
        <w:rPr>
          <w:rFonts w:ascii="Times New Roman" w:hAnsi="Times New Roman" w:cs="Times New Roman" w:hint="eastAsia"/>
          <w:sz w:val="24"/>
          <w:szCs w:val="24"/>
        </w:rPr>
        <w:t>业务逻辑层</w:t>
      </w:r>
      <w:r>
        <w:rPr>
          <w:rFonts w:ascii="Times New Roman" w:hAnsi="Times New Roman" w:cs="Times New Roman"/>
          <w:sz w:val="24"/>
          <w:szCs w:val="24"/>
        </w:rPr>
        <w:t>调用了</w:t>
      </w:r>
      <w:r>
        <w:rPr>
          <w:rFonts w:ascii="Times New Roman" w:hAnsi="Times New Roman" w:cs="Times New Roman" w:hint="eastAsia"/>
          <w:sz w:val="24"/>
          <w:szCs w:val="24"/>
        </w:rPr>
        <w:t>CourseMapper</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91" w:name="_Toc30693"/>
      <w:r>
        <w:rPr>
          <w:rFonts w:hint="eastAsia"/>
          <w:color w:val="auto"/>
          <w:sz w:val="30"/>
          <w:szCs w:val="30"/>
        </w:rPr>
        <w:t>5.2</w:t>
      </w:r>
      <w:r>
        <w:rPr>
          <w:rFonts w:hint="eastAsia"/>
          <w:color w:val="auto"/>
          <w:sz w:val="30"/>
          <w:szCs w:val="30"/>
        </w:rPr>
        <w:t xml:space="preserve">.4 </w:t>
      </w:r>
      <w:r>
        <w:rPr>
          <w:rFonts w:hint="eastAsia"/>
          <w:color w:val="auto"/>
          <w:sz w:val="30"/>
          <w:szCs w:val="30"/>
        </w:rPr>
        <w:t>数据持久层</w:t>
      </w:r>
      <w:bookmarkEnd w:id="91"/>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47"/>
        <w:gridCol w:w="2343"/>
        <w:gridCol w:w="2335"/>
        <w:gridCol w:w="2480"/>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对课程信息进行增删查改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Course.java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470ED9">
      <w:pPr>
        <w:pStyle w:val="30"/>
        <w:rPr>
          <w:color w:val="auto"/>
          <w:sz w:val="30"/>
          <w:szCs w:val="30"/>
        </w:rPr>
      </w:pPr>
      <w:bookmarkStart w:id="92" w:name="_Toc17226"/>
      <w:r>
        <w:rPr>
          <w:rFonts w:hint="eastAsia"/>
          <w:color w:val="auto"/>
          <w:sz w:val="30"/>
          <w:szCs w:val="30"/>
        </w:rPr>
        <w:t>5.2</w:t>
      </w:r>
      <w:r>
        <w:rPr>
          <w:rFonts w:hint="eastAsia"/>
          <w:color w:val="auto"/>
          <w:sz w:val="30"/>
          <w:szCs w:val="30"/>
        </w:rPr>
        <w:t xml:space="preserve">.5 </w:t>
      </w:r>
      <w:r>
        <w:rPr>
          <w:rFonts w:hint="eastAsia"/>
          <w:color w:val="auto"/>
          <w:sz w:val="30"/>
          <w:szCs w:val="30"/>
        </w:rPr>
        <w:t>域模型层</w:t>
      </w:r>
      <w:bookmarkEnd w:id="92"/>
    </w:p>
    <w:p w:rsidR="00696EF0" w:rsidRDefault="00470ED9">
      <w:pPr>
        <w:rPr>
          <w:rFonts w:ascii="Times New Roman" w:hAnsi="Times New Roman" w:cs="Times New Roman"/>
          <w:sz w:val="24"/>
          <w:szCs w:val="24"/>
        </w:rPr>
      </w:pPr>
      <w:r>
        <w:tab/>
      </w:r>
      <w:r>
        <w:rPr>
          <w:rFonts w:ascii="Times New Roman" w:hAnsi="Times New Roman" w:cs="Times New Roman" w:hint="eastAsia"/>
          <w:sz w:val="24"/>
          <w:szCs w:val="24"/>
        </w:rPr>
        <w:t>课程信息管理</w:t>
      </w:r>
      <w:r>
        <w:rPr>
          <w:rFonts w:ascii="Times New Roman" w:hAnsi="Times New Roman" w:cs="Times New Roman"/>
          <w:sz w:val="24"/>
          <w:szCs w:val="24"/>
        </w:rPr>
        <w:t>模块用到域模型层中</w:t>
      </w:r>
      <w:r>
        <w:rPr>
          <w:rFonts w:ascii="Times New Roman" w:hAnsi="Times New Roman" w:cs="Times New Roman" w:hint="eastAsia"/>
          <w:sz w:val="24"/>
          <w:szCs w:val="24"/>
        </w:rPr>
        <w:t>Course.java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hint="eastAsia"/>
          <w:sz w:val="24"/>
          <w:szCs w:val="24"/>
        </w:rPr>
        <w:t>课程信息进行增删查改</w:t>
      </w:r>
      <w:r>
        <w:rPr>
          <w:rFonts w:ascii="Times New Roman" w:hAnsi="Times New Roman" w:cs="Times New Roman"/>
          <w:sz w:val="24"/>
          <w:szCs w:val="24"/>
        </w:rPr>
        <w:t>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w:t>
      </w:r>
      <w:r>
        <w:rPr>
          <w:rFonts w:ascii="Times New Roman" w:hAnsi="Times New Roman" w:cs="Times New Roman" w:hint="eastAsia"/>
          <w:sz w:val="24"/>
          <w:szCs w:val="24"/>
        </w:rPr>
        <w:t>课程信息</w:t>
      </w:r>
      <w:r>
        <w:rPr>
          <w:rFonts w:ascii="Times New Roman" w:hAnsi="Times New Roman" w:cs="Times New Roman" w:hint="eastAsia"/>
          <w:sz w:val="24"/>
          <w:szCs w:val="24"/>
        </w:rPr>
        <w:t>模块域模型层列表如表所示。</w:t>
      </w:r>
    </w:p>
    <w:p w:rsidR="00696EF0" w:rsidRDefault="00470ED9">
      <w:pPr>
        <w:jc w:val="center"/>
        <w:rPr>
          <w:rFonts w:ascii="Times New Roman" w:hAnsi="Times New Roman" w:cs="Times New Roman"/>
          <w:sz w:val="24"/>
          <w:szCs w:val="24"/>
        </w:rPr>
      </w:pPr>
      <w:r>
        <w:rPr>
          <w:rFonts w:ascii="Times New Roman" w:hAnsi="Times New Roman" w:cs="Times New Roman" w:hint="eastAsia"/>
          <w:sz w:val="24"/>
          <w:szCs w:val="24"/>
        </w:rPr>
        <w:t>课程信息</w:t>
      </w:r>
      <w:r>
        <w:rPr>
          <w:rFonts w:ascii="Times New Roman" w:hAnsi="Times New Roman" w:cs="Times New Roman" w:hint="eastAsia"/>
          <w:sz w:val="24"/>
          <w:szCs w:val="24"/>
        </w:rPr>
        <w:t>模块域模型</w:t>
      </w:r>
      <w:r>
        <w:rPr>
          <w:rFonts w:ascii="Times New Roman" w:hAnsi="Times New Roman" w:cs="Times New Roman"/>
          <w:sz w:val="24"/>
          <w:szCs w:val="24"/>
        </w:rPr>
        <w:t>层列表</w:t>
      </w:r>
    </w:p>
    <w:tbl>
      <w:tblPr>
        <w:tblW w:w="8187"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758"/>
        <w:gridCol w:w="5429"/>
      </w:tblGrid>
      <w:tr w:rsidR="00696EF0">
        <w:trPr>
          <w:jc w:val="center"/>
        </w:trPr>
        <w:tc>
          <w:tcPr>
            <w:tcW w:w="275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758"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Course.java</w:t>
            </w:r>
            <w:r>
              <w:rPr>
                <w:rFonts w:ascii="Times New Roman" w:hAnsi="Times New Roman" w:cs="Times New Roman" w:hint="eastAsia"/>
                <w:sz w:val="24"/>
                <w:szCs w:val="24"/>
              </w:rPr>
              <w:t>实体拥有</w:t>
            </w:r>
            <w:r>
              <w:rPr>
                <w:rFonts w:ascii="Times New Roman" w:hAnsi="Times New Roman" w:cs="Times New Roman" w:hint="eastAsia"/>
                <w:sz w:val="24"/>
                <w:szCs w:val="24"/>
              </w:rPr>
              <w:t>cno cname tno</w:t>
            </w:r>
            <w:r>
              <w:rPr>
                <w:rFonts w:ascii="Times New Roman" w:hAnsi="Times New Roman" w:cs="Times New Roman" w:hint="eastAsia"/>
                <w:sz w:val="24"/>
                <w:szCs w:val="24"/>
              </w:rPr>
              <w:t>三个属性用于装配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Course.java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pPr>
        <w:rPr>
          <w:szCs w:val="21"/>
        </w:rPr>
      </w:pPr>
      <w:r>
        <w:rPr>
          <w:noProof/>
          <w:szCs w:val="21"/>
        </w:rPr>
        <w:lastRenderedPageBreak/>
        <mc:AlternateContent>
          <mc:Choice Requires="wps">
            <w:drawing>
              <wp:inline distT="0" distB="0" distL="0" distR="0">
                <wp:extent cx="5260975" cy="3988435"/>
                <wp:effectExtent l="4445" t="4445" r="7620" b="1524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Course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cno;</w:t>
                            </w:r>
                            <w:r>
                              <w:rPr>
                                <w:rFonts w:ascii="宋体" w:eastAsia="宋体" w:hAnsi="宋体" w:cs="宋体"/>
                                <w:sz w:val="24"/>
                                <w:szCs w:val="24"/>
                              </w:rPr>
                              <w:br/>
                            </w:r>
                            <w:r>
                              <w:rPr>
                                <w:rFonts w:ascii="宋体" w:eastAsia="宋体" w:hAnsi="宋体" w:cs="宋体"/>
                                <w:sz w:val="24"/>
                                <w:szCs w:val="24"/>
                              </w:rPr>
                              <w:br/>
                              <w:t>    private String cname;</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wps:txbx>
                      <wps:bodyPr rot="0" vert="horz" wrap="square" lIns="91440" tIns="45720" rIns="91440" bIns="45720" anchor="t" anchorCtr="0" upright="1">
                        <a:spAutoFit/>
                      </wps:bodyPr>
                    </wps:wsp>
                  </a:graphicData>
                </a:graphic>
              </wp:inline>
            </w:drawing>
          </mc:Choice>
          <mc:Fallback>
            <w:pict>
              <v:shape id="文本框 13" o:spid="_x0000_s1035"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" fillcolor="#a5a5a5">
                <v:textbox style="mso-fit-shape-to-text:t">
                  <w:txbxContent>
                    <w:p w:rsidR="00696EF0" w:rsidRDefault="00470ED9">
                      <w:r>
                        <w:rPr>
                          <w:rFonts w:ascii="宋体" w:eastAsia="宋体" w:hAnsi="宋体" w:cs="宋体"/>
                          <w:sz w:val="24"/>
                          <w:szCs w:val="24"/>
                        </w:rP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Course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cno;</w:t>
                      </w:r>
                      <w:r>
                        <w:rPr>
                          <w:rFonts w:ascii="宋体" w:eastAsia="宋体" w:hAnsi="宋体" w:cs="宋体"/>
                          <w:sz w:val="24"/>
                          <w:szCs w:val="24"/>
                        </w:rPr>
                        <w:br/>
                      </w:r>
                      <w:r>
                        <w:rPr>
                          <w:rFonts w:ascii="宋体" w:eastAsia="宋体" w:hAnsi="宋体" w:cs="宋体"/>
                          <w:sz w:val="24"/>
                          <w:szCs w:val="24"/>
                        </w:rPr>
                        <w:br/>
                        <w:t>    private String cname;</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txbxContent>
                </v:textbox>
                <w10:anchorlock/>
              </v:shape>
            </w:pict>
          </mc:Fallback>
        </mc:AlternateContent>
      </w:r>
    </w:p>
    <w:p w:rsidR="00696EF0" w:rsidRDefault="00696EF0"/>
    <w:p w:rsidR="00696EF0" w:rsidRDefault="00696EF0"/>
    <w:p w:rsidR="00696EF0" w:rsidRDefault="00470ED9">
      <w:pPr>
        <w:pStyle w:val="2"/>
        <w:rPr>
          <w:sz w:val="32"/>
          <w:szCs w:val="32"/>
        </w:rPr>
      </w:pPr>
      <w:bookmarkStart w:id="93" w:name="_Toc2618"/>
      <w:r>
        <w:rPr>
          <w:rFonts w:hint="eastAsia"/>
          <w:color w:val="auto"/>
          <w:sz w:val="32"/>
          <w:szCs w:val="32"/>
        </w:rPr>
        <w:t>5.</w:t>
      </w:r>
      <w:r>
        <w:rPr>
          <w:rFonts w:hint="eastAsia"/>
          <w:color w:val="auto"/>
          <w:sz w:val="32"/>
          <w:szCs w:val="32"/>
        </w:rPr>
        <w:t>3</w:t>
      </w:r>
      <w:r>
        <w:rPr>
          <w:rFonts w:hint="eastAsia"/>
          <w:color w:val="auto"/>
          <w:sz w:val="32"/>
          <w:szCs w:val="32"/>
        </w:rPr>
        <w:t>、</w:t>
      </w:r>
      <w:r>
        <w:rPr>
          <w:rFonts w:hint="eastAsia"/>
          <w:color w:val="auto"/>
          <w:sz w:val="32"/>
          <w:szCs w:val="32"/>
        </w:rPr>
        <w:t>用户管理</w:t>
      </w:r>
      <w:r>
        <w:rPr>
          <w:rFonts w:hint="eastAsia"/>
          <w:color w:val="auto"/>
          <w:sz w:val="32"/>
          <w:szCs w:val="32"/>
        </w:rPr>
        <w:t>模块详细设计</w:t>
      </w:r>
      <w:bookmarkEnd w:id="93"/>
    </w:p>
    <w:p w:rsidR="00696EF0" w:rsidRDefault="00470ED9">
      <w:pPr>
        <w:pStyle w:val="30"/>
        <w:rPr>
          <w:color w:val="auto"/>
          <w:sz w:val="30"/>
          <w:szCs w:val="30"/>
        </w:rPr>
      </w:pPr>
      <w:bookmarkStart w:id="94" w:name="_Toc19520"/>
      <w:r>
        <w:rPr>
          <w:rFonts w:hint="eastAsia"/>
          <w:color w:val="auto"/>
          <w:sz w:val="30"/>
          <w:szCs w:val="30"/>
        </w:rPr>
        <w:t>5.3</w:t>
      </w:r>
      <w:r>
        <w:rPr>
          <w:rFonts w:hint="eastAsia"/>
          <w:color w:val="auto"/>
          <w:sz w:val="30"/>
          <w:szCs w:val="30"/>
        </w:rPr>
        <w:t xml:space="preserve">.1 </w:t>
      </w:r>
      <w:r>
        <w:rPr>
          <w:rFonts w:hint="eastAsia"/>
          <w:color w:val="auto"/>
          <w:sz w:val="30"/>
          <w:szCs w:val="30"/>
        </w:rPr>
        <w:t>表现层</w:t>
      </w:r>
      <w:bookmarkEnd w:id="94"/>
    </w:p>
    <w:p w:rsidR="00696EF0" w:rsidRDefault="00470ED9">
      <w:pPr>
        <w:ind w:firstLineChars="100" w:firstLine="240"/>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sz w:val="24"/>
          <w:szCs w:val="24"/>
        </w:rPr>
        <w:t>模块</w:t>
      </w:r>
      <w:r>
        <w:rPr>
          <w:rFonts w:ascii="Times New Roman" w:hAnsi="Times New Roman" w:cs="Times New Roman" w:hint="eastAsia"/>
          <w:sz w:val="24"/>
          <w:szCs w:val="24"/>
        </w:rPr>
        <w:t>的表现层</w:t>
      </w:r>
      <w:r>
        <w:rPr>
          <w:rFonts w:ascii="Times New Roman" w:hAnsi="Times New Roman" w:cs="Times New Roman" w:hint="eastAsia"/>
          <w:sz w:val="24"/>
          <w:szCs w:val="24"/>
        </w:rPr>
        <w:t>对课程信息进行增删查改。</w:t>
      </w:r>
    </w:p>
    <w:tbl>
      <w:tblPr>
        <w:tblW w:w="8983"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630"/>
        <w:gridCol w:w="2193"/>
        <w:gridCol w:w="4160"/>
      </w:tblGrid>
      <w:tr w:rsidR="00696EF0">
        <w:trPr>
          <w:jc w:val="center"/>
        </w:trPr>
        <w:tc>
          <w:tcPr>
            <w:tcW w:w="263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界面</w:t>
            </w:r>
          </w:p>
        </w:tc>
        <w:tc>
          <w:tcPr>
            <w:tcW w:w="2193"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VUE</w:t>
            </w:r>
          </w:p>
        </w:tc>
        <w:tc>
          <w:tcPr>
            <w:tcW w:w="4160" w:type="dxa"/>
            <w:shd w:val="solid" w:color="000080" w:fill="FFFFFF"/>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功能描述</w:t>
            </w:r>
          </w:p>
        </w:tc>
      </w:tr>
      <w:tr w:rsidR="00696EF0">
        <w:trPr>
          <w:jc w:val="center"/>
        </w:trPr>
        <w:tc>
          <w:tcPr>
            <w:tcW w:w="263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sz w:val="24"/>
                <w:szCs w:val="24"/>
              </w:rPr>
              <w:t>页面</w:t>
            </w:r>
          </w:p>
        </w:tc>
        <w:tc>
          <w:tcPr>
            <w:tcW w:w="2193"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AdminManager.vue</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teacherManager.vue</w:t>
            </w:r>
          </w:p>
        </w:tc>
        <w:tc>
          <w:tcPr>
            <w:tcW w:w="4160" w:type="dxa"/>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对学生、教师进行增删查改</w:t>
            </w:r>
          </w:p>
        </w:tc>
      </w:tr>
    </w:tbl>
    <w:p w:rsidR="00696EF0" w:rsidRDefault="00696EF0"/>
    <w:p w:rsidR="00696EF0" w:rsidRDefault="00470ED9">
      <w:pPr>
        <w:pStyle w:val="30"/>
        <w:rPr>
          <w:color w:val="auto"/>
          <w:sz w:val="30"/>
          <w:szCs w:val="30"/>
        </w:rPr>
      </w:pPr>
      <w:bookmarkStart w:id="95" w:name="_Toc19234"/>
      <w:r>
        <w:rPr>
          <w:rFonts w:hint="eastAsia"/>
          <w:color w:val="auto"/>
          <w:sz w:val="30"/>
          <w:szCs w:val="30"/>
        </w:rPr>
        <w:lastRenderedPageBreak/>
        <w:t>5.3</w:t>
      </w:r>
      <w:r>
        <w:rPr>
          <w:rFonts w:hint="eastAsia"/>
          <w:color w:val="auto"/>
          <w:sz w:val="30"/>
          <w:szCs w:val="30"/>
        </w:rPr>
        <w:t xml:space="preserve">.2 </w:t>
      </w:r>
      <w:r>
        <w:rPr>
          <w:rFonts w:hint="eastAsia"/>
          <w:color w:val="auto"/>
          <w:sz w:val="30"/>
          <w:szCs w:val="30"/>
        </w:rPr>
        <w:t>控制层</w:t>
      </w:r>
      <w:bookmarkEnd w:id="95"/>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sz w:val="24"/>
          <w:szCs w:val="24"/>
        </w:rPr>
        <w:t>模块的控制层</w:t>
      </w:r>
      <w:r>
        <w:rPr>
          <w:rFonts w:ascii="Times New Roman" w:hAnsi="Times New Roman" w:cs="Times New Roman" w:hint="eastAsia"/>
          <w:sz w:val="24"/>
          <w:szCs w:val="24"/>
        </w:rPr>
        <w:t>负责</w:t>
      </w:r>
      <w:r>
        <w:rPr>
          <w:rFonts w:ascii="Times New Roman" w:hAnsi="Times New Roman" w:cs="Times New Roman"/>
          <w:sz w:val="24"/>
          <w:szCs w:val="24"/>
        </w:rPr>
        <w:t>接受</w:t>
      </w:r>
      <w:r>
        <w:rPr>
          <w:rFonts w:ascii="Times New Roman" w:hAnsi="Times New Roman" w:cs="Times New Roman" w:hint="eastAsia"/>
          <w:sz w:val="24"/>
          <w:szCs w:val="24"/>
        </w:rPr>
        <w:t>来自</w:t>
      </w:r>
      <w:r>
        <w:rPr>
          <w:rFonts w:ascii="Times New Roman" w:hAnsi="Times New Roman" w:cs="Times New Roman" w:hint="eastAsia"/>
          <w:sz w:val="24"/>
          <w:szCs w:val="24"/>
        </w:rPr>
        <w:t>AdminManager.vue teacherManager.vue</w:t>
      </w:r>
      <w:r>
        <w:rPr>
          <w:rFonts w:ascii="Times New Roman" w:hAnsi="Times New Roman" w:cs="Times New Roman" w:hint="eastAsia"/>
          <w:sz w:val="24"/>
          <w:szCs w:val="24"/>
        </w:rPr>
        <w:t>页面输入，调用</w:t>
      </w:r>
      <w:r>
        <w:rPr>
          <w:rFonts w:ascii="Times New Roman" w:hAnsi="Times New Roman" w:cs="Times New Roman" w:hint="eastAsia"/>
          <w:sz w:val="24"/>
          <w:szCs w:val="24"/>
        </w:rPr>
        <w:t>StudentController</w:t>
      </w:r>
      <w:r>
        <w:rPr>
          <w:rFonts w:ascii="Times New Roman" w:hAnsi="Times New Roman" w:cs="Times New Roman" w:hint="eastAsia"/>
          <w:sz w:val="24"/>
          <w:szCs w:val="24"/>
        </w:rPr>
        <w:t>和</w:t>
      </w:r>
      <w:r>
        <w:rPr>
          <w:rFonts w:ascii="Times New Roman" w:hAnsi="Times New Roman" w:cs="Times New Roman" w:hint="eastAsia"/>
          <w:sz w:val="24"/>
          <w:szCs w:val="24"/>
        </w:rPr>
        <w:t>TeacherController</w:t>
      </w:r>
      <w:r>
        <w:rPr>
          <w:rFonts w:ascii="Times New Roman" w:hAnsi="Times New Roman" w:cs="Times New Roman" w:hint="eastAsia"/>
          <w:sz w:val="24"/>
          <w:szCs w:val="24"/>
        </w:rPr>
        <w:t>中的方法</w:t>
      </w:r>
      <w:r>
        <w:rPr>
          <w:rFonts w:ascii="Times New Roman" w:hAnsi="Times New Roman" w:cs="Times New Roman"/>
          <w:sz w:val="24"/>
          <w:szCs w:val="24"/>
        </w:rPr>
        <w:t>。</w:t>
      </w:r>
      <w:r>
        <w:rPr>
          <w:rFonts w:ascii="Times New Roman" w:hAnsi="Times New Roman" w:cs="Times New Roman" w:hint="eastAsia"/>
          <w:sz w:val="24"/>
          <w:szCs w:val="24"/>
        </w:rPr>
        <w:t>用户管理</w:t>
      </w:r>
      <w:r>
        <w:rPr>
          <w:rFonts w:ascii="Times New Roman" w:hAnsi="Times New Roman" w:cs="Times New Roman" w:hint="eastAsia"/>
          <w:sz w:val="24"/>
          <w:szCs w:val="24"/>
        </w:rPr>
        <w:t>模块</w:t>
      </w:r>
      <w:r>
        <w:rPr>
          <w:rFonts w:ascii="Times New Roman" w:hAnsi="Times New Roman" w:cs="Times New Roman"/>
          <w:sz w:val="24"/>
          <w:szCs w:val="24"/>
        </w:rPr>
        <w:t>控制层</w:t>
      </w:r>
      <w:r>
        <w:rPr>
          <w:rFonts w:ascii="Times New Roman" w:hAnsi="Times New Roman" w:cs="Times New Roman" w:hint="eastAsia"/>
          <w:sz w:val="24"/>
          <w:szCs w:val="24"/>
        </w:rPr>
        <w:t>列表见</w:t>
      </w:r>
      <w:r>
        <w:rPr>
          <w:rFonts w:ascii="Times New Roman" w:hAnsi="Times New Roman" w:cs="Times New Roman"/>
          <w:sz w:val="24"/>
          <w:szCs w:val="24"/>
        </w:rPr>
        <w:t>表</w:t>
      </w:r>
      <w:r>
        <w:rPr>
          <w:rFonts w:ascii="Times New Roman" w:hAnsi="Times New Roman" w:cs="Times New Roman" w:hint="eastAsia"/>
          <w:sz w:val="24"/>
          <w:szCs w:val="24"/>
        </w:rPr>
        <w:t>所示</w:t>
      </w:r>
      <w:r>
        <w:rPr>
          <w:rFonts w:ascii="Times New Roman" w:hAnsi="Times New Roman" w:cs="Times New Roman"/>
          <w:sz w:val="24"/>
          <w:szCs w:val="24"/>
        </w:rPr>
        <w:t>。</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208"/>
        <w:gridCol w:w="2435"/>
        <w:gridCol w:w="2103"/>
        <w:gridCol w:w="2759"/>
      </w:tblGrid>
      <w:tr w:rsidR="00696EF0">
        <w:trPr>
          <w:jc w:val="center"/>
        </w:trPr>
        <w:tc>
          <w:tcPr>
            <w:tcW w:w="1243"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219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Action</w:t>
            </w:r>
          </w:p>
        </w:tc>
        <w:tc>
          <w:tcPr>
            <w:tcW w:w="216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转移说明</w:t>
            </w:r>
          </w:p>
        </w:tc>
        <w:tc>
          <w:tcPr>
            <w:tcW w:w="2902"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43"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对学生、教师进行增删查改</w:t>
            </w:r>
          </w:p>
        </w:tc>
        <w:tc>
          <w:tcPr>
            <w:tcW w:w="2198" w:type="dxa"/>
            <w:vMerge w:val="restart"/>
            <w:tcBorders>
              <w:top w:val="single" w:sz="6" w:space="0" w:color="000080"/>
              <w:left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StudentController.java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TeacherController.java</w:t>
            </w: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当前页面，提示对应信息成功</w:t>
            </w:r>
          </w:p>
        </w:tc>
      </w:tr>
      <w:tr w:rsidR="00696EF0">
        <w:trPr>
          <w:jc w:val="center"/>
        </w:trPr>
        <w:tc>
          <w:tcPr>
            <w:tcW w:w="1243"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rsidR="00696EF0" w:rsidRDefault="00696EF0">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当前页面，提示对应信息失败</w:t>
            </w:r>
          </w:p>
        </w:tc>
      </w:tr>
    </w:tbl>
    <w:p w:rsidR="00696EF0" w:rsidRDefault="00696EF0">
      <w:pPr>
        <w:ind w:firstLine="420"/>
        <w:rPr>
          <w:rFonts w:ascii="Times New Roman" w:hAnsi="Times New Roman" w:cs="Times New Roman"/>
          <w:sz w:val="24"/>
          <w:szCs w:val="24"/>
        </w:rPr>
      </w:pPr>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在控制层</w:t>
      </w:r>
      <w:r>
        <w:rPr>
          <w:rFonts w:ascii="Times New Roman" w:hAnsi="Times New Roman" w:cs="Times New Roman"/>
          <w:sz w:val="24"/>
          <w:szCs w:val="24"/>
        </w:rPr>
        <w:t>中</w:t>
      </w:r>
      <w:r>
        <w:rPr>
          <w:rFonts w:ascii="Times New Roman" w:hAnsi="Times New Roman" w:cs="Times New Roman" w:hint="eastAsia"/>
          <w:sz w:val="24"/>
          <w:szCs w:val="24"/>
        </w:rPr>
        <w:t>StudentController.java TeacherController.java</w:t>
      </w:r>
      <w:r>
        <w:rPr>
          <w:rFonts w:ascii="Times New Roman" w:hAnsi="Times New Roman" w:cs="Times New Roman" w:hint="eastAsia"/>
          <w:sz w:val="24"/>
          <w:szCs w:val="24"/>
        </w:rPr>
        <w:t>的</w:t>
      </w:r>
      <w:r>
        <w:rPr>
          <w:rFonts w:ascii="Times New Roman" w:hAnsi="Times New Roman" w:cs="Times New Roman" w:hint="eastAsia"/>
          <w:sz w:val="24"/>
          <w:szCs w:val="24"/>
        </w:rPr>
        <w:t>相关方法</w:t>
      </w:r>
      <w:r>
        <w:rPr>
          <w:rFonts w:ascii="Times New Roman" w:hAnsi="Times New Roman" w:cs="Times New Roman" w:hint="eastAsia"/>
          <w:sz w:val="24"/>
          <w:szCs w:val="24"/>
        </w:rPr>
        <w:t>描述</w:t>
      </w:r>
      <w:r>
        <w:rPr>
          <w:rFonts w:ascii="Times New Roman" w:hAnsi="Times New Roman" w:cs="Times New Roman"/>
          <w:sz w:val="24"/>
          <w:szCs w:val="24"/>
        </w:rPr>
        <w:t>如下所示：</w:t>
      </w:r>
    </w:p>
    <w:p w:rsidR="00696EF0" w:rsidRDefault="00470ED9">
      <w:pPr>
        <w:rPr>
          <w:szCs w:val="21"/>
        </w:rPr>
      </w:pPr>
      <w:r>
        <w:rPr>
          <w:noProof/>
          <w:szCs w:val="21"/>
        </w:rPr>
        <w:lastRenderedPageBreak/>
        <mc:AlternateContent>
          <mc:Choice Requires="wps">
            <w:drawing>
              <wp:inline distT="0" distB="0" distL="0" distR="0">
                <wp:extent cx="5224780" cy="1878965"/>
                <wp:effectExtent l="4445" t="4445" r="13335" b="635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143" cy="1878965"/>
                        </a:xfrm>
                        <a:prstGeom prst="rect">
                          <a:avLst/>
                        </a:prstGeom>
                        <a:solidFill>
                          <a:srgbClr val="A5A5A5"/>
                        </a:solidFill>
                        <a:ln w="9525">
                          <a:solidFill>
                            <a:srgbClr val="000000"/>
                          </a:solidFill>
                          <a:miter lim="800000"/>
                        </a:ln>
                      </wps:spPr>
                      <wps:txbx>
                        <w:txbxContent>
                          <w:p w:rsidR="00696EF0" w:rsidRDefault="00470ED9">
                            <w:r>
                              <w:rPr>
                                <w:rFonts w:ascii="宋体" w:eastAsia="宋体" w:hAnsi="宋体" w:cs="宋体"/>
                                <w:sz w:val="24"/>
                                <w:szCs w:val="24"/>
                              </w:rPr>
                              <w:t>  //</w:t>
                            </w:r>
                            <w:r>
                              <w:rPr>
                                <w:rFonts w:ascii="宋体" w:eastAsia="宋体" w:hAnsi="宋体" w:cs="宋体"/>
                                <w:sz w:val="24"/>
                                <w:szCs w:val="24"/>
                              </w:rPr>
                              <w:t>学生信息获取</w:t>
                            </w:r>
                            <w:r>
                              <w:rPr>
                                <w:rFonts w:ascii="宋体" w:eastAsia="宋体" w:hAnsi="宋体" w:cs="宋体"/>
                                <w:sz w:val="24"/>
                                <w:szCs w:val="24"/>
                              </w:rPr>
                              <w:br/>
                              <w:t>    @GetMapping("/Info/{id}")</w:t>
                            </w:r>
                            <w:r>
                              <w:rPr>
                                <w:rFonts w:ascii="宋体" w:eastAsia="宋体" w:hAnsi="宋体" w:cs="宋体"/>
                                <w:sz w:val="24"/>
                                <w:szCs w:val="24"/>
                              </w:rPr>
                              <w:br/>
                              <w:t>    public Result getStuInfo(@PathVariable String id) {</w:t>
                            </w:r>
                            <w:r>
                              <w:rPr>
                                <w:rFonts w:ascii="宋体" w:eastAsia="宋体" w:hAnsi="宋体" w:cs="宋体"/>
                                <w:sz w:val="24"/>
                                <w:szCs w:val="24"/>
                              </w:rPr>
                              <w:br/>
                              <w:t>        Student student = studentService.getById(id);</w:t>
                            </w:r>
                            <w:r>
                              <w:rPr>
                                <w:rFonts w:ascii="宋体" w:eastAsia="宋体" w:hAnsi="宋体" w:cs="宋体"/>
                                <w:sz w:val="24"/>
                                <w:szCs w:val="24"/>
                              </w:rPr>
                              <w:br/>
                            </w:r>
                            <w:r>
                              <w:rPr>
                                <w:rFonts w:ascii="宋体" w:eastAsia="宋体" w:hAnsi="宋体" w:cs="宋体"/>
                                <w:sz w:val="24"/>
                                <w:szCs w:val="24"/>
                              </w:rPr>
                              <w:t>        Assert.notNull(student, "</w:t>
                            </w:r>
                            <w:r>
                              <w:rPr>
                                <w:rFonts w:ascii="宋体" w:eastAsia="宋体" w:hAnsi="宋体" w:cs="宋体"/>
                                <w:sz w:val="24"/>
                                <w:szCs w:val="24"/>
                              </w:rPr>
                              <w:t>找不到该学生！</w:t>
                            </w:r>
                            <w:r>
                              <w:rPr>
                                <w:rFonts w:ascii="宋体" w:eastAsia="宋体" w:hAnsi="宋体" w:cs="宋体"/>
                                <w:sz w:val="24"/>
                                <w:szCs w:val="24"/>
                              </w:rPr>
                              <w:t>");</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学生信息更新</w:t>
                            </w:r>
                            <w:r>
                              <w:rPr>
                                <w:rFonts w:ascii="宋体" w:eastAsia="宋体" w:hAnsi="宋体" w:cs="宋体"/>
                                <w:sz w:val="24"/>
                                <w:szCs w:val="24"/>
                              </w:rPr>
                              <w:br/>
                              <w:t>    @CrossOrigin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Student student) {</w:t>
                            </w:r>
                            <w:r>
                              <w:rPr>
                                <w:rFonts w:ascii="宋体" w:eastAsia="宋体" w:hAnsi="宋体" w:cs="宋体"/>
                                <w:sz w:val="24"/>
                                <w:szCs w:val="24"/>
                              </w:rPr>
                              <w:br/>
                              <w:t>        if (student.getSex().equals("1")</w:t>
                            </w:r>
                            <w:r>
                              <w:rPr>
                                <w:rFonts w:ascii="宋体" w:eastAsia="宋体" w:hAnsi="宋体" w:cs="宋体"/>
                                <w:sz w:val="24"/>
                                <w:szCs w:val="24"/>
                              </w:rPr>
                              <w:t>){</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(StrUtil.isNotBlank(student.getPwd())) {</w:t>
                            </w:r>
                            <w:r>
                              <w:rPr>
                                <w:rFonts w:ascii="宋体" w:eastAsia="宋体" w:hAnsi="宋体" w:cs="宋体"/>
                                <w:sz w:val="24"/>
                                <w:szCs w:val="24"/>
                              </w:rPr>
                              <w:br/>
                              <w:t>            studentService.updateById(student);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w:t>
                            </w:r>
                            <w:r>
                              <w:rPr>
                                <w:rFonts w:ascii="宋体" w:eastAsia="宋体" w:hAnsi="宋体" w:cs="宋体"/>
                                <w:sz w:val="24"/>
                                <w:szCs w:val="24"/>
                              </w:rPr>
                              <w:t>学生信息保存</w:t>
                            </w:r>
                            <w:r>
                              <w:rPr>
                                <w:rFonts w:ascii="宋体" w:eastAsia="宋体" w:hAnsi="宋体" w:cs="宋体"/>
                                <w:sz w:val="24"/>
                                <w:szCs w:val="24"/>
                              </w:rPr>
                              <w:br/>
                              <w:t>    @CrossOrigin</w:t>
                            </w:r>
                            <w:r>
                              <w:rPr>
                                <w:rFonts w:ascii="宋体" w:eastAsia="宋体" w:hAnsi="宋体" w:cs="宋体"/>
                                <w:sz w:val="24"/>
                                <w:szCs w:val="24"/>
                              </w:rPr>
                              <w:br/>
                              <w:t>    @PostMapping("</w:t>
                            </w:r>
                            <w:r>
                              <w:rPr>
                                <w:rFonts w:ascii="宋体" w:eastAsia="宋体" w:hAnsi="宋体" w:cs="宋体" w:hint="eastAsia"/>
                                <w:sz w:val="24"/>
                                <w:szCs w:val="24"/>
                              </w:rPr>
                              <w:t>/</w:t>
                            </w:r>
                            <w:r>
                              <w:rPr>
                                <w:rFonts w:ascii="宋体" w:eastAsia="宋体" w:hAnsi="宋体" w:cs="宋体"/>
                                <w:sz w:val="24"/>
                                <w:szCs w:val="24"/>
                              </w:rPr>
                              <w:t>ve")</w:t>
                            </w:r>
                            <w:r>
                              <w:rPr>
                                <w:rFonts w:ascii="宋体" w:eastAsia="宋体" w:hAnsi="宋体" w:cs="宋体"/>
                                <w:sz w:val="24"/>
                                <w:szCs w:val="24"/>
                              </w:rPr>
                              <w:br/>
                              <w:t>    public Result save(@Validated @RequestBody Student student) {</w:t>
                            </w:r>
                            <w:r>
                              <w:rPr>
                                <w:rFonts w:ascii="宋体" w:eastAsia="宋体" w:hAnsi="宋体" w:cs="宋体"/>
                                <w:sz w:val="24"/>
                                <w:szCs w:val="24"/>
                              </w:rPr>
                              <w:br/>
                              <w:t>        if (student.getSex().equals("1")){</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(StrUtil.isNotBlank(student.getPwd())) {</w:t>
                            </w:r>
                            <w:r>
                              <w:rPr>
                                <w:rFonts w:ascii="宋体" w:eastAsia="宋体" w:hAnsi="宋体" w:cs="宋体"/>
                                <w:sz w:val="24"/>
                                <w:szCs w:val="24"/>
                              </w:rPr>
                              <w:br/>
                              <w:t>            studentService.save(student);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学生删除</w:t>
                            </w:r>
                            <w:r>
                              <w:rPr>
                                <w:rFonts w:ascii="宋体" w:eastAsia="宋体" w:hAnsi="宋体" w:cs="宋体"/>
                                <w:sz w:val="24"/>
                                <w:szCs w:val="24"/>
                              </w:rPr>
                              <w:br/>
                              <w:t>    @PostMapping("/delete")</w:t>
                            </w:r>
                            <w:r>
                              <w:rPr>
                                <w:rFonts w:ascii="宋体" w:eastAsia="宋体" w:hAnsi="宋体" w:cs="宋体"/>
                                <w:sz w:val="24"/>
                                <w:szCs w:val="24"/>
                              </w:rPr>
                              <w:br/>
                              <w:t>    public Result delete(@RequestBody Integer[] ids){</w:t>
                            </w:r>
                            <w:r>
                              <w:rPr>
                                <w:rFonts w:ascii="宋体" w:eastAsia="宋体" w:hAnsi="宋体" w:cs="宋体"/>
                                <w:sz w:val="24"/>
                                <w:szCs w:val="24"/>
                              </w:rPr>
                              <w:br/>
                            </w:r>
                            <w:r>
                              <w:rPr>
                                <w:rFonts w:ascii="宋体" w:eastAsia="宋体" w:hAnsi="宋体" w:cs="宋体"/>
                                <w:sz w:val="24"/>
                                <w:szCs w:val="24"/>
                              </w:rPr>
                              <w:t>        studentService.removeByIds(Arrays.asList(ids));</w:t>
                            </w:r>
                            <w:r>
                              <w:rPr>
                                <w:rFonts w:ascii="宋体" w:eastAsia="宋体" w:hAnsi="宋体" w:cs="宋体"/>
                                <w:sz w:val="24"/>
                                <w:szCs w:val="24"/>
                              </w:rPr>
                              <w:br/>
                              <w:t>        studentService.remove(new QueryWrapper&lt;Student&gt;().in("id", ids));</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p>
                        </w:txbxContent>
                      </wps:txbx>
                      <wps:bodyPr rot="0" vert="horz" wrap="square" lIns="91440" tIns="45720" rIns="91440" bIns="45720" anchor="t" anchorCtr="0" upright="1">
                        <a:spAutoFit/>
                      </wps:bodyPr>
                    </wps:wsp>
                  </a:graphicData>
                </a:graphic>
              </wp:inline>
            </w:drawing>
          </mc:Choice>
          <mc:Fallback>
            <w:pict>
              <v:shape id="文本框 18" o:spid="_x0000_s1036" type="#_x0000_t202" style="width:411.4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" fillcolor="#a5a5a5">
                <v:textbox style="mso-fit-shape-to-text:t">
                  <w:txbxContent>
                    <w:p w:rsidR="00696EF0" w:rsidRDefault="00470ED9">
                      <w:r>
                        <w:rPr>
                          <w:rFonts w:ascii="宋体" w:eastAsia="宋体" w:hAnsi="宋体" w:cs="宋体"/>
                          <w:sz w:val="24"/>
                          <w:szCs w:val="24"/>
                        </w:rPr>
                        <w:t>  //</w:t>
                      </w:r>
                      <w:r>
                        <w:rPr>
                          <w:rFonts w:ascii="宋体" w:eastAsia="宋体" w:hAnsi="宋体" w:cs="宋体"/>
                          <w:sz w:val="24"/>
                          <w:szCs w:val="24"/>
                        </w:rPr>
                        <w:t>学生信息获取</w:t>
                      </w:r>
                      <w:r>
                        <w:rPr>
                          <w:rFonts w:ascii="宋体" w:eastAsia="宋体" w:hAnsi="宋体" w:cs="宋体"/>
                          <w:sz w:val="24"/>
                          <w:szCs w:val="24"/>
                        </w:rPr>
                        <w:br/>
                        <w:t>    @GetMapping("/Info/{id}")</w:t>
                      </w:r>
                      <w:r>
                        <w:rPr>
                          <w:rFonts w:ascii="宋体" w:eastAsia="宋体" w:hAnsi="宋体" w:cs="宋体"/>
                          <w:sz w:val="24"/>
                          <w:szCs w:val="24"/>
                        </w:rPr>
                        <w:br/>
                        <w:t>    public Result getStuInfo(@PathVariable String id) {</w:t>
                      </w:r>
                      <w:r>
                        <w:rPr>
                          <w:rFonts w:ascii="宋体" w:eastAsia="宋体" w:hAnsi="宋体" w:cs="宋体"/>
                          <w:sz w:val="24"/>
                          <w:szCs w:val="24"/>
                        </w:rPr>
                        <w:br/>
                        <w:t>        Student student = studentService.getById(id);</w:t>
                      </w:r>
                      <w:r>
                        <w:rPr>
                          <w:rFonts w:ascii="宋体" w:eastAsia="宋体" w:hAnsi="宋体" w:cs="宋体"/>
                          <w:sz w:val="24"/>
                          <w:szCs w:val="24"/>
                        </w:rPr>
                        <w:br/>
                      </w:r>
                      <w:r>
                        <w:rPr>
                          <w:rFonts w:ascii="宋体" w:eastAsia="宋体" w:hAnsi="宋体" w:cs="宋体"/>
                          <w:sz w:val="24"/>
                          <w:szCs w:val="24"/>
                        </w:rPr>
                        <w:t>        Assert.notNull(student, "</w:t>
                      </w:r>
                      <w:r>
                        <w:rPr>
                          <w:rFonts w:ascii="宋体" w:eastAsia="宋体" w:hAnsi="宋体" w:cs="宋体"/>
                          <w:sz w:val="24"/>
                          <w:szCs w:val="24"/>
                        </w:rPr>
                        <w:t>找不到该学生！</w:t>
                      </w:r>
                      <w:r>
                        <w:rPr>
                          <w:rFonts w:ascii="宋体" w:eastAsia="宋体" w:hAnsi="宋体" w:cs="宋体"/>
                          <w:sz w:val="24"/>
                          <w:szCs w:val="24"/>
                        </w:rPr>
                        <w:t>");</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br/>
                        <w:t>    //</w:t>
                      </w:r>
                      <w:r>
                        <w:rPr>
                          <w:rFonts w:ascii="宋体" w:eastAsia="宋体" w:hAnsi="宋体" w:cs="宋体"/>
                          <w:sz w:val="24"/>
                          <w:szCs w:val="24"/>
                        </w:rPr>
                        <w:t>学生信息更新</w:t>
                      </w:r>
                      <w:r>
                        <w:rPr>
                          <w:rFonts w:ascii="宋体" w:eastAsia="宋体" w:hAnsi="宋体" w:cs="宋体"/>
                          <w:sz w:val="24"/>
                          <w:szCs w:val="24"/>
                        </w:rPr>
                        <w:br/>
                        <w:t>    @CrossOrigin</w:t>
                      </w:r>
                      <w:r>
                        <w:rPr>
                          <w:rFonts w:ascii="宋体" w:eastAsia="宋体" w:hAnsi="宋体" w:cs="宋体"/>
                          <w:sz w:val="24"/>
                          <w:szCs w:val="24"/>
                        </w:rPr>
                        <w:br/>
                        <w:t>    @PostMapping("/update")</w:t>
                      </w:r>
                      <w:r>
                        <w:rPr>
                          <w:rFonts w:ascii="宋体" w:eastAsia="宋体" w:hAnsi="宋体" w:cs="宋体"/>
                          <w:sz w:val="24"/>
                          <w:szCs w:val="24"/>
                        </w:rPr>
                        <w:br/>
                        <w:t>    public Result update(@Validated @RequestBody Student student) {</w:t>
                      </w:r>
                      <w:r>
                        <w:rPr>
                          <w:rFonts w:ascii="宋体" w:eastAsia="宋体" w:hAnsi="宋体" w:cs="宋体"/>
                          <w:sz w:val="24"/>
                          <w:szCs w:val="24"/>
                        </w:rPr>
                        <w:br/>
                        <w:t>        if (student.getSex().equals("1")</w:t>
                      </w:r>
                      <w:r>
                        <w:rPr>
                          <w:rFonts w:ascii="宋体" w:eastAsia="宋体" w:hAnsi="宋体" w:cs="宋体"/>
                          <w:sz w:val="24"/>
                          <w:szCs w:val="24"/>
                        </w:rPr>
                        <w:t>){</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(StrUtil.isNotBlank(student.getPwd())) {</w:t>
                      </w:r>
                      <w:r>
                        <w:rPr>
                          <w:rFonts w:ascii="宋体" w:eastAsia="宋体" w:hAnsi="宋体" w:cs="宋体"/>
                          <w:sz w:val="24"/>
                          <w:szCs w:val="24"/>
                        </w:rPr>
                        <w:br/>
                        <w:t>            studentService.updateById(student);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t>  }</w:t>
                      </w:r>
                      <w:r>
                        <w:rPr>
                          <w:rFonts w:ascii="宋体" w:eastAsia="宋体" w:hAnsi="宋体" w:cs="宋体"/>
                          <w:sz w:val="24"/>
                          <w:szCs w:val="24"/>
                        </w:rPr>
                        <w:br/>
                        <w:t>    //</w:t>
                      </w:r>
                      <w:r>
                        <w:rPr>
                          <w:rFonts w:ascii="宋体" w:eastAsia="宋体" w:hAnsi="宋体" w:cs="宋体"/>
                          <w:sz w:val="24"/>
                          <w:szCs w:val="24"/>
                        </w:rPr>
                        <w:t>学生信息保存</w:t>
                      </w:r>
                      <w:r>
                        <w:rPr>
                          <w:rFonts w:ascii="宋体" w:eastAsia="宋体" w:hAnsi="宋体" w:cs="宋体"/>
                          <w:sz w:val="24"/>
                          <w:szCs w:val="24"/>
                        </w:rPr>
                        <w:br/>
                        <w:t>    @CrossOrigin</w:t>
                      </w:r>
                      <w:r>
                        <w:rPr>
                          <w:rFonts w:ascii="宋体" w:eastAsia="宋体" w:hAnsi="宋体" w:cs="宋体"/>
                          <w:sz w:val="24"/>
                          <w:szCs w:val="24"/>
                        </w:rPr>
                        <w:br/>
                        <w:t>    @PostMapping("</w:t>
                      </w:r>
                      <w:r>
                        <w:rPr>
                          <w:rFonts w:ascii="宋体" w:eastAsia="宋体" w:hAnsi="宋体" w:cs="宋体" w:hint="eastAsia"/>
                          <w:sz w:val="24"/>
                          <w:szCs w:val="24"/>
                        </w:rPr>
                        <w:t>/</w:t>
                      </w:r>
                      <w:r>
                        <w:rPr>
                          <w:rFonts w:ascii="宋体" w:eastAsia="宋体" w:hAnsi="宋体" w:cs="宋体"/>
                          <w:sz w:val="24"/>
                          <w:szCs w:val="24"/>
                        </w:rPr>
                        <w:t>ve")</w:t>
                      </w:r>
                      <w:r>
                        <w:rPr>
                          <w:rFonts w:ascii="宋体" w:eastAsia="宋体" w:hAnsi="宋体" w:cs="宋体"/>
                          <w:sz w:val="24"/>
                          <w:szCs w:val="24"/>
                        </w:rPr>
                        <w:br/>
                        <w:t>    public Result save(@Validated @RequestBody Student student) {</w:t>
                      </w:r>
                      <w:r>
                        <w:rPr>
                          <w:rFonts w:ascii="宋体" w:eastAsia="宋体" w:hAnsi="宋体" w:cs="宋体"/>
                          <w:sz w:val="24"/>
                          <w:szCs w:val="24"/>
                        </w:rPr>
                        <w:br/>
                        <w:t>        if (student.getSex().equals("1")){</w:t>
                      </w:r>
                      <w:r>
                        <w:rPr>
                          <w:rFonts w:ascii="宋体" w:eastAsia="宋体" w:hAnsi="宋体" w:cs="宋体"/>
                          <w:sz w:val="24"/>
                          <w:szCs w:val="24"/>
                        </w:rPr>
                        <w:br/>
                        <w:t>            student.setSex("</w:t>
                      </w:r>
                      <w:r>
                        <w:rPr>
                          <w:rFonts w:ascii="宋体" w:eastAsia="宋体" w:hAnsi="宋体" w:cs="宋体"/>
                          <w:sz w:val="24"/>
                          <w:szCs w:val="24"/>
                        </w:rPr>
                        <w:t>女</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else {</w:t>
                      </w:r>
                      <w:r>
                        <w:rPr>
                          <w:rFonts w:ascii="宋体" w:eastAsia="宋体" w:hAnsi="宋体" w:cs="宋体"/>
                          <w:sz w:val="24"/>
                          <w:szCs w:val="24"/>
                        </w:rPr>
                        <w:br/>
                        <w:t>            student.setSex("</w:t>
                      </w:r>
                      <w:r>
                        <w:rPr>
                          <w:rFonts w:ascii="宋体" w:eastAsia="宋体" w:hAnsi="宋体" w:cs="宋体"/>
                          <w:sz w:val="24"/>
                          <w:szCs w:val="24"/>
                        </w:rPr>
                        <w:t>男</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br/>
                        <w:t>        }</w:t>
                      </w:r>
                      <w:r>
                        <w:rPr>
                          <w:rFonts w:ascii="宋体" w:eastAsia="宋体" w:hAnsi="宋体" w:cs="宋体"/>
                          <w:sz w:val="24"/>
                          <w:szCs w:val="24"/>
                        </w:rPr>
                        <w:br/>
                        <w:t>        if (StrUtil.isNotBlank(student.getPwd())) {</w:t>
                      </w:r>
                      <w:r>
                        <w:rPr>
                          <w:rFonts w:ascii="宋体" w:eastAsia="宋体" w:hAnsi="宋体" w:cs="宋体"/>
                          <w:sz w:val="24"/>
                          <w:szCs w:val="24"/>
                        </w:rPr>
                        <w:br/>
                        <w:t>            studentService.save(student);</w:t>
                      </w:r>
                      <w:r>
                        <w:rPr>
                          <w:rFonts w:ascii="宋体" w:eastAsia="宋体" w:hAnsi="宋体" w:cs="宋体"/>
                          <w:sz w:val="24"/>
                          <w:szCs w:val="24"/>
                        </w:rPr>
                        <w:br/>
                        <w:t>        }</w:t>
                      </w:r>
                      <w:r>
                        <w:rPr>
                          <w:rFonts w:ascii="宋体" w:eastAsia="宋体" w:hAnsi="宋体" w:cs="宋体"/>
                          <w:sz w:val="24"/>
                          <w:szCs w:val="24"/>
                        </w:rPr>
                        <w:br/>
                        <w:t>        return Result.success(student);</w:t>
                      </w:r>
                      <w:r>
                        <w:rPr>
                          <w:rFonts w:ascii="宋体" w:eastAsia="宋体" w:hAnsi="宋体" w:cs="宋体"/>
                          <w:sz w:val="24"/>
                          <w:szCs w:val="24"/>
                        </w:rPr>
                        <w:br/>
                        <w:t>    }</w:t>
                      </w:r>
                      <w:r>
                        <w:rPr>
                          <w:rFonts w:ascii="宋体" w:eastAsia="宋体" w:hAnsi="宋体" w:cs="宋体"/>
                          <w:sz w:val="24"/>
                          <w:szCs w:val="24"/>
                        </w:rPr>
                        <w:br/>
                      </w:r>
                      <w:r>
                        <w:rPr>
                          <w:rFonts w:ascii="宋体" w:eastAsia="宋体" w:hAnsi="宋体" w:cs="宋体"/>
                          <w:sz w:val="24"/>
                          <w:szCs w:val="24"/>
                        </w:rPr>
                        <w:br/>
                        <w:t>    //</w:t>
                      </w:r>
                      <w:r>
                        <w:rPr>
                          <w:rFonts w:ascii="宋体" w:eastAsia="宋体" w:hAnsi="宋体" w:cs="宋体"/>
                          <w:sz w:val="24"/>
                          <w:szCs w:val="24"/>
                        </w:rPr>
                        <w:t>学生删除</w:t>
                      </w:r>
                      <w:r>
                        <w:rPr>
                          <w:rFonts w:ascii="宋体" w:eastAsia="宋体" w:hAnsi="宋体" w:cs="宋体"/>
                          <w:sz w:val="24"/>
                          <w:szCs w:val="24"/>
                        </w:rPr>
                        <w:br/>
                        <w:t>    @PostMapping("/delete")</w:t>
                      </w:r>
                      <w:r>
                        <w:rPr>
                          <w:rFonts w:ascii="宋体" w:eastAsia="宋体" w:hAnsi="宋体" w:cs="宋体"/>
                          <w:sz w:val="24"/>
                          <w:szCs w:val="24"/>
                        </w:rPr>
                        <w:br/>
                        <w:t>    public Result delete(@RequestBody Integer[] ids){</w:t>
                      </w:r>
                      <w:r>
                        <w:rPr>
                          <w:rFonts w:ascii="宋体" w:eastAsia="宋体" w:hAnsi="宋体" w:cs="宋体"/>
                          <w:sz w:val="24"/>
                          <w:szCs w:val="24"/>
                        </w:rPr>
                        <w:br/>
                      </w:r>
                      <w:r>
                        <w:rPr>
                          <w:rFonts w:ascii="宋体" w:eastAsia="宋体" w:hAnsi="宋体" w:cs="宋体"/>
                          <w:sz w:val="24"/>
                          <w:szCs w:val="24"/>
                        </w:rPr>
                        <w:t>        studentService.removeByIds(Arrays.asList(ids));</w:t>
                      </w:r>
                      <w:r>
                        <w:rPr>
                          <w:rFonts w:ascii="宋体" w:eastAsia="宋体" w:hAnsi="宋体" w:cs="宋体"/>
                          <w:sz w:val="24"/>
                          <w:szCs w:val="24"/>
                        </w:rPr>
                        <w:br/>
                        <w:t>        studentService.remove(new QueryWrapper&lt;Student&gt;().in("id", ids));</w:t>
                      </w:r>
                      <w:r>
                        <w:rPr>
                          <w:rFonts w:ascii="宋体" w:eastAsia="宋体" w:hAnsi="宋体" w:cs="宋体"/>
                          <w:sz w:val="24"/>
                          <w:szCs w:val="24"/>
                        </w:rPr>
                        <w:br/>
                        <w:t>        return Result.success("</w:t>
                      </w:r>
                      <w:r>
                        <w:rPr>
                          <w:rFonts w:ascii="宋体" w:eastAsia="宋体" w:hAnsi="宋体" w:cs="宋体"/>
                          <w:sz w:val="24"/>
                          <w:szCs w:val="24"/>
                        </w:rPr>
                        <w:t>操作成功</w:t>
                      </w:r>
                      <w:r>
                        <w:rPr>
                          <w:rFonts w:ascii="宋体" w:eastAsia="宋体" w:hAnsi="宋体" w:cs="宋体"/>
                          <w:sz w:val="24"/>
                          <w:szCs w:val="24"/>
                        </w:rPr>
                        <w:t>");</w:t>
                      </w:r>
                      <w:r>
                        <w:rPr>
                          <w:rFonts w:ascii="宋体" w:eastAsia="宋体" w:hAnsi="宋体" w:cs="宋体"/>
                          <w:sz w:val="24"/>
                          <w:szCs w:val="24"/>
                        </w:rPr>
                        <w:br/>
                        <w:t>    }</w:t>
                      </w:r>
                    </w:p>
                  </w:txbxContent>
                </v:textbox>
                <w10:anchorlock/>
              </v:shape>
            </w:pict>
          </mc:Fallback>
        </mc:AlternateContent>
      </w:r>
    </w:p>
    <w:p w:rsidR="00696EF0" w:rsidRDefault="00470ED9">
      <w:pPr>
        <w:pStyle w:val="30"/>
        <w:rPr>
          <w:color w:val="auto"/>
          <w:sz w:val="30"/>
          <w:szCs w:val="30"/>
        </w:rPr>
      </w:pPr>
      <w:bookmarkStart w:id="96" w:name="_Toc9037"/>
      <w:r>
        <w:rPr>
          <w:rFonts w:hint="eastAsia"/>
          <w:color w:val="auto"/>
          <w:sz w:val="30"/>
          <w:szCs w:val="30"/>
        </w:rPr>
        <w:lastRenderedPageBreak/>
        <w:t>5.3</w:t>
      </w:r>
      <w:r>
        <w:rPr>
          <w:rFonts w:hint="eastAsia"/>
          <w:color w:val="auto"/>
          <w:sz w:val="30"/>
          <w:szCs w:val="30"/>
        </w:rPr>
        <w:t xml:space="preserve">.3 </w:t>
      </w:r>
      <w:r>
        <w:rPr>
          <w:rFonts w:hint="eastAsia"/>
          <w:color w:val="auto"/>
          <w:sz w:val="30"/>
          <w:szCs w:val="30"/>
        </w:rPr>
        <w:t>业务逻辑层</w:t>
      </w:r>
      <w:bookmarkEnd w:id="96"/>
    </w:p>
    <w:p w:rsidR="00696EF0" w:rsidRDefault="00470ED9">
      <w:pPr>
        <w:ind w:firstLine="420"/>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hint="eastAsia"/>
          <w:sz w:val="24"/>
          <w:szCs w:val="24"/>
        </w:rPr>
        <w:t>模块</w:t>
      </w:r>
      <w:r>
        <w:rPr>
          <w:rFonts w:ascii="Times New Roman" w:hAnsi="Times New Roman" w:cs="Times New Roman"/>
          <w:sz w:val="24"/>
          <w:szCs w:val="24"/>
        </w:rPr>
        <w:t>的业务</w:t>
      </w:r>
      <w:r>
        <w:rPr>
          <w:rFonts w:ascii="Times New Roman" w:hAnsi="Times New Roman" w:cs="Times New Roman" w:hint="eastAsia"/>
          <w:sz w:val="24"/>
          <w:szCs w:val="24"/>
        </w:rPr>
        <w:t>逻辑层主要完成</w:t>
      </w:r>
      <w:r>
        <w:rPr>
          <w:rFonts w:ascii="Times New Roman" w:hAnsi="Times New Roman" w:cs="Times New Roman"/>
          <w:sz w:val="24"/>
          <w:szCs w:val="24"/>
        </w:rPr>
        <w:t>对</w:t>
      </w:r>
      <w:r>
        <w:rPr>
          <w:rFonts w:ascii="Times New Roman" w:hAnsi="Times New Roman" w:cs="Times New Roman" w:hint="eastAsia"/>
          <w:sz w:val="24"/>
          <w:szCs w:val="24"/>
        </w:rPr>
        <w:t>用户信息进行增删查改</w:t>
      </w:r>
      <w:r>
        <w:rPr>
          <w:rFonts w:ascii="Times New Roman" w:hAnsi="Times New Roman" w:cs="Times New Roman"/>
          <w:sz w:val="24"/>
          <w:szCs w:val="24"/>
        </w:rPr>
        <w:t>逻辑的判定，</w:t>
      </w:r>
      <w:r>
        <w:rPr>
          <w:rFonts w:ascii="Times New Roman" w:hAnsi="Times New Roman" w:cs="Times New Roman" w:hint="eastAsia"/>
          <w:sz w:val="24"/>
          <w:szCs w:val="24"/>
        </w:rPr>
        <w:t>同时</w:t>
      </w:r>
      <w:r>
        <w:rPr>
          <w:rFonts w:ascii="Times New Roman" w:hAnsi="Times New Roman" w:cs="Times New Roman"/>
          <w:sz w:val="24"/>
          <w:szCs w:val="24"/>
        </w:rPr>
        <w:t>调用</w:t>
      </w:r>
      <w:r>
        <w:rPr>
          <w:rFonts w:ascii="Times New Roman" w:hAnsi="Times New Roman" w:cs="Times New Roman" w:hint="eastAsia"/>
          <w:sz w:val="24"/>
          <w:szCs w:val="24"/>
        </w:rPr>
        <w:t>用户管理</w:t>
      </w:r>
      <w:r>
        <w:rPr>
          <w:rFonts w:ascii="Times New Roman" w:hAnsi="Times New Roman" w:cs="Times New Roman"/>
          <w:sz w:val="24"/>
          <w:szCs w:val="24"/>
        </w:rPr>
        <w:t>模块的业务逻辑接口</w:t>
      </w:r>
      <w:r>
        <w:rPr>
          <w:rFonts w:ascii="Times New Roman" w:hAnsi="Times New Roman" w:cs="Times New Roman" w:hint="eastAsia"/>
          <w:sz w:val="24"/>
          <w:szCs w:val="24"/>
        </w:rPr>
        <w:t>。</w:t>
      </w:r>
    </w:p>
    <w:p w:rsidR="00696EF0" w:rsidRDefault="00470ED9">
      <w:pPr>
        <w:ind w:firstLine="420"/>
        <w:jc w:val="center"/>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sz w:val="24"/>
          <w:szCs w:val="24"/>
        </w:rPr>
        <w:t>模块</w:t>
      </w:r>
      <w:r>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18"/>
        <w:gridCol w:w="2365"/>
        <w:gridCol w:w="2394"/>
        <w:gridCol w:w="2428"/>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 xml:space="preserve">Service  </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调用说明</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出口</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对</w:t>
            </w:r>
            <w:r>
              <w:rPr>
                <w:rFonts w:ascii="Times New Roman" w:hAnsi="Times New Roman" w:cs="Times New Roman" w:hint="eastAsia"/>
                <w:sz w:val="24"/>
                <w:szCs w:val="24"/>
              </w:rPr>
              <w:t>用户信息进行增删查改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StudentService.java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TeacherService.java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返回当前页面</w:t>
            </w:r>
          </w:p>
        </w:tc>
      </w:tr>
    </w:tbl>
    <w:p w:rsidR="00696EF0" w:rsidRDefault="00470ED9">
      <w:pPr>
        <w:rPr>
          <w:rFonts w:ascii="宋体" w:hAnsi="宋体"/>
        </w:rPr>
      </w:pPr>
      <w:r>
        <w:rPr>
          <w:rFonts w:ascii="Times New Roman" w:hAnsi="Times New Roman" w:cs="Times New Roman"/>
          <w:sz w:val="24"/>
          <w:szCs w:val="24"/>
        </w:rPr>
        <w:tab/>
      </w:r>
      <w:r>
        <w:rPr>
          <w:rFonts w:ascii="Times New Roman" w:hAnsi="Times New Roman" w:cs="Times New Roman" w:hint="eastAsia"/>
          <w:sz w:val="24"/>
          <w:szCs w:val="24"/>
        </w:rPr>
        <w:t>在</w:t>
      </w:r>
      <w:r>
        <w:rPr>
          <w:rFonts w:ascii="Times New Roman" w:hAnsi="Times New Roman" w:cs="Times New Roman" w:hint="eastAsia"/>
          <w:sz w:val="24"/>
          <w:szCs w:val="24"/>
        </w:rPr>
        <w:t>用户管理</w:t>
      </w:r>
      <w:r>
        <w:rPr>
          <w:rFonts w:ascii="Times New Roman" w:hAnsi="Times New Roman" w:cs="Times New Roman"/>
          <w:sz w:val="24"/>
          <w:szCs w:val="24"/>
        </w:rPr>
        <w:t>模块的</w:t>
      </w:r>
      <w:r>
        <w:rPr>
          <w:rFonts w:ascii="Times New Roman" w:hAnsi="Times New Roman" w:cs="Times New Roman" w:hint="eastAsia"/>
          <w:sz w:val="24"/>
          <w:szCs w:val="24"/>
        </w:rPr>
        <w:t>业务逻辑层</w:t>
      </w:r>
      <w:r>
        <w:rPr>
          <w:rFonts w:ascii="Times New Roman" w:hAnsi="Times New Roman" w:cs="Times New Roman"/>
          <w:sz w:val="24"/>
          <w:szCs w:val="24"/>
        </w:rPr>
        <w:t>调用</w:t>
      </w:r>
      <w:r>
        <w:rPr>
          <w:rFonts w:ascii="Times New Roman" w:hAnsi="Times New Roman" w:cs="Times New Roman" w:hint="eastAsia"/>
          <w:sz w:val="24"/>
          <w:szCs w:val="24"/>
        </w:rPr>
        <w:t>TeacherMapper</w:t>
      </w:r>
      <w:r>
        <w:rPr>
          <w:rFonts w:ascii="Times New Roman" w:hAnsi="Times New Roman" w:cs="Times New Roman" w:hint="eastAsia"/>
          <w:sz w:val="24"/>
          <w:szCs w:val="24"/>
        </w:rPr>
        <w:t>和</w:t>
      </w:r>
      <w:r>
        <w:rPr>
          <w:rFonts w:ascii="Times New Roman" w:hAnsi="Times New Roman" w:cs="Times New Roman" w:hint="eastAsia"/>
          <w:sz w:val="24"/>
          <w:szCs w:val="24"/>
        </w:rPr>
        <w:t>StudentMapper</w:t>
      </w:r>
      <w:r>
        <w:rPr>
          <w:rFonts w:ascii="Times New Roman" w:hAnsi="Times New Roman" w:cs="Times New Roman"/>
          <w:sz w:val="24"/>
          <w:szCs w:val="24"/>
        </w:rPr>
        <w:t>接口</w:t>
      </w:r>
      <w:r>
        <w:rPr>
          <w:rFonts w:ascii="宋体" w:hAnsi="宋体" w:hint="eastAsia"/>
        </w:rPr>
        <w:t>。</w:t>
      </w:r>
    </w:p>
    <w:p w:rsidR="00696EF0" w:rsidRDefault="00470ED9">
      <w:pPr>
        <w:rPr>
          <w:rFonts w:ascii="宋体" w:hAnsi="宋体"/>
        </w:rPr>
      </w:pPr>
      <w:r>
        <w:rPr>
          <w:rFonts w:ascii="宋体" w:hAnsi="宋体" w:hint="eastAsia"/>
        </w:rPr>
        <w:t>对应的接口</w:t>
      </w:r>
      <w:r>
        <w:rPr>
          <w:rFonts w:ascii="宋体" w:hAnsi="宋体" w:hint="eastAsia"/>
        </w:rPr>
        <w:t>Mybatis plus</w:t>
      </w:r>
      <w:r>
        <w:rPr>
          <w:rFonts w:ascii="宋体" w:hAnsi="宋体" w:hint="eastAsia"/>
        </w:rPr>
        <w:t>映射生成实现。</w:t>
      </w:r>
      <w:r>
        <w:rPr>
          <w:rFonts w:ascii="宋体" w:hAnsi="宋体"/>
        </w:rPr>
        <w:t xml:space="preserve"> </w:t>
      </w:r>
    </w:p>
    <w:p w:rsidR="00696EF0" w:rsidRDefault="00470ED9">
      <w:pPr>
        <w:pStyle w:val="30"/>
        <w:rPr>
          <w:color w:val="auto"/>
          <w:sz w:val="30"/>
          <w:szCs w:val="30"/>
        </w:rPr>
      </w:pPr>
      <w:bookmarkStart w:id="97" w:name="_Toc29001"/>
      <w:r>
        <w:rPr>
          <w:rFonts w:hint="eastAsia"/>
          <w:color w:val="auto"/>
          <w:sz w:val="30"/>
          <w:szCs w:val="30"/>
        </w:rPr>
        <w:t>5.1</w:t>
      </w:r>
      <w:r>
        <w:rPr>
          <w:rFonts w:hint="eastAsia"/>
          <w:color w:val="auto"/>
          <w:sz w:val="30"/>
          <w:szCs w:val="30"/>
        </w:rPr>
        <w:t xml:space="preserve">.4 </w:t>
      </w:r>
      <w:r>
        <w:rPr>
          <w:rFonts w:hint="eastAsia"/>
          <w:color w:val="auto"/>
          <w:sz w:val="30"/>
          <w:szCs w:val="30"/>
        </w:rPr>
        <w:t>数据持久层</w:t>
      </w:r>
      <w:bookmarkEnd w:id="97"/>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332"/>
        <w:gridCol w:w="2416"/>
        <w:gridCol w:w="2307"/>
        <w:gridCol w:w="2450"/>
      </w:tblGrid>
      <w:tr w:rsidR="00696EF0">
        <w:trPr>
          <w:jc w:val="center"/>
        </w:trPr>
        <w:tc>
          <w:tcPr>
            <w:tcW w:w="120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事件</w:t>
            </w:r>
          </w:p>
        </w:tc>
        <w:tc>
          <w:tcPr>
            <w:tcW w:w="1840"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DAO</w:t>
            </w:r>
          </w:p>
        </w:tc>
        <w:tc>
          <w:tcPr>
            <w:tcW w:w="209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调用数据模型</w:t>
            </w:r>
          </w:p>
        </w:tc>
        <w:tc>
          <w:tcPr>
            <w:tcW w:w="2226"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说明</w:t>
            </w:r>
          </w:p>
        </w:tc>
      </w:tr>
      <w:tr w:rsidR="00696EF0">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sz w:val="24"/>
                <w:szCs w:val="24"/>
              </w:rPr>
              <w:t>对</w:t>
            </w:r>
            <w:r>
              <w:rPr>
                <w:rFonts w:ascii="Times New Roman" w:hAnsi="Times New Roman" w:cs="Times New Roman" w:hint="eastAsia"/>
                <w:sz w:val="24"/>
                <w:szCs w:val="24"/>
              </w:rPr>
              <w:t>用户信息进行增删查改</w:t>
            </w:r>
          </w:p>
        </w:tc>
        <w:tc>
          <w:tcPr>
            <w:tcW w:w="1840"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TeacherMapper.java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StudentMapper.java</w:t>
            </w:r>
          </w:p>
        </w:tc>
        <w:tc>
          <w:tcPr>
            <w:tcW w:w="209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w:t>
            </w:r>
            <w:r>
              <w:rPr>
                <w:rFonts w:ascii="Times New Roman" w:hAnsi="Times New Roman" w:cs="Times New Roman" w:hint="eastAsia"/>
                <w:sz w:val="24"/>
                <w:szCs w:val="24"/>
              </w:rPr>
              <w:t>Student.java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和</w:t>
            </w:r>
            <w:r>
              <w:rPr>
                <w:rFonts w:ascii="Times New Roman" w:hAnsi="Times New Roman" w:cs="Times New Roman" w:hint="eastAsia"/>
                <w:sz w:val="24"/>
                <w:szCs w:val="24"/>
              </w:rPr>
              <w:t>Teacher.java</w:t>
            </w:r>
          </w:p>
        </w:tc>
        <w:tc>
          <w:tcPr>
            <w:tcW w:w="2226" w:type="dxa"/>
            <w:tcBorders>
              <w:top w:val="single" w:sz="6" w:space="0" w:color="000080"/>
              <w:left w:val="single" w:sz="6" w:space="0" w:color="000080"/>
              <w:bottom w:val="single" w:sz="6" w:space="0" w:color="000080"/>
              <w:right w:val="single" w:sz="6" w:space="0" w:color="000080"/>
            </w:tcBorders>
            <w:vAlign w:val="center"/>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调用数据库数据装配对应数据模型</w:t>
            </w:r>
          </w:p>
        </w:tc>
      </w:tr>
    </w:tbl>
    <w:p w:rsidR="00696EF0" w:rsidRDefault="00470ED9">
      <w:r>
        <w:rPr>
          <w:rFonts w:hint="eastAsia"/>
        </w:rPr>
        <w:t>对应实现</w:t>
      </w:r>
      <w:r>
        <w:rPr>
          <w:rFonts w:hint="eastAsia"/>
        </w:rPr>
        <w:t>Mybatis Plus</w:t>
      </w:r>
      <w:r>
        <w:rPr>
          <w:rFonts w:hint="eastAsia"/>
        </w:rPr>
        <w:t>映射数据库生成。</w:t>
      </w:r>
    </w:p>
    <w:p w:rsidR="00696EF0" w:rsidRDefault="00696EF0"/>
    <w:p w:rsidR="00696EF0" w:rsidRDefault="00470ED9">
      <w:pPr>
        <w:pStyle w:val="30"/>
        <w:rPr>
          <w:color w:val="auto"/>
          <w:sz w:val="30"/>
          <w:szCs w:val="30"/>
        </w:rPr>
      </w:pPr>
      <w:bookmarkStart w:id="98" w:name="_Toc17674"/>
      <w:r>
        <w:rPr>
          <w:rFonts w:hint="eastAsia"/>
          <w:color w:val="auto"/>
          <w:sz w:val="30"/>
          <w:szCs w:val="30"/>
        </w:rPr>
        <w:t>5.1</w:t>
      </w:r>
      <w:r>
        <w:rPr>
          <w:rFonts w:hint="eastAsia"/>
          <w:color w:val="auto"/>
          <w:sz w:val="30"/>
          <w:szCs w:val="30"/>
        </w:rPr>
        <w:t xml:space="preserve">.5 </w:t>
      </w:r>
      <w:r>
        <w:rPr>
          <w:rFonts w:hint="eastAsia"/>
          <w:color w:val="auto"/>
          <w:sz w:val="30"/>
          <w:szCs w:val="30"/>
        </w:rPr>
        <w:t>域模型层</w:t>
      </w:r>
      <w:bookmarkEnd w:id="98"/>
    </w:p>
    <w:p w:rsidR="00696EF0" w:rsidRDefault="00470ED9">
      <w:pPr>
        <w:rPr>
          <w:rFonts w:ascii="Times New Roman" w:hAnsi="Times New Roman" w:cs="Times New Roman"/>
          <w:sz w:val="24"/>
          <w:szCs w:val="24"/>
        </w:rPr>
      </w:pPr>
      <w:r>
        <w:tab/>
      </w:r>
      <w:r>
        <w:rPr>
          <w:rFonts w:hint="eastAsia"/>
        </w:rPr>
        <w:t>用户</w:t>
      </w:r>
      <w:r>
        <w:rPr>
          <w:rFonts w:ascii="Times New Roman" w:hAnsi="Times New Roman" w:cs="Times New Roman" w:hint="eastAsia"/>
          <w:sz w:val="24"/>
          <w:szCs w:val="24"/>
        </w:rPr>
        <w:t>管理</w:t>
      </w:r>
      <w:r>
        <w:rPr>
          <w:rFonts w:ascii="Times New Roman" w:hAnsi="Times New Roman" w:cs="Times New Roman"/>
          <w:sz w:val="24"/>
          <w:szCs w:val="24"/>
        </w:rPr>
        <w:t>模块用到域模型层中</w:t>
      </w:r>
      <w:r>
        <w:rPr>
          <w:rFonts w:ascii="Times New Roman" w:hAnsi="Times New Roman" w:cs="Times New Roman" w:hint="eastAsia"/>
          <w:sz w:val="24"/>
          <w:szCs w:val="24"/>
        </w:rPr>
        <w:t>Course.java</w:t>
      </w:r>
      <w:r>
        <w:rPr>
          <w:rFonts w:ascii="Times New Roman" w:hAnsi="Times New Roman" w:cs="Times New Roman" w:hint="eastAsia"/>
          <w:sz w:val="24"/>
          <w:szCs w:val="24"/>
        </w:rPr>
        <w:t>，</w:t>
      </w:r>
      <w:r>
        <w:rPr>
          <w:rFonts w:ascii="Times New Roman" w:hAnsi="Times New Roman" w:cs="Times New Roman"/>
          <w:sz w:val="24"/>
          <w:szCs w:val="24"/>
        </w:rPr>
        <w:t>在</w:t>
      </w:r>
      <w:r>
        <w:rPr>
          <w:rFonts w:ascii="Times New Roman" w:hAnsi="Times New Roman" w:cs="Times New Roman" w:hint="eastAsia"/>
          <w:sz w:val="24"/>
          <w:szCs w:val="24"/>
        </w:rPr>
        <w:t>涉及到</w:t>
      </w:r>
      <w:r>
        <w:rPr>
          <w:rFonts w:ascii="Times New Roman" w:hAnsi="Times New Roman" w:cs="Times New Roman" w:hint="eastAsia"/>
          <w:sz w:val="24"/>
          <w:szCs w:val="24"/>
        </w:rPr>
        <w:t>用户的增删查改</w:t>
      </w:r>
      <w:r>
        <w:rPr>
          <w:rFonts w:ascii="Times New Roman" w:hAnsi="Times New Roman" w:cs="Times New Roman"/>
          <w:sz w:val="24"/>
          <w:szCs w:val="24"/>
        </w:rPr>
        <w:t>等</w:t>
      </w:r>
      <w:r>
        <w:rPr>
          <w:rFonts w:ascii="Times New Roman" w:hAnsi="Times New Roman" w:cs="Times New Roman" w:hint="eastAsia"/>
          <w:sz w:val="24"/>
          <w:szCs w:val="24"/>
        </w:rPr>
        <w:t>操作时</w:t>
      </w:r>
      <w:r>
        <w:rPr>
          <w:rFonts w:ascii="Times New Roman" w:hAnsi="Times New Roman" w:cs="Times New Roman"/>
          <w:sz w:val="24"/>
          <w:szCs w:val="24"/>
        </w:rPr>
        <w:t>，</w:t>
      </w:r>
      <w:r>
        <w:rPr>
          <w:rFonts w:ascii="Times New Roman" w:hAnsi="Times New Roman" w:cs="Times New Roman" w:hint="eastAsia"/>
          <w:sz w:val="24"/>
          <w:szCs w:val="24"/>
        </w:rPr>
        <w:t>就会</w:t>
      </w:r>
      <w:r>
        <w:rPr>
          <w:rFonts w:ascii="Times New Roman" w:hAnsi="Times New Roman" w:cs="Times New Roman"/>
          <w:sz w:val="24"/>
          <w:szCs w:val="24"/>
        </w:rPr>
        <w:t>调用到该模型</w:t>
      </w:r>
      <w:r>
        <w:rPr>
          <w:rFonts w:ascii="Times New Roman" w:hAnsi="Times New Roman" w:cs="Times New Roman" w:hint="eastAsia"/>
          <w:sz w:val="24"/>
          <w:szCs w:val="24"/>
        </w:rPr>
        <w:t>，</w:t>
      </w:r>
      <w:r>
        <w:rPr>
          <w:rFonts w:ascii="Times New Roman" w:hAnsi="Times New Roman" w:cs="Times New Roman" w:hint="eastAsia"/>
          <w:sz w:val="24"/>
          <w:szCs w:val="24"/>
        </w:rPr>
        <w:t>用户管理</w:t>
      </w:r>
      <w:r>
        <w:rPr>
          <w:rFonts w:ascii="Times New Roman" w:hAnsi="Times New Roman" w:cs="Times New Roman" w:hint="eastAsia"/>
          <w:sz w:val="24"/>
          <w:szCs w:val="24"/>
        </w:rPr>
        <w:t>模块域模型层列表如表所示。</w:t>
      </w:r>
    </w:p>
    <w:p w:rsidR="00696EF0" w:rsidRDefault="00696EF0">
      <w:pPr>
        <w:rPr>
          <w:rFonts w:ascii="Times New Roman" w:hAnsi="Times New Roman" w:cs="Times New Roman"/>
          <w:sz w:val="24"/>
          <w:szCs w:val="24"/>
        </w:rPr>
      </w:pPr>
    </w:p>
    <w:p w:rsidR="00696EF0" w:rsidRDefault="00470ED9">
      <w:pPr>
        <w:jc w:val="center"/>
        <w:rPr>
          <w:rFonts w:ascii="Times New Roman" w:hAnsi="Times New Roman" w:cs="Times New Roman"/>
          <w:sz w:val="24"/>
          <w:szCs w:val="24"/>
        </w:rPr>
      </w:pPr>
      <w:r>
        <w:rPr>
          <w:rFonts w:ascii="Times New Roman" w:hAnsi="Times New Roman" w:cs="Times New Roman" w:hint="eastAsia"/>
          <w:sz w:val="24"/>
          <w:szCs w:val="24"/>
        </w:rPr>
        <w:t>用户管理</w:t>
      </w:r>
      <w:r>
        <w:rPr>
          <w:rFonts w:ascii="Times New Roman" w:hAnsi="Times New Roman" w:cs="Times New Roman" w:hint="eastAsia"/>
          <w:sz w:val="24"/>
          <w:szCs w:val="24"/>
        </w:rPr>
        <w:t>模块域模型</w:t>
      </w:r>
      <w:r>
        <w:rPr>
          <w:rFonts w:ascii="Times New Roman" w:hAnsi="Times New Roman" w:cs="Times New Roman"/>
          <w:sz w:val="24"/>
          <w:szCs w:val="24"/>
        </w:rPr>
        <w:t>层列表</w:t>
      </w:r>
    </w:p>
    <w:tbl>
      <w:tblPr>
        <w:tblW w:w="8187"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758"/>
        <w:gridCol w:w="5429"/>
      </w:tblGrid>
      <w:tr w:rsidR="00696EF0">
        <w:trPr>
          <w:jc w:val="center"/>
        </w:trPr>
        <w:tc>
          <w:tcPr>
            <w:tcW w:w="2758"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域模型</w:t>
            </w:r>
          </w:p>
        </w:tc>
        <w:tc>
          <w:tcPr>
            <w:tcW w:w="5429" w:type="dxa"/>
            <w:shd w:val="solid" w:color="000080" w:fill="FFFFFF"/>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描述</w:t>
            </w:r>
          </w:p>
        </w:tc>
      </w:tr>
      <w:tr w:rsidR="00696EF0">
        <w:trPr>
          <w:jc w:val="center"/>
        </w:trPr>
        <w:tc>
          <w:tcPr>
            <w:tcW w:w="2758"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Student.java</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Teacher.java</w:t>
            </w:r>
          </w:p>
        </w:tc>
        <w:tc>
          <w:tcPr>
            <w:tcW w:w="5429" w:type="dxa"/>
            <w:tcBorders>
              <w:top w:val="single" w:sz="6" w:space="0" w:color="000080"/>
              <w:left w:val="single" w:sz="6" w:space="0" w:color="000080"/>
              <w:bottom w:val="single" w:sz="6" w:space="0" w:color="000080"/>
              <w:right w:val="single" w:sz="6" w:space="0" w:color="000080"/>
            </w:tcBorders>
          </w:tcPr>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Teacher</w:t>
            </w:r>
            <w:r>
              <w:rPr>
                <w:rFonts w:ascii="Times New Roman" w:hAnsi="Times New Roman" w:cs="Times New Roman" w:hint="eastAsia"/>
                <w:sz w:val="24"/>
                <w:szCs w:val="24"/>
              </w:rPr>
              <w:t>实体拥有</w:t>
            </w:r>
            <w:r>
              <w:rPr>
                <w:rFonts w:ascii="Times New Roman" w:hAnsi="Times New Roman" w:cs="Times New Roman" w:hint="eastAsia"/>
                <w:sz w:val="24"/>
                <w:szCs w:val="24"/>
              </w:rPr>
              <w:t>tno tname sex pwd</w:t>
            </w:r>
            <w:r>
              <w:rPr>
                <w:rFonts w:ascii="Times New Roman" w:hAnsi="Times New Roman" w:cs="Times New Roman" w:hint="eastAsia"/>
                <w:sz w:val="24"/>
                <w:szCs w:val="24"/>
              </w:rPr>
              <w:t>四个属性用于</w:t>
            </w:r>
            <w:r>
              <w:rPr>
                <w:rFonts w:ascii="Times New Roman" w:hAnsi="Times New Roman" w:cs="Times New Roman" w:hint="eastAsia"/>
                <w:sz w:val="24"/>
                <w:szCs w:val="24"/>
              </w:rPr>
              <w:lastRenderedPageBreak/>
              <w:t>装配</w:t>
            </w:r>
          </w:p>
          <w:p w:rsidR="00696EF0" w:rsidRDefault="00470ED9">
            <w:pPr>
              <w:rPr>
                <w:rFonts w:ascii="Times New Roman" w:hAnsi="Times New Roman" w:cs="Times New Roman"/>
                <w:sz w:val="24"/>
                <w:szCs w:val="24"/>
              </w:rPr>
            </w:pPr>
            <w:r>
              <w:rPr>
                <w:rFonts w:ascii="Times New Roman" w:hAnsi="Times New Roman" w:cs="Times New Roman" w:hint="eastAsia"/>
                <w:sz w:val="24"/>
                <w:szCs w:val="24"/>
              </w:rPr>
              <w:t>Student</w:t>
            </w:r>
            <w:r>
              <w:rPr>
                <w:rFonts w:ascii="Times New Roman" w:hAnsi="Times New Roman" w:cs="Times New Roman" w:hint="eastAsia"/>
                <w:sz w:val="24"/>
                <w:szCs w:val="24"/>
              </w:rPr>
              <w:t>实体拥有</w:t>
            </w:r>
            <w:r>
              <w:rPr>
                <w:rFonts w:ascii="Times New Roman" w:hAnsi="Times New Roman" w:cs="Times New Roman" w:hint="eastAsia"/>
                <w:sz w:val="24"/>
                <w:szCs w:val="24"/>
              </w:rPr>
              <w:t>sno sname sex pwd</w:t>
            </w:r>
            <w:r>
              <w:rPr>
                <w:rFonts w:ascii="Times New Roman" w:hAnsi="Times New Roman" w:cs="Times New Roman" w:hint="eastAsia"/>
                <w:sz w:val="24"/>
                <w:szCs w:val="24"/>
              </w:rPr>
              <w:t>四个属性用于装配</w:t>
            </w:r>
          </w:p>
        </w:tc>
      </w:tr>
    </w:tbl>
    <w:p w:rsidR="00696EF0" w:rsidRDefault="00470ED9">
      <w:pPr>
        <w:rPr>
          <w:rFonts w:ascii="Times New Roman" w:hAnsi="Times New Roman" w:cs="Times New Roman"/>
          <w:sz w:val="24"/>
          <w:szCs w:val="24"/>
        </w:rPr>
      </w:pPr>
      <w:r>
        <w:rPr>
          <w:rFonts w:ascii="Times New Roman" w:hAnsi="Times New Roman" w:cs="Times New Roman" w:hint="eastAsia"/>
          <w:sz w:val="24"/>
          <w:szCs w:val="24"/>
        </w:rPr>
        <w:lastRenderedPageBreak/>
        <w:t>Student.java Teacher.java</w:t>
      </w:r>
      <w:r>
        <w:rPr>
          <w:rFonts w:ascii="Times New Roman" w:hAnsi="Times New Roman" w:cs="Times New Roman" w:hint="eastAsia"/>
          <w:sz w:val="24"/>
          <w:szCs w:val="24"/>
        </w:rPr>
        <w:t>属性</w:t>
      </w:r>
      <w:r>
        <w:rPr>
          <w:rFonts w:ascii="Times New Roman" w:hAnsi="Times New Roman" w:cs="Times New Roman"/>
          <w:sz w:val="24"/>
          <w:szCs w:val="24"/>
        </w:rPr>
        <w:t>与方法：</w:t>
      </w:r>
    </w:p>
    <w:p w:rsidR="00696EF0" w:rsidRDefault="00470ED9">
      <w:pPr>
        <w:rPr>
          <w:szCs w:val="21"/>
        </w:rPr>
      </w:pPr>
      <w:r>
        <w:rPr>
          <w:noProof/>
          <w:szCs w:val="21"/>
        </w:rPr>
        <w:lastRenderedPageBreak/>
        <mc:AlternateContent>
          <mc:Choice Requires="wps">
            <w:drawing>
              <wp:inline distT="0" distB="0" distL="0" distR="0">
                <wp:extent cx="5260975" cy="3988435"/>
                <wp:effectExtent l="4445" t="4445" r="7620" b="15240"/>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1356" cy="3989045"/>
                        </a:xfrm>
                        <a:prstGeom prst="rect">
                          <a:avLst/>
                        </a:prstGeom>
                        <a:solidFill>
                          <a:srgbClr val="A5A5A5"/>
                        </a:solidFill>
                        <a:ln w="9525">
                          <a:solidFill>
                            <a:srgbClr val="000000"/>
                          </a:solidFill>
                          <a:miter lim="800000"/>
                        </a:ln>
                      </wps:spPr>
                      <wps:txbx>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 </w:t>
                            </w:r>
                            <w:r>
                              <w:rPr>
                                <w:rFonts w:ascii="宋体" w:eastAsia="宋体" w:hAnsi="宋体" w:cs="宋体"/>
                                <w:sz w:val="24"/>
                                <w:szCs w:val="24"/>
                              </w:rPr>
                              <w:t>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w:t>
                            </w:r>
                            <w:r>
                              <w:rPr>
                                <w:rFonts w:ascii="宋体" w:eastAsia="宋体" w:hAnsi="宋体" w:cs="宋体"/>
                                <w:sz w:val="24"/>
                                <w:szCs w:val="24"/>
                              </w:rPr>
                              <w:t>=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tnam</w:t>
                            </w:r>
                            <w:r>
                              <w:rPr>
                                <w:rFonts w:ascii="宋体" w:eastAsia="宋体" w:hAnsi="宋体" w:cs="宋体"/>
                                <w:sz w:val="24"/>
                                <w:szCs w:val="24"/>
                              </w:rPr>
                              <w:t>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txbxContent>
                      </wps:txbx>
                      <wps:bodyPr rot="0" vert="horz" wrap="square" lIns="91440" tIns="45720" rIns="91440" bIns="45720" anchor="t" anchorCtr="0" upright="1">
                        <a:spAutoFit/>
                      </wps:bodyPr>
                    </wps:wsp>
                  </a:graphicData>
                </a:graphic>
              </wp:inline>
            </w:drawing>
          </mc:Choice>
          <mc:Fallback>
            <w:pict>
              <v:shape id="文本框 20" o:spid="_x0000_s1037" type="#_x0000_t202" style="width:414.25pt;height:3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" fillcolor="#a5a5a5">
                <v:textbox style="mso-fit-shape-to-text:t">
                  <w:txbxContent>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Admin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ano;</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 false)</w:t>
                      </w:r>
                      <w:r>
                        <w:rPr>
                          <w:rFonts w:ascii="宋体" w:eastAsia="宋体" w:hAnsi="宋体" w:cs="宋体"/>
                          <w:sz w:val="24"/>
                          <w:szCs w:val="24"/>
                        </w:rPr>
                        <w:br/>
                        <w:t>@Accessors(chain = true)</w:t>
                      </w:r>
                      <w:r>
                        <w:rPr>
                          <w:rFonts w:ascii="宋体" w:eastAsia="宋体" w:hAnsi="宋体" w:cs="宋体"/>
                          <w:sz w:val="24"/>
                          <w:szCs w:val="24"/>
                        </w:rPr>
                        <w:br/>
                        <w:t>public class Student implements Serializable {</w:t>
                      </w:r>
                      <w:r>
                        <w:rPr>
                          <w:rFonts w:ascii="宋体" w:eastAsia="宋体" w:hAnsi="宋体" w:cs="宋体"/>
                          <w:sz w:val="24"/>
                          <w:szCs w:val="24"/>
                        </w:rPr>
                        <w:br/>
                      </w:r>
                      <w:r>
                        <w:rPr>
                          <w:rFonts w:ascii="宋体" w:eastAsia="宋体" w:hAnsi="宋体" w:cs="宋体"/>
                          <w:sz w:val="24"/>
                          <w:szCs w:val="24"/>
                        </w:rPr>
                        <w:br/>
                        <w:t>    private </w:t>
                      </w:r>
                      <w:r>
                        <w:rPr>
                          <w:rFonts w:ascii="宋体" w:eastAsia="宋体" w:hAnsi="宋体" w:cs="宋体"/>
                          <w:sz w:val="24"/>
                          <w:szCs w:val="24"/>
                        </w:rPr>
                        <w:t>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sno;</w:t>
                      </w:r>
                      <w:r>
                        <w:rPr>
                          <w:rFonts w:ascii="宋体" w:eastAsia="宋体" w:hAnsi="宋体" w:cs="宋体"/>
                          <w:sz w:val="24"/>
                          <w:szCs w:val="24"/>
                        </w:rPr>
                        <w:br/>
                      </w:r>
                      <w:r>
                        <w:rPr>
                          <w:rFonts w:ascii="宋体" w:eastAsia="宋体" w:hAnsi="宋体" w:cs="宋体"/>
                          <w:sz w:val="24"/>
                          <w:szCs w:val="24"/>
                        </w:rPr>
                        <w:br/>
                        <w:t>    private String sname;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pPr>
                        <w:rPr>
                          <w:rFonts w:ascii="宋体" w:eastAsia="宋体" w:hAnsi="宋体" w:cs="宋体"/>
                          <w:sz w:val="24"/>
                          <w:szCs w:val="24"/>
                        </w:rPr>
                      </w:pPr>
                    </w:p>
                    <w:p w:rsidR="00696EF0" w:rsidRDefault="00470ED9">
                      <w:pPr>
                        <w:rPr>
                          <w:rFonts w:ascii="宋体" w:eastAsia="宋体" w:hAnsi="宋体" w:cs="宋体"/>
                          <w:sz w:val="24"/>
                          <w:szCs w:val="24"/>
                        </w:rPr>
                      </w:pPr>
                      <w:r>
                        <w:rPr>
                          <w:rFonts w:ascii="宋体" w:eastAsia="宋体" w:hAnsi="宋体" w:cs="宋体"/>
                          <w:sz w:val="24"/>
                          <w:szCs w:val="24"/>
                        </w:rPr>
                        <w:br/>
                        <w:t>@Data</w:t>
                      </w:r>
                      <w:r>
                        <w:rPr>
                          <w:rFonts w:ascii="宋体" w:eastAsia="宋体" w:hAnsi="宋体" w:cs="宋体"/>
                          <w:sz w:val="24"/>
                          <w:szCs w:val="24"/>
                        </w:rPr>
                        <w:br/>
                        <w:t>@EqualsAndHashCode(callSuper </w:t>
                      </w:r>
                      <w:r>
                        <w:rPr>
                          <w:rFonts w:ascii="宋体" w:eastAsia="宋体" w:hAnsi="宋体" w:cs="宋体"/>
                          <w:sz w:val="24"/>
                          <w:szCs w:val="24"/>
                        </w:rPr>
                        <w:t>= false)</w:t>
                      </w:r>
                      <w:r>
                        <w:rPr>
                          <w:rFonts w:ascii="宋体" w:eastAsia="宋体" w:hAnsi="宋体" w:cs="宋体"/>
                          <w:sz w:val="24"/>
                          <w:szCs w:val="24"/>
                        </w:rPr>
                        <w:br/>
                        <w:t>@Accessors(chain = true)</w:t>
                      </w:r>
                      <w:r>
                        <w:rPr>
                          <w:rFonts w:ascii="宋体" w:eastAsia="宋体" w:hAnsi="宋体" w:cs="宋体"/>
                          <w:sz w:val="24"/>
                          <w:szCs w:val="24"/>
                        </w:rPr>
                        <w:br/>
                        <w:t>public class Teacher implements Serializable {</w:t>
                      </w:r>
                      <w:r>
                        <w:rPr>
                          <w:rFonts w:ascii="宋体" w:eastAsia="宋体" w:hAnsi="宋体" w:cs="宋体"/>
                          <w:sz w:val="24"/>
                          <w:szCs w:val="24"/>
                        </w:rPr>
                        <w:br/>
                      </w:r>
                      <w:r>
                        <w:rPr>
                          <w:rFonts w:ascii="宋体" w:eastAsia="宋体" w:hAnsi="宋体" w:cs="宋体"/>
                          <w:sz w:val="24"/>
                          <w:szCs w:val="24"/>
                        </w:rPr>
                        <w:br/>
                        <w:t>    private static final long serialVersionUID = 1L;</w:t>
                      </w:r>
                      <w:r>
                        <w:rPr>
                          <w:rFonts w:ascii="宋体" w:eastAsia="宋体" w:hAnsi="宋体" w:cs="宋体"/>
                          <w:sz w:val="24"/>
                          <w:szCs w:val="24"/>
                        </w:rPr>
                        <w:br/>
                      </w:r>
                      <w:r>
                        <w:rPr>
                          <w:rFonts w:ascii="宋体" w:eastAsia="宋体" w:hAnsi="宋体" w:cs="宋体"/>
                          <w:sz w:val="24"/>
                          <w:szCs w:val="24"/>
                        </w:rPr>
                        <w:br/>
                        <w:t>    @TableId(value = "id", type = IdType.AUTO)</w:t>
                      </w:r>
                      <w:r>
                        <w:rPr>
                          <w:rFonts w:ascii="宋体" w:eastAsia="宋体" w:hAnsi="宋体" w:cs="宋体"/>
                          <w:sz w:val="24"/>
                          <w:szCs w:val="24"/>
                        </w:rPr>
                        <w:br/>
                        <w:t>    private Integer id;</w:t>
                      </w:r>
                      <w:r>
                        <w:rPr>
                          <w:rFonts w:ascii="宋体" w:eastAsia="宋体" w:hAnsi="宋体" w:cs="宋体"/>
                          <w:sz w:val="24"/>
                          <w:szCs w:val="24"/>
                        </w:rPr>
                        <w:br/>
                      </w:r>
                      <w:r>
                        <w:rPr>
                          <w:rFonts w:ascii="宋体" w:eastAsia="宋体" w:hAnsi="宋体" w:cs="宋体"/>
                          <w:sz w:val="24"/>
                          <w:szCs w:val="24"/>
                        </w:rPr>
                        <w:br/>
                        <w:t>    private String tno;</w:t>
                      </w:r>
                      <w:r>
                        <w:rPr>
                          <w:rFonts w:ascii="宋体" w:eastAsia="宋体" w:hAnsi="宋体" w:cs="宋体"/>
                          <w:sz w:val="24"/>
                          <w:szCs w:val="24"/>
                        </w:rPr>
                        <w:br/>
                      </w:r>
                      <w:r>
                        <w:rPr>
                          <w:rFonts w:ascii="宋体" w:eastAsia="宋体" w:hAnsi="宋体" w:cs="宋体"/>
                          <w:sz w:val="24"/>
                          <w:szCs w:val="24"/>
                        </w:rPr>
                        <w:br/>
                        <w:t>    private String tnam</w:t>
                      </w:r>
                      <w:r>
                        <w:rPr>
                          <w:rFonts w:ascii="宋体" w:eastAsia="宋体" w:hAnsi="宋体" w:cs="宋体"/>
                          <w:sz w:val="24"/>
                          <w:szCs w:val="24"/>
                        </w:rPr>
                        <w:t>e;</w:t>
                      </w:r>
                      <w:r>
                        <w:rPr>
                          <w:rFonts w:ascii="宋体" w:eastAsia="宋体" w:hAnsi="宋体" w:cs="宋体"/>
                          <w:sz w:val="24"/>
                          <w:szCs w:val="24"/>
                        </w:rPr>
                        <w:br/>
                      </w:r>
                      <w:r>
                        <w:rPr>
                          <w:rFonts w:ascii="宋体" w:eastAsia="宋体" w:hAnsi="宋体" w:cs="宋体"/>
                          <w:sz w:val="24"/>
                          <w:szCs w:val="24"/>
                        </w:rPr>
                        <w:br/>
                        <w:t>    private String sex;</w:t>
                      </w:r>
                      <w:r>
                        <w:rPr>
                          <w:rFonts w:ascii="宋体" w:eastAsia="宋体" w:hAnsi="宋体" w:cs="宋体"/>
                          <w:sz w:val="24"/>
                          <w:szCs w:val="24"/>
                        </w:rPr>
                        <w:br/>
                      </w:r>
                      <w:r>
                        <w:rPr>
                          <w:rFonts w:ascii="宋体" w:eastAsia="宋体" w:hAnsi="宋体" w:cs="宋体"/>
                          <w:sz w:val="24"/>
                          <w:szCs w:val="24"/>
                        </w:rPr>
                        <w:br/>
                        <w:t>    private String pwd;</w:t>
                      </w:r>
                      <w:r>
                        <w:rPr>
                          <w:rFonts w:ascii="宋体" w:eastAsia="宋体" w:hAnsi="宋体" w:cs="宋体"/>
                          <w:sz w:val="24"/>
                          <w:szCs w:val="24"/>
                        </w:rPr>
                        <w:br/>
                      </w:r>
                      <w:r>
                        <w:rPr>
                          <w:rFonts w:ascii="宋体" w:eastAsia="宋体" w:hAnsi="宋体" w:cs="宋体"/>
                          <w:sz w:val="24"/>
                          <w:szCs w:val="24"/>
                        </w:rPr>
                        <w:br/>
                      </w:r>
                      <w:r>
                        <w:rPr>
                          <w:rFonts w:ascii="宋体" w:eastAsia="宋体" w:hAnsi="宋体" w:cs="宋体"/>
                          <w:sz w:val="24"/>
                          <w:szCs w:val="24"/>
                        </w:rPr>
                        <w:br/>
                        <w:t>}</w:t>
                      </w:r>
                    </w:p>
                    <w:p w:rsidR="00696EF0" w:rsidRDefault="00696EF0"/>
                  </w:txbxContent>
                </v:textbox>
                <w10:anchorlock/>
              </v:shape>
            </w:pict>
          </mc:Fallback>
        </mc:AlternateContent>
      </w:r>
    </w:p>
    <w:p w:rsidR="00696EF0" w:rsidRDefault="00696EF0"/>
    <w:p w:rsidR="00696EF0" w:rsidRDefault="00696EF0"/>
    <w:p w:rsidR="00696EF0" w:rsidRDefault="00470ED9">
      <w:pPr>
        <w:pStyle w:val="12"/>
        <w:rPr>
          <w:rFonts w:ascii="Times New Roman" w:eastAsia="黑体" w:hAnsi="Times New Roman"/>
          <w:color w:val="auto"/>
          <w:sz w:val="44"/>
          <w:szCs w:val="44"/>
        </w:rPr>
      </w:pPr>
      <w:bookmarkStart w:id="99" w:name="_Toc435555024"/>
      <w:bookmarkStart w:id="100" w:name="_Toc3354"/>
      <w:r>
        <w:rPr>
          <w:rFonts w:ascii="Times New Roman" w:eastAsia="黑体" w:hAnsi="Times New Roman" w:hint="eastAsia"/>
          <w:color w:val="auto"/>
          <w:sz w:val="44"/>
          <w:szCs w:val="44"/>
        </w:rPr>
        <w:t>6</w:t>
      </w:r>
      <w:r>
        <w:rPr>
          <w:rFonts w:ascii="Times New Roman" w:eastAsia="黑体" w:hAnsi="Times New Roman" w:hint="eastAsia"/>
          <w:color w:val="auto"/>
          <w:sz w:val="44"/>
          <w:szCs w:val="44"/>
        </w:rPr>
        <w:t>、</w:t>
      </w:r>
      <w:r>
        <w:rPr>
          <w:rFonts w:ascii="宋体" w:hAnsi="宋体" w:cs="宋体" w:hint="eastAsia"/>
          <w:color w:val="auto"/>
          <w:sz w:val="44"/>
          <w:szCs w:val="44"/>
        </w:rPr>
        <w:t>安全模块模块详细设计</w:t>
      </w:r>
      <w:bookmarkEnd w:id="99"/>
      <w:bookmarkEnd w:id="100"/>
    </w:p>
    <w:p w:rsidR="00696EF0" w:rsidRDefault="00470ED9">
      <w:pPr>
        <w:ind w:firstLine="420"/>
        <w:rPr>
          <w:b/>
          <w:bCs/>
          <w:sz w:val="28"/>
          <w:szCs w:val="28"/>
        </w:rPr>
      </w:pPr>
      <w:r>
        <w:rPr>
          <w:rFonts w:hint="eastAsia"/>
          <w:b/>
          <w:bCs/>
          <w:sz w:val="28"/>
          <w:szCs w:val="28"/>
        </w:rPr>
        <w:t>概述：整合</w:t>
      </w:r>
      <w:r>
        <w:rPr>
          <w:rFonts w:hint="eastAsia"/>
          <w:b/>
          <w:bCs/>
          <w:sz w:val="28"/>
          <w:szCs w:val="28"/>
        </w:rPr>
        <w:t>shiro+jwt</w:t>
      </w:r>
      <w:r>
        <w:rPr>
          <w:rFonts w:hint="eastAsia"/>
          <w:b/>
          <w:bCs/>
          <w:sz w:val="28"/>
          <w:szCs w:val="28"/>
        </w:rPr>
        <w:t>，并将</w:t>
      </w:r>
      <w:r>
        <w:rPr>
          <w:rFonts w:hint="eastAsia"/>
          <w:b/>
          <w:bCs/>
          <w:sz w:val="28"/>
          <w:szCs w:val="28"/>
        </w:rPr>
        <w:t>session</w:t>
      </w:r>
      <w:r>
        <w:rPr>
          <w:rFonts w:hint="eastAsia"/>
          <w:b/>
          <w:bCs/>
          <w:sz w:val="28"/>
          <w:szCs w:val="28"/>
        </w:rPr>
        <w:t>存入</w:t>
      </w:r>
      <w:r>
        <w:rPr>
          <w:rFonts w:hint="eastAsia"/>
          <w:b/>
          <w:bCs/>
          <w:sz w:val="28"/>
          <w:szCs w:val="28"/>
        </w:rPr>
        <w:t>redis</w:t>
      </w:r>
      <w:r>
        <w:rPr>
          <w:rFonts w:hint="eastAsia"/>
          <w:b/>
          <w:bCs/>
          <w:sz w:val="28"/>
          <w:szCs w:val="28"/>
        </w:rPr>
        <w:t>实现会话共享。</w:t>
      </w:r>
    </w:p>
    <w:p w:rsidR="00696EF0" w:rsidRDefault="00696EF0">
      <w:pPr>
        <w:ind w:firstLine="420"/>
        <w:rPr>
          <w:rFonts w:ascii="宋体" w:eastAsia="宋体" w:hAnsi="宋体" w:cs="宋体"/>
          <w:sz w:val="18"/>
          <w:szCs w:val="18"/>
        </w:rPr>
      </w:pPr>
    </w:p>
    <w:p w:rsidR="00696EF0" w:rsidRDefault="00470ED9">
      <w:pPr>
        <w:ind w:firstLine="420"/>
        <w:rPr>
          <w:rFonts w:ascii="宋体" w:eastAsia="宋体" w:hAnsi="宋体" w:cs="宋体"/>
          <w:b/>
          <w:bCs/>
          <w:sz w:val="24"/>
          <w:szCs w:val="24"/>
        </w:rPr>
      </w:pPr>
      <w:r>
        <w:rPr>
          <w:rFonts w:ascii="宋体" w:eastAsia="宋体" w:hAnsi="宋体" w:cs="宋体" w:hint="eastAsia"/>
          <w:b/>
          <w:bCs/>
          <w:sz w:val="24"/>
          <w:szCs w:val="24"/>
        </w:rPr>
        <w:t>6.1</w:t>
      </w:r>
      <w:r>
        <w:rPr>
          <w:rFonts w:ascii="宋体" w:eastAsia="宋体" w:hAnsi="宋体" w:cs="宋体" w:hint="eastAsia"/>
          <w:b/>
          <w:bCs/>
          <w:sz w:val="24"/>
          <w:szCs w:val="24"/>
        </w:rPr>
        <w:t>、自定义的</w:t>
      </w:r>
      <w:r>
        <w:rPr>
          <w:rFonts w:ascii="宋体" w:eastAsia="宋体" w:hAnsi="宋体" w:cs="宋体" w:hint="eastAsia"/>
          <w:b/>
          <w:bCs/>
          <w:sz w:val="24"/>
          <w:szCs w:val="24"/>
        </w:rPr>
        <w:t>jwt</w:t>
      </w:r>
    </w:p>
    <w:p w:rsidR="00696EF0" w:rsidRDefault="00470ED9">
      <w:pPr>
        <w:ind w:firstLine="420"/>
        <w:rPr>
          <w:rFonts w:ascii="宋体" w:eastAsia="宋体" w:hAnsi="宋体" w:cs="宋体"/>
          <w:sz w:val="18"/>
          <w:szCs w:val="18"/>
        </w:rPr>
      </w:pPr>
      <w:r>
        <w:rPr>
          <w:rFonts w:ascii="宋体" w:eastAsia="宋体" w:hAnsi="宋体" w:cs="宋体"/>
          <w:sz w:val="18"/>
          <w:szCs w:val="18"/>
        </w:rPr>
        <w:t>/**</w:t>
      </w:r>
      <w:r>
        <w:rPr>
          <w:rFonts w:ascii="宋体" w:eastAsia="宋体" w:hAnsi="宋体" w:cs="宋体"/>
          <w:sz w:val="18"/>
          <w:szCs w:val="18"/>
        </w:rPr>
        <w:br/>
        <w:t> * jwt</w:t>
      </w:r>
      <w:r>
        <w:rPr>
          <w:rFonts w:ascii="宋体" w:eastAsia="宋体" w:hAnsi="宋体" w:cs="宋体"/>
          <w:sz w:val="18"/>
          <w:szCs w:val="18"/>
        </w:rPr>
        <w:t>工具类</w:t>
      </w:r>
      <w:r>
        <w:rPr>
          <w:rFonts w:ascii="宋体" w:eastAsia="宋体" w:hAnsi="宋体" w:cs="宋体"/>
          <w:sz w:val="18"/>
          <w:szCs w:val="18"/>
        </w:rPr>
        <w:br/>
        <w:t> */</w:t>
      </w:r>
      <w:r>
        <w:rPr>
          <w:rFonts w:ascii="宋体" w:eastAsia="宋体" w:hAnsi="宋体" w:cs="宋体"/>
          <w:sz w:val="18"/>
          <w:szCs w:val="18"/>
        </w:rPr>
        <w:br/>
        <w:t>@Slf4j</w:t>
      </w:r>
      <w:r>
        <w:rPr>
          <w:rFonts w:ascii="宋体" w:eastAsia="宋体" w:hAnsi="宋体" w:cs="宋体"/>
          <w:sz w:val="18"/>
          <w:szCs w:val="18"/>
        </w:rPr>
        <w:br/>
        <w:t>@Data</w:t>
      </w:r>
      <w:r>
        <w:rPr>
          <w:rFonts w:ascii="宋体" w:eastAsia="宋体" w:hAnsi="宋体" w:cs="宋体"/>
          <w:sz w:val="18"/>
          <w:szCs w:val="18"/>
        </w:rPr>
        <w:br/>
        <w:t>@Component</w:t>
      </w:r>
      <w:r>
        <w:rPr>
          <w:rFonts w:ascii="宋体" w:eastAsia="宋体" w:hAnsi="宋体" w:cs="宋体"/>
          <w:sz w:val="18"/>
          <w:szCs w:val="18"/>
        </w:rPr>
        <w:br/>
        <w:t>@ConfigurationProperties(prefix = "myhub.jwt")</w:t>
      </w:r>
      <w:r>
        <w:rPr>
          <w:rFonts w:ascii="宋体" w:eastAsia="宋体" w:hAnsi="宋体" w:cs="宋体"/>
          <w:sz w:val="18"/>
          <w:szCs w:val="18"/>
        </w:rPr>
        <w:br/>
        <w:t>public class JwtUtils {</w:t>
      </w:r>
      <w:r>
        <w:rPr>
          <w:rFonts w:ascii="宋体" w:eastAsia="宋体" w:hAnsi="宋体" w:cs="宋体"/>
          <w:sz w:val="18"/>
          <w:szCs w:val="18"/>
        </w:rPr>
        <w:br/>
      </w:r>
      <w:r>
        <w:rPr>
          <w:rFonts w:ascii="宋体" w:eastAsia="宋体" w:hAnsi="宋体" w:cs="宋体"/>
          <w:sz w:val="18"/>
          <w:szCs w:val="18"/>
        </w:rPr>
        <w:br/>
      </w:r>
      <w:r>
        <w:rPr>
          <w:rFonts w:ascii="宋体" w:eastAsia="宋体" w:hAnsi="宋体" w:cs="宋体"/>
          <w:sz w:val="18"/>
          <w:szCs w:val="18"/>
        </w:rPr>
        <w:t>    private String secret;</w:t>
      </w:r>
      <w:r>
        <w:rPr>
          <w:rFonts w:ascii="宋体" w:eastAsia="宋体" w:hAnsi="宋体" w:cs="宋体"/>
          <w:sz w:val="18"/>
          <w:szCs w:val="18"/>
        </w:rPr>
        <w:br/>
        <w:t>    private long expire;</w:t>
      </w:r>
      <w:r>
        <w:rPr>
          <w:rFonts w:ascii="宋体" w:eastAsia="宋体" w:hAnsi="宋体" w:cs="宋体"/>
          <w:sz w:val="18"/>
          <w:szCs w:val="18"/>
        </w:rPr>
        <w:br/>
        <w:t>    private String header;</w:t>
      </w:r>
      <w:r>
        <w:rPr>
          <w:rFonts w:ascii="宋体" w:eastAsia="宋体" w:hAnsi="宋体" w:cs="宋体"/>
          <w:sz w:val="18"/>
          <w:szCs w:val="18"/>
        </w:rPr>
        <w:br/>
      </w:r>
      <w:r>
        <w:rPr>
          <w:rFonts w:ascii="宋体" w:eastAsia="宋体" w:hAnsi="宋体" w:cs="宋体"/>
          <w:sz w:val="18"/>
          <w:szCs w:val="18"/>
        </w:rPr>
        <w:br/>
        <w:t>    /**</w:t>
      </w:r>
      <w:r>
        <w:rPr>
          <w:rFonts w:ascii="宋体" w:eastAsia="宋体" w:hAnsi="宋体" w:cs="宋体"/>
          <w:sz w:val="18"/>
          <w:szCs w:val="18"/>
        </w:rPr>
        <w:br/>
        <w:t>     * </w:t>
      </w:r>
      <w:r>
        <w:rPr>
          <w:rFonts w:ascii="宋体" w:eastAsia="宋体" w:hAnsi="宋体" w:cs="宋体"/>
          <w:sz w:val="18"/>
          <w:szCs w:val="18"/>
        </w:rPr>
        <w:t>生成</w:t>
      </w:r>
      <w:r>
        <w:rPr>
          <w:rFonts w:ascii="宋体" w:eastAsia="宋体" w:hAnsi="宋体" w:cs="宋体"/>
          <w:sz w:val="18"/>
          <w:szCs w:val="18"/>
        </w:rPr>
        <w:t>jwt token</w:t>
      </w:r>
      <w:r>
        <w:rPr>
          <w:rFonts w:ascii="宋体" w:eastAsia="宋体" w:hAnsi="宋体" w:cs="宋体"/>
          <w:sz w:val="18"/>
          <w:szCs w:val="18"/>
        </w:rPr>
        <w:br/>
        <w:t>     */</w:t>
      </w:r>
      <w:r>
        <w:rPr>
          <w:rFonts w:ascii="宋体" w:eastAsia="宋体" w:hAnsi="宋体" w:cs="宋体"/>
          <w:sz w:val="18"/>
          <w:szCs w:val="18"/>
        </w:rPr>
        <w:br/>
        <w:t>    public String generateToken(String no,String role) {</w:t>
      </w:r>
      <w:r>
        <w:rPr>
          <w:rFonts w:ascii="宋体" w:eastAsia="宋体" w:hAnsi="宋体" w:cs="宋体"/>
          <w:sz w:val="18"/>
          <w:szCs w:val="18"/>
        </w:rPr>
        <w:br/>
        <w:t>        Date nowDate = new Date();</w:t>
      </w:r>
      <w:r>
        <w:rPr>
          <w:rFonts w:ascii="宋体" w:eastAsia="宋体" w:hAnsi="宋体" w:cs="宋体"/>
          <w:sz w:val="18"/>
          <w:szCs w:val="18"/>
        </w:rPr>
        <w:br/>
        <w:t>        //</w:t>
      </w:r>
      <w:r>
        <w:rPr>
          <w:rFonts w:ascii="宋体" w:eastAsia="宋体" w:hAnsi="宋体" w:cs="宋体"/>
          <w:sz w:val="18"/>
          <w:szCs w:val="18"/>
        </w:rPr>
        <w:t>过期时间</w:t>
      </w:r>
      <w:r>
        <w:rPr>
          <w:rFonts w:ascii="宋体" w:eastAsia="宋体" w:hAnsi="宋体" w:cs="宋体"/>
          <w:sz w:val="18"/>
          <w:szCs w:val="18"/>
        </w:rPr>
        <w:br/>
        <w:t>        Date expireDate = new Date</w:t>
      </w:r>
      <w:r>
        <w:rPr>
          <w:rFonts w:ascii="宋体" w:eastAsia="宋体" w:hAnsi="宋体" w:cs="宋体"/>
          <w:sz w:val="18"/>
          <w:szCs w:val="18"/>
        </w:rPr>
        <w:t>(nowDate.getTime() + expire * 10000);</w:t>
      </w:r>
      <w:r>
        <w:rPr>
          <w:rFonts w:ascii="宋体" w:eastAsia="宋体" w:hAnsi="宋体" w:cs="宋体"/>
          <w:sz w:val="18"/>
          <w:szCs w:val="18"/>
        </w:rPr>
        <w:br/>
        <w:t>        return Jwts.builder()</w:t>
      </w:r>
      <w:r>
        <w:rPr>
          <w:rFonts w:ascii="宋体" w:eastAsia="宋体" w:hAnsi="宋体" w:cs="宋体"/>
          <w:sz w:val="18"/>
          <w:szCs w:val="18"/>
        </w:rPr>
        <w:br/>
        <w:t>                .setHeaderParam("typ", "JWT")</w:t>
      </w:r>
      <w:r>
        <w:rPr>
          <w:rFonts w:ascii="宋体" w:eastAsia="宋体" w:hAnsi="宋体" w:cs="宋体"/>
          <w:sz w:val="18"/>
          <w:szCs w:val="18"/>
        </w:rPr>
        <w:br/>
        <w:t>                .setSubject(role+","+no) //sub(Subject)</w:t>
      </w:r>
      <w:r>
        <w:rPr>
          <w:rFonts w:ascii="宋体" w:eastAsia="宋体" w:hAnsi="宋体" w:cs="宋体"/>
          <w:sz w:val="18"/>
          <w:szCs w:val="18"/>
        </w:rPr>
        <w:t>：代表这个</w:t>
      </w:r>
      <w:r>
        <w:rPr>
          <w:rFonts w:ascii="宋体" w:eastAsia="宋体" w:hAnsi="宋体" w:cs="宋体"/>
          <w:sz w:val="18"/>
          <w:szCs w:val="18"/>
        </w:rPr>
        <w:t>JWT</w:t>
      </w:r>
      <w:r>
        <w:rPr>
          <w:rFonts w:ascii="宋体" w:eastAsia="宋体" w:hAnsi="宋体" w:cs="宋体"/>
          <w:sz w:val="18"/>
          <w:szCs w:val="18"/>
        </w:rPr>
        <w:t>的主体，即它的所有人，这个是一个</w:t>
      </w:r>
      <w:r>
        <w:rPr>
          <w:rFonts w:ascii="宋体" w:eastAsia="宋体" w:hAnsi="宋体" w:cs="宋体"/>
          <w:sz w:val="18"/>
          <w:szCs w:val="18"/>
        </w:rPr>
        <w:t>json</w:t>
      </w:r>
      <w:r>
        <w:rPr>
          <w:rFonts w:ascii="宋体" w:eastAsia="宋体" w:hAnsi="宋体" w:cs="宋体"/>
          <w:sz w:val="18"/>
          <w:szCs w:val="18"/>
        </w:rPr>
        <w:t>格式的字符串，可以存放什么</w:t>
      </w:r>
      <w:r>
        <w:rPr>
          <w:rFonts w:ascii="宋体" w:eastAsia="宋体" w:hAnsi="宋体" w:cs="宋体"/>
          <w:sz w:val="18"/>
          <w:szCs w:val="18"/>
        </w:rPr>
        <w:t>userid</w:t>
      </w:r>
      <w:r>
        <w:rPr>
          <w:rFonts w:ascii="宋体" w:eastAsia="宋体" w:hAnsi="宋体" w:cs="宋体"/>
          <w:sz w:val="18"/>
          <w:szCs w:val="18"/>
        </w:rPr>
        <w:t>，</w:t>
      </w:r>
      <w:r>
        <w:rPr>
          <w:rFonts w:ascii="宋体" w:eastAsia="宋体" w:hAnsi="宋体" w:cs="宋体"/>
          <w:sz w:val="18"/>
          <w:szCs w:val="18"/>
        </w:rPr>
        <w:t>roldid</w:t>
      </w:r>
      <w:r>
        <w:rPr>
          <w:rFonts w:ascii="宋体" w:eastAsia="宋体" w:hAnsi="宋体" w:cs="宋体"/>
          <w:sz w:val="18"/>
          <w:szCs w:val="18"/>
        </w:rPr>
        <w:t>之类的，作为什么用户的唯一标志。</w:t>
      </w:r>
      <w:r>
        <w:rPr>
          <w:rFonts w:ascii="宋体" w:eastAsia="宋体" w:hAnsi="宋体" w:cs="宋体"/>
          <w:sz w:val="18"/>
          <w:szCs w:val="18"/>
        </w:rPr>
        <w:br/>
        <w:t>                </w:t>
      </w:r>
      <w:r>
        <w:rPr>
          <w:rFonts w:ascii="宋体" w:eastAsia="宋体" w:hAnsi="宋体" w:cs="宋体"/>
          <w:sz w:val="18"/>
          <w:szCs w:val="18"/>
        </w:rPr>
        <w:t>.setIssuedAt(nowDate) //iat: jwt</w:t>
      </w:r>
      <w:r>
        <w:rPr>
          <w:rFonts w:ascii="宋体" w:eastAsia="宋体" w:hAnsi="宋体" w:cs="宋体"/>
          <w:sz w:val="18"/>
          <w:szCs w:val="18"/>
        </w:rPr>
        <w:t>的签发时间</w:t>
      </w:r>
      <w:r>
        <w:rPr>
          <w:rFonts w:ascii="宋体" w:eastAsia="宋体" w:hAnsi="宋体" w:cs="宋体"/>
          <w:sz w:val="18"/>
          <w:szCs w:val="18"/>
        </w:rPr>
        <w:br/>
        <w:t>                .setExpiration(expireDate) //</w:t>
      </w:r>
      <w:r>
        <w:rPr>
          <w:rFonts w:ascii="宋体" w:eastAsia="宋体" w:hAnsi="宋体" w:cs="宋体"/>
          <w:sz w:val="18"/>
          <w:szCs w:val="18"/>
        </w:rPr>
        <w:t>设置过期时间</w:t>
      </w:r>
      <w:r>
        <w:rPr>
          <w:rFonts w:ascii="宋体" w:eastAsia="宋体" w:hAnsi="宋体" w:cs="宋体"/>
          <w:sz w:val="18"/>
          <w:szCs w:val="18"/>
        </w:rPr>
        <w:br/>
      </w:r>
      <w:r>
        <w:rPr>
          <w:rFonts w:ascii="宋体" w:eastAsia="宋体" w:hAnsi="宋体" w:cs="宋体"/>
          <w:sz w:val="18"/>
          <w:szCs w:val="18"/>
        </w:rPr>
        <w:lastRenderedPageBreak/>
        <w:t>                .signWith(SignatureAlgorithm.HS512, secret)</w:t>
      </w:r>
      <w:r>
        <w:rPr>
          <w:rFonts w:ascii="宋体" w:eastAsia="宋体" w:hAnsi="宋体" w:cs="宋体"/>
          <w:sz w:val="18"/>
          <w:szCs w:val="18"/>
        </w:rPr>
        <w:br/>
        <w:t>                .compact(); //</w:t>
      </w:r>
      <w:r>
        <w:rPr>
          <w:rFonts w:ascii="宋体" w:eastAsia="宋体" w:hAnsi="宋体" w:cs="宋体"/>
          <w:sz w:val="18"/>
          <w:szCs w:val="18"/>
        </w:rPr>
        <w:t>就开始压缩为</w:t>
      </w:r>
      <w:r>
        <w:rPr>
          <w:rFonts w:ascii="宋体" w:eastAsia="宋体" w:hAnsi="宋体" w:cs="宋体"/>
          <w:sz w:val="18"/>
          <w:szCs w:val="18"/>
        </w:rPr>
        <w:t>xxxxxxxxxxxxxx.xxxxxxxxxxxxxxx.xxxxxxxxxxxxx</w:t>
      </w:r>
      <w:r>
        <w:rPr>
          <w:rFonts w:ascii="宋体" w:eastAsia="宋体" w:hAnsi="宋体" w:cs="宋体"/>
          <w:sz w:val="18"/>
          <w:szCs w:val="18"/>
        </w:rPr>
        <w:t>这样的</w:t>
      </w:r>
      <w:r>
        <w:rPr>
          <w:rFonts w:ascii="宋体" w:eastAsia="宋体" w:hAnsi="宋体" w:cs="宋体"/>
          <w:sz w:val="18"/>
          <w:szCs w:val="18"/>
        </w:rPr>
        <w:t>jwt</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public C</w:t>
      </w:r>
      <w:r>
        <w:rPr>
          <w:rFonts w:ascii="宋体" w:eastAsia="宋体" w:hAnsi="宋体" w:cs="宋体"/>
          <w:sz w:val="18"/>
          <w:szCs w:val="18"/>
        </w:rPr>
        <w:t>laims getClaimByToken(String token) {</w:t>
      </w:r>
      <w:r>
        <w:rPr>
          <w:rFonts w:ascii="宋体" w:eastAsia="宋体" w:hAnsi="宋体" w:cs="宋体"/>
          <w:sz w:val="18"/>
          <w:szCs w:val="18"/>
        </w:rPr>
        <w:br/>
        <w:t>        try {</w:t>
      </w:r>
      <w:r>
        <w:rPr>
          <w:rFonts w:ascii="宋体" w:eastAsia="宋体" w:hAnsi="宋体" w:cs="宋体"/>
          <w:sz w:val="18"/>
          <w:szCs w:val="18"/>
        </w:rPr>
        <w:br/>
        <w:t>            return Jwts.parser() //</w:t>
      </w:r>
      <w:r>
        <w:rPr>
          <w:rFonts w:ascii="宋体" w:eastAsia="宋体" w:hAnsi="宋体" w:cs="宋体"/>
          <w:sz w:val="18"/>
          <w:szCs w:val="18"/>
        </w:rPr>
        <w:t>得到</w:t>
      </w:r>
      <w:r>
        <w:rPr>
          <w:rFonts w:ascii="宋体" w:eastAsia="宋体" w:hAnsi="宋体" w:cs="宋体"/>
          <w:sz w:val="18"/>
          <w:szCs w:val="18"/>
        </w:rPr>
        <w:t>DefaultJwtParser</w:t>
      </w:r>
      <w:r>
        <w:rPr>
          <w:rFonts w:ascii="宋体" w:eastAsia="宋体" w:hAnsi="宋体" w:cs="宋体"/>
          <w:sz w:val="18"/>
          <w:szCs w:val="18"/>
        </w:rPr>
        <w:br/>
        <w:t>                    .setSigningKey(secret) //</w:t>
      </w:r>
      <w:r>
        <w:rPr>
          <w:rFonts w:ascii="宋体" w:eastAsia="宋体" w:hAnsi="宋体" w:cs="宋体"/>
          <w:sz w:val="18"/>
          <w:szCs w:val="18"/>
        </w:rPr>
        <w:t>设置签名的密钥</w:t>
      </w:r>
      <w:r>
        <w:rPr>
          <w:rFonts w:ascii="宋体" w:eastAsia="宋体" w:hAnsi="宋体" w:cs="宋体"/>
          <w:sz w:val="18"/>
          <w:szCs w:val="18"/>
        </w:rPr>
        <w:br/>
        <w:t>                    .parseClaimsJws(token)</w:t>
      </w:r>
      <w:r>
        <w:rPr>
          <w:rFonts w:ascii="宋体" w:eastAsia="宋体" w:hAnsi="宋体" w:cs="宋体"/>
          <w:sz w:val="18"/>
          <w:szCs w:val="18"/>
        </w:rPr>
        <w:br/>
        <w:t>                    .getBody(); //</w:t>
      </w:r>
      <w:r>
        <w:rPr>
          <w:rFonts w:ascii="宋体" w:eastAsia="宋体" w:hAnsi="宋体" w:cs="宋体"/>
          <w:sz w:val="18"/>
          <w:szCs w:val="18"/>
        </w:rPr>
        <w:t>设置需要解析的</w:t>
      </w:r>
      <w:r>
        <w:rPr>
          <w:rFonts w:ascii="宋体" w:eastAsia="宋体" w:hAnsi="宋体" w:cs="宋体"/>
          <w:sz w:val="18"/>
          <w:szCs w:val="18"/>
        </w:rPr>
        <w:t>jwt</w:t>
      </w:r>
      <w:r>
        <w:rPr>
          <w:rFonts w:ascii="宋体" w:eastAsia="宋体" w:hAnsi="宋体" w:cs="宋体"/>
          <w:sz w:val="18"/>
          <w:szCs w:val="18"/>
        </w:rPr>
        <w:br/>
        <w:t>        }</w:t>
      </w:r>
      <w:r>
        <w:rPr>
          <w:rFonts w:ascii="宋体" w:eastAsia="宋体" w:hAnsi="宋体" w:cs="宋体"/>
          <w:sz w:val="18"/>
          <w:szCs w:val="18"/>
        </w:rPr>
        <w:t>catch (Exception e){</w:t>
      </w:r>
      <w:r>
        <w:rPr>
          <w:rFonts w:ascii="宋体" w:eastAsia="宋体" w:hAnsi="宋体" w:cs="宋体"/>
          <w:sz w:val="18"/>
          <w:szCs w:val="18"/>
        </w:rPr>
        <w:br/>
        <w:t>            log.debug("validate is token error ", e);</w:t>
      </w:r>
      <w:r>
        <w:rPr>
          <w:rFonts w:ascii="宋体" w:eastAsia="宋体" w:hAnsi="宋体" w:cs="宋体"/>
          <w:sz w:val="18"/>
          <w:szCs w:val="18"/>
        </w:rPr>
        <w:br/>
        <w:t>            return null;</w:t>
      </w:r>
      <w:r>
        <w:rPr>
          <w:rFonts w:ascii="宋体" w:eastAsia="宋体" w:hAnsi="宋体" w:cs="宋体"/>
          <w:sz w:val="18"/>
          <w:szCs w:val="18"/>
        </w:rPr>
        <w:br/>
        <w:t>        }</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w:t>
      </w:r>
      <w:r>
        <w:rPr>
          <w:rFonts w:ascii="宋体" w:eastAsia="宋体" w:hAnsi="宋体" w:cs="宋体"/>
          <w:sz w:val="18"/>
          <w:szCs w:val="18"/>
        </w:rPr>
        <w:br/>
        <w:t>     * token</w:t>
      </w:r>
      <w:r>
        <w:rPr>
          <w:rFonts w:ascii="宋体" w:eastAsia="宋体" w:hAnsi="宋体" w:cs="宋体"/>
          <w:sz w:val="18"/>
          <w:szCs w:val="18"/>
        </w:rPr>
        <w:t>是否过期</w:t>
      </w:r>
      <w:r>
        <w:rPr>
          <w:rFonts w:ascii="宋体" w:eastAsia="宋体" w:hAnsi="宋体" w:cs="宋体"/>
          <w:sz w:val="18"/>
          <w:szCs w:val="18"/>
        </w:rPr>
        <w:br/>
        <w:t>     * @return  true</w:t>
      </w:r>
      <w:r>
        <w:rPr>
          <w:rFonts w:ascii="宋体" w:eastAsia="宋体" w:hAnsi="宋体" w:cs="宋体"/>
          <w:sz w:val="18"/>
          <w:szCs w:val="18"/>
        </w:rPr>
        <w:t>：过期</w:t>
      </w:r>
      <w:r>
        <w:rPr>
          <w:rFonts w:ascii="宋体" w:eastAsia="宋体" w:hAnsi="宋体" w:cs="宋体"/>
          <w:sz w:val="18"/>
          <w:szCs w:val="18"/>
        </w:rPr>
        <w:br/>
        <w:t>     */</w:t>
      </w:r>
      <w:r>
        <w:rPr>
          <w:rFonts w:ascii="宋体" w:eastAsia="宋体" w:hAnsi="宋体" w:cs="宋体"/>
          <w:sz w:val="18"/>
          <w:szCs w:val="18"/>
        </w:rPr>
        <w:br/>
        <w:t>    public boolean isTokenExpired(Date expiration) {</w:t>
      </w:r>
      <w:r>
        <w:rPr>
          <w:rFonts w:ascii="宋体" w:eastAsia="宋体" w:hAnsi="宋体" w:cs="宋体"/>
          <w:sz w:val="18"/>
          <w:szCs w:val="18"/>
        </w:rPr>
        <w:br/>
        <w:t>        return expiration.bef</w:t>
      </w:r>
      <w:r>
        <w:rPr>
          <w:rFonts w:ascii="宋体" w:eastAsia="宋体" w:hAnsi="宋体" w:cs="宋体"/>
          <w:sz w:val="18"/>
          <w:szCs w:val="18"/>
        </w:rPr>
        <w:t>ore(new Date());</w:t>
      </w:r>
      <w:r>
        <w:rPr>
          <w:rFonts w:ascii="宋体" w:eastAsia="宋体" w:hAnsi="宋体" w:cs="宋体"/>
          <w:sz w:val="18"/>
          <w:szCs w:val="18"/>
        </w:rPr>
        <w:br/>
        <w:t>    }</w:t>
      </w:r>
      <w:r>
        <w:rPr>
          <w:rFonts w:ascii="宋体" w:eastAsia="宋体" w:hAnsi="宋体" w:cs="宋体"/>
          <w:sz w:val="18"/>
          <w:szCs w:val="18"/>
        </w:rPr>
        <w:br/>
        <w:t>}</w:t>
      </w:r>
    </w:p>
    <w:p w:rsidR="00696EF0" w:rsidRDefault="00696EF0">
      <w:pPr>
        <w:ind w:firstLine="420"/>
        <w:rPr>
          <w:rFonts w:ascii="宋体" w:eastAsia="宋体" w:hAnsi="宋体" w:cs="宋体"/>
          <w:sz w:val="18"/>
          <w:szCs w:val="18"/>
        </w:rPr>
      </w:pPr>
    </w:p>
    <w:p w:rsidR="00696EF0" w:rsidRDefault="00470ED9">
      <w:pPr>
        <w:ind w:firstLine="420"/>
        <w:rPr>
          <w:rFonts w:ascii="宋体" w:eastAsia="宋体" w:hAnsi="宋体" w:cs="宋体"/>
          <w:b/>
          <w:bCs/>
          <w:sz w:val="24"/>
          <w:szCs w:val="24"/>
        </w:rPr>
      </w:pPr>
      <w:r>
        <w:rPr>
          <w:rFonts w:ascii="宋体" w:eastAsia="宋体" w:hAnsi="宋体" w:cs="宋体" w:hint="eastAsia"/>
          <w:b/>
          <w:bCs/>
          <w:sz w:val="24"/>
          <w:szCs w:val="24"/>
        </w:rPr>
        <w:t>6.2</w:t>
      </w:r>
      <w:r>
        <w:rPr>
          <w:rFonts w:ascii="宋体" w:eastAsia="宋体" w:hAnsi="宋体" w:cs="宋体" w:hint="eastAsia"/>
          <w:b/>
          <w:bCs/>
          <w:sz w:val="24"/>
          <w:szCs w:val="24"/>
        </w:rPr>
        <w:t>、自定义的</w:t>
      </w:r>
      <w:r>
        <w:rPr>
          <w:rFonts w:ascii="宋体" w:eastAsia="宋体" w:hAnsi="宋体" w:cs="宋体" w:hint="eastAsia"/>
          <w:b/>
          <w:bCs/>
          <w:sz w:val="24"/>
          <w:szCs w:val="24"/>
        </w:rPr>
        <w:t>jwt</w:t>
      </w:r>
      <w:r>
        <w:rPr>
          <w:rFonts w:ascii="宋体" w:eastAsia="宋体" w:hAnsi="宋体" w:cs="宋体" w:hint="eastAsia"/>
          <w:b/>
          <w:bCs/>
          <w:sz w:val="24"/>
          <w:szCs w:val="24"/>
        </w:rPr>
        <w:t>注入</w:t>
      </w:r>
      <w:r>
        <w:rPr>
          <w:rFonts w:ascii="宋体" w:eastAsia="宋体" w:hAnsi="宋体" w:cs="宋体" w:hint="eastAsia"/>
          <w:b/>
          <w:bCs/>
          <w:sz w:val="24"/>
          <w:szCs w:val="24"/>
        </w:rPr>
        <w:t>shrio</w:t>
      </w:r>
      <w:r>
        <w:rPr>
          <w:rFonts w:ascii="宋体" w:eastAsia="宋体" w:hAnsi="宋体" w:cs="宋体" w:hint="eastAsia"/>
          <w:b/>
          <w:bCs/>
          <w:sz w:val="24"/>
          <w:szCs w:val="24"/>
        </w:rPr>
        <w:t>实现过滤拦截</w:t>
      </w:r>
    </w:p>
    <w:p w:rsidR="00696EF0" w:rsidRDefault="00470ED9">
      <w:pPr>
        <w:ind w:firstLine="420"/>
        <w:rPr>
          <w:rFonts w:ascii="宋体" w:eastAsia="宋体" w:hAnsi="宋体" w:cs="宋体"/>
          <w:sz w:val="18"/>
          <w:szCs w:val="18"/>
        </w:rPr>
      </w:pPr>
      <w:r>
        <w:rPr>
          <w:rFonts w:ascii="宋体" w:eastAsia="宋体" w:hAnsi="宋体" w:cs="宋体"/>
          <w:sz w:val="18"/>
          <w:szCs w:val="18"/>
        </w:rPr>
        <w:t>@Component</w:t>
      </w:r>
      <w:r>
        <w:rPr>
          <w:rFonts w:ascii="宋体" w:eastAsia="宋体" w:hAnsi="宋体" w:cs="宋体"/>
          <w:sz w:val="18"/>
          <w:szCs w:val="18"/>
        </w:rPr>
        <w:br/>
        <w:t>public class JwtFilter extends AuthenticatingFilter {</w:t>
      </w:r>
      <w:r>
        <w:rPr>
          <w:rFonts w:ascii="宋体" w:eastAsia="宋体" w:hAnsi="宋体" w:cs="宋体"/>
          <w:sz w:val="18"/>
          <w:szCs w:val="18"/>
        </w:rPr>
        <w:br/>
        <w:t>    @Autowired</w:t>
      </w:r>
      <w:r>
        <w:rPr>
          <w:rFonts w:ascii="宋体" w:eastAsia="宋体" w:hAnsi="宋体" w:cs="宋体"/>
          <w:sz w:val="18"/>
          <w:szCs w:val="18"/>
        </w:rPr>
        <w:br/>
        <w:t>    JwtUtils jwtUtils;</w:t>
      </w:r>
      <w:r>
        <w:rPr>
          <w:rFonts w:ascii="宋体" w:eastAsia="宋体" w:hAnsi="宋体" w:cs="宋体"/>
          <w:sz w:val="18"/>
          <w:szCs w:val="18"/>
        </w:rPr>
        <w:br/>
        <w:t>    @Override</w:t>
      </w:r>
      <w:r>
        <w:rPr>
          <w:rFonts w:ascii="宋体" w:eastAsia="宋体" w:hAnsi="宋体" w:cs="宋体"/>
          <w:sz w:val="18"/>
          <w:szCs w:val="18"/>
        </w:rPr>
        <w:br/>
        <w:t>    protected AuthenticationToken createToken(ServletRequest servletRequest, ServletResp</w:t>
      </w:r>
      <w:r>
        <w:rPr>
          <w:rFonts w:ascii="宋体" w:eastAsia="宋体" w:hAnsi="宋体" w:cs="宋体"/>
          <w:sz w:val="18"/>
          <w:szCs w:val="18"/>
        </w:rPr>
        <w:t>onse servletResponse) throws Exception {</w:t>
      </w:r>
      <w:r>
        <w:rPr>
          <w:rFonts w:ascii="宋体" w:eastAsia="宋体" w:hAnsi="宋体" w:cs="宋体"/>
          <w:sz w:val="18"/>
          <w:szCs w:val="18"/>
        </w:rPr>
        <w:br/>
        <w:t>        HttpServletRequest request = (HttpServletRequest) servletRequest;</w:t>
      </w:r>
      <w:r>
        <w:rPr>
          <w:rFonts w:ascii="宋体" w:eastAsia="宋体" w:hAnsi="宋体" w:cs="宋体"/>
          <w:sz w:val="18"/>
          <w:szCs w:val="18"/>
        </w:rPr>
        <w:br/>
        <w:t>        String jwt = request.getHeader("Authorization");</w:t>
      </w:r>
      <w:r>
        <w:rPr>
          <w:rFonts w:ascii="宋体" w:eastAsia="宋体" w:hAnsi="宋体" w:cs="宋体"/>
          <w:sz w:val="18"/>
          <w:szCs w:val="18"/>
        </w:rPr>
        <w:br/>
        <w:t>        if (StringUtils.isEmpty(jwt)){</w:t>
      </w:r>
      <w:r>
        <w:rPr>
          <w:rFonts w:ascii="宋体" w:eastAsia="宋体" w:hAnsi="宋体" w:cs="宋体"/>
          <w:sz w:val="18"/>
          <w:szCs w:val="18"/>
        </w:rPr>
        <w:br/>
      </w:r>
      <w:r>
        <w:rPr>
          <w:rFonts w:ascii="宋体" w:eastAsia="宋体" w:hAnsi="宋体" w:cs="宋体"/>
          <w:sz w:val="18"/>
          <w:szCs w:val="18"/>
        </w:rPr>
        <w:lastRenderedPageBreak/>
        <w:t>            return null;</w:t>
      </w:r>
      <w:r>
        <w:rPr>
          <w:rFonts w:ascii="宋体" w:eastAsia="宋体" w:hAnsi="宋体" w:cs="宋体"/>
          <w:sz w:val="18"/>
          <w:szCs w:val="18"/>
        </w:rPr>
        <w:br/>
        <w:t>        }</w:t>
      </w:r>
      <w:r>
        <w:rPr>
          <w:rFonts w:ascii="宋体" w:eastAsia="宋体" w:hAnsi="宋体" w:cs="宋体"/>
          <w:sz w:val="18"/>
          <w:szCs w:val="18"/>
        </w:rPr>
        <w:br/>
        <w:t>        re</w:t>
      </w:r>
      <w:r>
        <w:rPr>
          <w:rFonts w:ascii="宋体" w:eastAsia="宋体" w:hAnsi="宋体" w:cs="宋体"/>
          <w:sz w:val="18"/>
          <w:szCs w:val="18"/>
        </w:rPr>
        <w:t>turn new com.example.coursesystem.shiro.JwtToken(jwt);</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@Override</w:t>
      </w:r>
      <w:r>
        <w:rPr>
          <w:rFonts w:ascii="宋体" w:eastAsia="宋体" w:hAnsi="宋体" w:cs="宋体"/>
          <w:sz w:val="18"/>
          <w:szCs w:val="18"/>
        </w:rPr>
        <w:br/>
        <w:t>    protected boolean onAccessDenied(ServletRequest servletRequest, ServletResponse servletResponse) throws Exception {</w:t>
      </w:r>
      <w:r>
        <w:rPr>
          <w:rFonts w:ascii="宋体" w:eastAsia="宋体" w:hAnsi="宋体" w:cs="宋体"/>
          <w:sz w:val="18"/>
          <w:szCs w:val="18"/>
        </w:rPr>
        <w:br/>
        <w:t>        HttpServletRequest request = (HttpServletRequest) se</w:t>
      </w:r>
      <w:r>
        <w:rPr>
          <w:rFonts w:ascii="宋体" w:eastAsia="宋体" w:hAnsi="宋体" w:cs="宋体"/>
          <w:sz w:val="18"/>
          <w:szCs w:val="18"/>
        </w:rPr>
        <w:t>rvletRequest;</w:t>
      </w:r>
      <w:r>
        <w:rPr>
          <w:rFonts w:ascii="宋体" w:eastAsia="宋体" w:hAnsi="宋体" w:cs="宋体"/>
          <w:sz w:val="18"/>
          <w:szCs w:val="18"/>
        </w:rPr>
        <w:br/>
        <w:t>        String token = request.getHeader("Authorization");</w:t>
      </w:r>
      <w:r>
        <w:rPr>
          <w:rFonts w:ascii="宋体" w:eastAsia="宋体" w:hAnsi="宋体" w:cs="宋体"/>
          <w:sz w:val="18"/>
          <w:szCs w:val="18"/>
        </w:rPr>
        <w:br/>
        <w:t>        if (StringUtils.isEmpty(token)){ //</w:t>
      </w:r>
      <w:r>
        <w:rPr>
          <w:rFonts w:ascii="宋体" w:eastAsia="宋体" w:hAnsi="宋体" w:cs="宋体"/>
          <w:sz w:val="18"/>
          <w:szCs w:val="18"/>
        </w:rPr>
        <w:t>无</w:t>
      </w:r>
      <w:r>
        <w:rPr>
          <w:rFonts w:ascii="宋体" w:eastAsia="宋体" w:hAnsi="宋体" w:cs="宋体"/>
          <w:sz w:val="18"/>
          <w:szCs w:val="18"/>
        </w:rPr>
        <w:t>jwt</w:t>
      </w:r>
      <w:r>
        <w:rPr>
          <w:rFonts w:ascii="宋体" w:eastAsia="宋体" w:hAnsi="宋体" w:cs="宋体"/>
          <w:sz w:val="18"/>
          <w:szCs w:val="18"/>
        </w:rPr>
        <w:t>时交给注解进行拦截</w:t>
      </w:r>
      <w:r>
        <w:rPr>
          <w:rFonts w:ascii="宋体" w:eastAsia="宋体" w:hAnsi="宋体" w:cs="宋体"/>
          <w:sz w:val="18"/>
          <w:szCs w:val="18"/>
        </w:rPr>
        <w:br/>
        <w:t>            return true;</w:t>
      </w:r>
      <w:r>
        <w:rPr>
          <w:rFonts w:ascii="宋体" w:eastAsia="宋体" w:hAnsi="宋体" w:cs="宋体"/>
          <w:sz w:val="18"/>
          <w:szCs w:val="18"/>
        </w:rPr>
        <w:br/>
        <w:t>        }else {</w:t>
      </w:r>
      <w:r>
        <w:rPr>
          <w:rFonts w:ascii="宋体" w:eastAsia="宋体" w:hAnsi="宋体" w:cs="宋体"/>
          <w:sz w:val="18"/>
          <w:szCs w:val="18"/>
        </w:rPr>
        <w:br/>
        <w:t>            //</w:t>
      </w:r>
      <w:r>
        <w:rPr>
          <w:rFonts w:ascii="宋体" w:eastAsia="宋体" w:hAnsi="宋体" w:cs="宋体"/>
          <w:sz w:val="18"/>
          <w:szCs w:val="18"/>
        </w:rPr>
        <w:t>校验</w:t>
      </w:r>
      <w:r>
        <w:rPr>
          <w:rFonts w:ascii="宋体" w:eastAsia="宋体" w:hAnsi="宋体" w:cs="宋体"/>
          <w:sz w:val="18"/>
          <w:szCs w:val="18"/>
        </w:rPr>
        <w:t>jwt</w:t>
      </w:r>
      <w:r>
        <w:rPr>
          <w:rFonts w:ascii="宋体" w:eastAsia="宋体" w:hAnsi="宋体" w:cs="宋体"/>
          <w:sz w:val="18"/>
          <w:szCs w:val="18"/>
        </w:rPr>
        <w:br/>
        <w:t>            Claims claims = jwtUtils.getClaimByToken(token);</w:t>
      </w:r>
      <w:r>
        <w:rPr>
          <w:rFonts w:ascii="宋体" w:eastAsia="宋体" w:hAnsi="宋体" w:cs="宋体"/>
          <w:sz w:val="18"/>
          <w:szCs w:val="18"/>
        </w:rPr>
        <w:br/>
        <w:t>    </w:t>
      </w:r>
      <w:r>
        <w:rPr>
          <w:rFonts w:ascii="宋体" w:eastAsia="宋体" w:hAnsi="宋体" w:cs="宋体"/>
          <w:sz w:val="18"/>
          <w:szCs w:val="18"/>
        </w:rPr>
        <w:t>        if (claims==null||jwtUtils.isTokenExpired(claims.getExpiration())){</w:t>
      </w:r>
      <w:r>
        <w:rPr>
          <w:rFonts w:ascii="宋体" w:eastAsia="宋体" w:hAnsi="宋体" w:cs="宋体"/>
          <w:sz w:val="18"/>
          <w:szCs w:val="18"/>
        </w:rPr>
        <w:br/>
        <w:t>                throw new ExpiredCredentialsException("token</w:t>
      </w:r>
      <w:r>
        <w:rPr>
          <w:rFonts w:ascii="宋体" w:eastAsia="宋体" w:hAnsi="宋体" w:cs="宋体"/>
          <w:sz w:val="18"/>
          <w:szCs w:val="18"/>
        </w:rPr>
        <w:t>已失效，请重新登录</w:t>
      </w:r>
      <w:r>
        <w:rPr>
          <w:rFonts w:ascii="宋体" w:eastAsia="宋体" w:hAnsi="宋体" w:cs="宋体"/>
          <w:sz w:val="18"/>
          <w:szCs w:val="18"/>
        </w:rPr>
        <w:t>");</w:t>
      </w:r>
      <w:r>
        <w:rPr>
          <w:rFonts w:ascii="宋体" w:eastAsia="宋体" w:hAnsi="宋体" w:cs="宋体"/>
          <w:sz w:val="18"/>
          <w:szCs w:val="18"/>
        </w:rPr>
        <w:br/>
        <w:t>            }</w:t>
      </w:r>
      <w:r>
        <w:rPr>
          <w:rFonts w:ascii="宋体" w:eastAsia="宋体" w:hAnsi="宋体" w:cs="宋体"/>
          <w:sz w:val="18"/>
          <w:szCs w:val="18"/>
        </w:rPr>
        <w:br/>
        <w:t>            return executeLogin(servletRequest,servletResponse);</w:t>
      </w:r>
      <w:r>
        <w:rPr>
          <w:rFonts w:ascii="宋体" w:eastAsia="宋体" w:hAnsi="宋体" w:cs="宋体"/>
          <w:sz w:val="18"/>
          <w:szCs w:val="18"/>
        </w:rPr>
        <w:br/>
        <w:t>        }</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@Overri</w:t>
      </w:r>
      <w:r>
        <w:rPr>
          <w:rFonts w:ascii="宋体" w:eastAsia="宋体" w:hAnsi="宋体" w:cs="宋体"/>
          <w:sz w:val="18"/>
          <w:szCs w:val="18"/>
        </w:rPr>
        <w:t>de</w:t>
      </w:r>
      <w:r>
        <w:rPr>
          <w:rFonts w:ascii="宋体" w:eastAsia="宋体" w:hAnsi="宋体" w:cs="宋体"/>
          <w:sz w:val="18"/>
          <w:szCs w:val="18"/>
        </w:rPr>
        <w:br/>
        <w:t>    protected boolean onLoginFailure(AuthenticationToken token, AuthenticationException e, ServletRequest request, ServletResponse response) {</w:t>
      </w:r>
      <w:r>
        <w:rPr>
          <w:rFonts w:ascii="宋体" w:eastAsia="宋体" w:hAnsi="宋体" w:cs="宋体"/>
          <w:sz w:val="18"/>
          <w:szCs w:val="18"/>
        </w:rPr>
        <w:br/>
        <w:t>        HttpServletResponse httpServletResponse = (HttpServletResponse) response;</w:t>
      </w:r>
      <w:r>
        <w:rPr>
          <w:rFonts w:ascii="宋体" w:eastAsia="宋体" w:hAnsi="宋体" w:cs="宋体"/>
          <w:sz w:val="18"/>
          <w:szCs w:val="18"/>
        </w:rPr>
        <w:br/>
        <w:t>        Throwable throwable </w:t>
      </w:r>
      <w:r>
        <w:rPr>
          <w:rFonts w:ascii="宋体" w:eastAsia="宋体" w:hAnsi="宋体" w:cs="宋体"/>
          <w:sz w:val="18"/>
          <w:szCs w:val="18"/>
        </w:rPr>
        <w:t>= e.getCause()==null?e:e.getCause();</w:t>
      </w:r>
      <w:r>
        <w:rPr>
          <w:rFonts w:ascii="宋体" w:eastAsia="宋体" w:hAnsi="宋体" w:cs="宋体"/>
          <w:sz w:val="18"/>
          <w:szCs w:val="18"/>
        </w:rPr>
        <w:br/>
        <w:t>        Result result = Result.fail(throwable.getMessage());</w:t>
      </w:r>
      <w:r>
        <w:rPr>
          <w:rFonts w:ascii="宋体" w:eastAsia="宋体" w:hAnsi="宋体" w:cs="宋体"/>
          <w:sz w:val="18"/>
          <w:szCs w:val="18"/>
        </w:rPr>
        <w:br/>
        <w:t>        String json = JSONUtil.toJsonStr(result);</w:t>
      </w:r>
      <w:r>
        <w:rPr>
          <w:rFonts w:ascii="宋体" w:eastAsia="宋体" w:hAnsi="宋体" w:cs="宋体"/>
          <w:sz w:val="18"/>
          <w:szCs w:val="18"/>
        </w:rPr>
        <w:br/>
        <w:t>        try {</w:t>
      </w:r>
      <w:r>
        <w:rPr>
          <w:rFonts w:ascii="宋体" w:eastAsia="宋体" w:hAnsi="宋体" w:cs="宋体"/>
          <w:sz w:val="18"/>
          <w:szCs w:val="18"/>
        </w:rPr>
        <w:br/>
        <w:t>            httpServletResponse.getWriter().print(json);</w:t>
      </w:r>
      <w:r>
        <w:rPr>
          <w:rFonts w:ascii="宋体" w:eastAsia="宋体" w:hAnsi="宋体" w:cs="宋体"/>
          <w:sz w:val="18"/>
          <w:szCs w:val="18"/>
        </w:rPr>
        <w:br/>
        <w:t>        } catch (IOException ioExcept</w:t>
      </w:r>
      <w:r>
        <w:rPr>
          <w:rFonts w:ascii="宋体" w:eastAsia="宋体" w:hAnsi="宋体" w:cs="宋体"/>
          <w:sz w:val="18"/>
          <w:szCs w:val="18"/>
        </w:rPr>
        <w:t>ion) {</w:t>
      </w:r>
      <w:r>
        <w:rPr>
          <w:rFonts w:ascii="宋体" w:eastAsia="宋体" w:hAnsi="宋体" w:cs="宋体"/>
          <w:sz w:val="18"/>
          <w:szCs w:val="18"/>
        </w:rPr>
        <w:br/>
        <w:t>            ioException.printStackTrace();</w:t>
      </w:r>
      <w:r>
        <w:rPr>
          <w:rFonts w:ascii="宋体" w:eastAsia="宋体" w:hAnsi="宋体" w:cs="宋体"/>
          <w:sz w:val="18"/>
          <w:szCs w:val="18"/>
        </w:rPr>
        <w:br/>
        <w:t>        }</w:t>
      </w:r>
      <w:r>
        <w:rPr>
          <w:rFonts w:ascii="宋体" w:eastAsia="宋体" w:hAnsi="宋体" w:cs="宋体"/>
          <w:sz w:val="18"/>
          <w:szCs w:val="18"/>
        </w:rPr>
        <w:br/>
        <w:t>        return false;</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lastRenderedPageBreak/>
        <w:t>     * </w:t>
      </w:r>
      <w:r>
        <w:rPr>
          <w:rFonts w:ascii="宋体" w:eastAsia="宋体" w:hAnsi="宋体" w:cs="宋体"/>
          <w:sz w:val="18"/>
          <w:szCs w:val="18"/>
        </w:rPr>
        <w:t>对跨域提供支持</w:t>
      </w:r>
      <w:r>
        <w:rPr>
          <w:rFonts w:ascii="宋体" w:eastAsia="宋体" w:hAnsi="宋体" w:cs="宋体"/>
          <w:sz w:val="18"/>
          <w:szCs w:val="18"/>
        </w:rPr>
        <w:br/>
        <w:t>     */</w:t>
      </w:r>
      <w:r>
        <w:rPr>
          <w:rFonts w:ascii="宋体" w:eastAsia="宋体" w:hAnsi="宋体" w:cs="宋体"/>
          <w:sz w:val="18"/>
          <w:szCs w:val="18"/>
        </w:rPr>
        <w:br/>
        <w:t>    @Override</w:t>
      </w:r>
      <w:r>
        <w:rPr>
          <w:rFonts w:ascii="宋体" w:eastAsia="宋体" w:hAnsi="宋体" w:cs="宋体"/>
          <w:sz w:val="18"/>
          <w:szCs w:val="18"/>
        </w:rPr>
        <w:br/>
        <w:t>    protected boolean preHandle(ServletRequest request, ServletResponse response) throws Exception {</w:t>
      </w:r>
      <w:r>
        <w:rPr>
          <w:rFonts w:ascii="宋体" w:eastAsia="宋体" w:hAnsi="宋体" w:cs="宋体"/>
          <w:sz w:val="18"/>
          <w:szCs w:val="18"/>
        </w:rPr>
        <w:br/>
        <w:t>        HttpServletRe</w:t>
      </w:r>
      <w:r>
        <w:rPr>
          <w:rFonts w:ascii="宋体" w:eastAsia="宋体" w:hAnsi="宋体" w:cs="宋体"/>
          <w:sz w:val="18"/>
          <w:szCs w:val="18"/>
        </w:rPr>
        <w:t>quest httpServletRequest = WebUtils.toHttp(request);</w:t>
      </w:r>
      <w:r>
        <w:rPr>
          <w:rFonts w:ascii="宋体" w:eastAsia="宋体" w:hAnsi="宋体" w:cs="宋体"/>
          <w:sz w:val="18"/>
          <w:szCs w:val="18"/>
        </w:rPr>
        <w:br/>
        <w:t>        HttpServletResponse httpServletResponse = WebUtils.toHttp(response);</w:t>
      </w:r>
      <w:r>
        <w:rPr>
          <w:rFonts w:ascii="宋体" w:eastAsia="宋体" w:hAnsi="宋体" w:cs="宋体"/>
          <w:sz w:val="18"/>
          <w:szCs w:val="18"/>
        </w:rPr>
        <w:br/>
        <w:t>        httpServletResponse.setHeader("Access-control-Allow-Origin", httpServletRequest.getHeader("Origin"));</w:t>
      </w:r>
      <w:r>
        <w:rPr>
          <w:rFonts w:ascii="宋体" w:eastAsia="宋体" w:hAnsi="宋体" w:cs="宋体"/>
          <w:sz w:val="18"/>
          <w:szCs w:val="18"/>
        </w:rPr>
        <w:br/>
        <w:t>        httpServ</w:t>
      </w:r>
      <w:r>
        <w:rPr>
          <w:rFonts w:ascii="宋体" w:eastAsia="宋体" w:hAnsi="宋体" w:cs="宋体"/>
          <w:sz w:val="18"/>
          <w:szCs w:val="18"/>
        </w:rPr>
        <w:t>letResponse.setHeader("Access-Control-Allow-Methods", "GET,POST,OPTIONS,PUT,DELETE");</w:t>
      </w:r>
      <w:r>
        <w:rPr>
          <w:rFonts w:ascii="宋体" w:eastAsia="宋体" w:hAnsi="宋体" w:cs="宋体"/>
          <w:sz w:val="18"/>
          <w:szCs w:val="18"/>
        </w:rPr>
        <w:br/>
        <w:t>        httpServletResponse.setHeader("Access-Control-Allow-Headers", httpServletRequest.getHeader("Access-Control-Request-Headers"));</w:t>
      </w:r>
      <w:r>
        <w:rPr>
          <w:rFonts w:ascii="宋体" w:eastAsia="宋体" w:hAnsi="宋体" w:cs="宋体"/>
          <w:sz w:val="18"/>
          <w:szCs w:val="18"/>
        </w:rPr>
        <w:br/>
        <w:t>        // </w:t>
      </w:r>
      <w:r>
        <w:rPr>
          <w:rFonts w:ascii="宋体" w:eastAsia="宋体" w:hAnsi="宋体" w:cs="宋体"/>
          <w:sz w:val="18"/>
          <w:szCs w:val="18"/>
        </w:rPr>
        <w:t>跨域时会首先发送一个</w:t>
      </w:r>
      <w:r>
        <w:rPr>
          <w:rFonts w:ascii="宋体" w:eastAsia="宋体" w:hAnsi="宋体" w:cs="宋体"/>
          <w:sz w:val="18"/>
          <w:szCs w:val="18"/>
        </w:rPr>
        <w:t>OPTIONS</w:t>
      </w:r>
      <w:r>
        <w:rPr>
          <w:rFonts w:ascii="宋体" w:eastAsia="宋体" w:hAnsi="宋体" w:cs="宋体"/>
          <w:sz w:val="18"/>
          <w:szCs w:val="18"/>
        </w:rPr>
        <w:t>请求，这里我们</w:t>
      </w:r>
      <w:r>
        <w:rPr>
          <w:rFonts w:ascii="宋体" w:eastAsia="宋体" w:hAnsi="宋体" w:cs="宋体"/>
          <w:sz w:val="18"/>
          <w:szCs w:val="18"/>
        </w:rPr>
        <w:t>给</w:t>
      </w:r>
      <w:r>
        <w:rPr>
          <w:rFonts w:ascii="宋体" w:eastAsia="宋体" w:hAnsi="宋体" w:cs="宋体"/>
          <w:sz w:val="18"/>
          <w:szCs w:val="18"/>
        </w:rPr>
        <w:t>OPTIONS</w:t>
      </w:r>
      <w:r>
        <w:rPr>
          <w:rFonts w:ascii="宋体" w:eastAsia="宋体" w:hAnsi="宋体" w:cs="宋体"/>
          <w:sz w:val="18"/>
          <w:szCs w:val="18"/>
        </w:rPr>
        <w:t>请求直接返回正常状态</w:t>
      </w:r>
      <w:r>
        <w:rPr>
          <w:rFonts w:ascii="宋体" w:eastAsia="宋体" w:hAnsi="宋体" w:cs="宋体"/>
          <w:sz w:val="18"/>
          <w:szCs w:val="18"/>
        </w:rPr>
        <w:br/>
        <w:t>        if (httpServletRequest.getMethod().equals(</w:t>
      </w:r>
      <w:r>
        <w:rPr>
          <w:rFonts w:ascii="宋体" w:eastAsia="宋体" w:hAnsi="宋体" w:cs="宋体"/>
          <w:noProof/>
          <w:sz w:val="18"/>
          <w:szCs w:val="18"/>
        </w:rPr>
        <w:drawing>
          <wp:inline distT="0" distB="0" distL="114300" distR="114300">
            <wp:extent cx="190500" cy="142875"/>
            <wp:effectExtent l="0" t="0" r="7620" b="9525"/>
            <wp:docPr id="2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IMG_256"/>
                    <pic:cNvPicPr>
                      <a:picLocks noChangeAspect="1"/>
                    </pic:cNvPicPr>
                  </pic:nvPicPr>
                  <pic:blipFill>
                    <a:blip r:embed="rId17"/>
                    <a:stretch>
                      <a:fillRect/>
                    </a:stretch>
                  </pic:blipFill>
                  <pic:spPr>
                    <a:xfrm>
                      <a:off x="0" y="0"/>
                      <a:ext cx="190500" cy="142875"/>
                    </a:xfrm>
                    <a:prstGeom prst="rect">
                      <a:avLst/>
                    </a:prstGeom>
                    <a:noFill/>
                    <a:ln w="9525">
                      <a:noFill/>
                    </a:ln>
                  </pic:spPr>
                </pic:pic>
              </a:graphicData>
            </a:graphic>
          </wp:inline>
        </w:drawing>
      </w:r>
      <w:r>
        <w:rPr>
          <w:rFonts w:ascii="宋体" w:eastAsia="宋体" w:hAnsi="宋体" w:cs="宋体"/>
          <w:sz w:val="18"/>
          <w:szCs w:val="18"/>
        </w:rPr>
        <w:t>RequestMethod.OPTIONS.name())) {</w:t>
      </w:r>
      <w:r>
        <w:rPr>
          <w:rFonts w:ascii="宋体" w:eastAsia="宋体" w:hAnsi="宋体" w:cs="宋体"/>
          <w:sz w:val="18"/>
          <w:szCs w:val="18"/>
        </w:rPr>
        <w:br/>
        <w:t>            httpServletResponse.setStatus(org.springframework.http.HttpStatus.OK.value());</w:t>
      </w:r>
      <w:r>
        <w:rPr>
          <w:rFonts w:ascii="宋体" w:eastAsia="宋体" w:hAnsi="宋体" w:cs="宋体"/>
          <w:sz w:val="18"/>
          <w:szCs w:val="18"/>
        </w:rPr>
        <w:br/>
        <w:t>            return false;</w:t>
      </w:r>
      <w:r>
        <w:rPr>
          <w:rFonts w:ascii="宋体" w:eastAsia="宋体" w:hAnsi="宋体" w:cs="宋体"/>
          <w:sz w:val="18"/>
          <w:szCs w:val="18"/>
        </w:rPr>
        <w:br/>
        <w:t>        }</w:t>
      </w:r>
      <w:r>
        <w:rPr>
          <w:rFonts w:ascii="宋体" w:eastAsia="宋体" w:hAnsi="宋体" w:cs="宋体"/>
          <w:sz w:val="18"/>
          <w:szCs w:val="18"/>
        </w:rPr>
        <w:br/>
        <w:t>        return super.preHa</w:t>
      </w:r>
      <w:r>
        <w:rPr>
          <w:rFonts w:ascii="宋体" w:eastAsia="宋体" w:hAnsi="宋体" w:cs="宋体"/>
          <w:sz w:val="18"/>
          <w:szCs w:val="18"/>
        </w:rPr>
        <w:t>ndle(request, response);</w:t>
      </w:r>
      <w:r>
        <w:rPr>
          <w:rFonts w:ascii="宋体" w:eastAsia="宋体" w:hAnsi="宋体" w:cs="宋体"/>
          <w:sz w:val="18"/>
          <w:szCs w:val="18"/>
        </w:rPr>
        <w:br/>
        <w:t>    }</w:t>
      </w:r>
      <w:r>
        <w:rPr>
          <w:rFonts w:ascii="宋体" w:eastAsia="宋体" w:hAnsi="宋体" w:cs="宋体"/>
          <w:sz w:val="18"/>
          <w:szCs w:val="18"/>
        </w:rPr>
        <w:br/>
        <w:t>}</w:t>
      </w:r>
    </w:p>
    <w:p w:rsidR="00696EF0" w:rsidRDefault="00696EF0">
      <w:pPr>
        <w:ind w:firstLine="420"/>
        <w:rPr>
          <w:rFonts w:ascii="宋体" w:eastAsia="宋体" w:hAnsi="宋体" w:cs="宋体"/>
          <w:sz w:val="18"/>
          <w:szCs w:val="18"/>
        </w:rPr>
      </w:pPr>
    </w:p>
    <w:p w:rsidR="00696EF0" w:rsidRDefault="00696EF0">
      <w:pPr>
        <w:ind w:firstLine="420"/>
        <w:rPr>
          <w:rFonts w:ascii="宋体" w:eastAsia="宋体" w:hAnsi="宋体" w:cs="宋体"/>
          <w:sz w:val="18"/>
          <w:szCs w:val="18"/>
        </w:rPr>
      </w:pPr>
    </w:p>
    <w:p w:rsidR="00696EF0" w:rsidRDefault="00696EF0">
      <w:pPr>
        <w:ind w:firstLine="420"/>
        <w:rPr>
          <w:rFonts w:ascii="宋体" w:eastAsia="宋体" w:hAnsi="宋体" w:cs="宋体"/>
          <w:sz w:val="18"/>
          <w:szCs w:val="18"/>
        </w:rPr>
      </w:pPr>
    </w:p>
    <w:p w:rsidR="00696EF0" w:rsidRDefault="00470ED9">
      <w:pPr>
        <w:ind w:firstLine="420"/>
        <w:rPr>
          <w:b/>
          <w:bCs/>
          <w:sz w:val="24"/>
          <w:szCs w:val="24"/>
        </w:rPr>
      </w:pPr>
      <w:r>
        <w:rPr>
          <w:rFonts w:hint="eastAsia"/>
          <w:b/>
          <w:bCs/>
          <w:sz w:val="24"/>
          <w:szCs w:val="24"/>
        </w:rPr>
        <w:t>6.3</w:t>
      </w:r>
      <w:r>
        <w:rPr>
          <w:rFonts w:hint="eastAsia"/>
          <w:b/>
          <w:bCs/>
          <w:sz w:val="24"/>
          <w:szCs w:val="24"/>
        </w:rPr>
        <w:t>、</w:t>
      </w:r>
      <w:r>
        <w:rPr>
          <w:rFonts w:hint="eastAsia"/>
          <w:b/>
          <w:bCs/>
          <w:sz w:val="24"/>
          <w:szCs w:val="24"/>
        </w:rPr>
        <w:t>ShiroConfig</w:t>
      </w:r>
      <w:r>
        <w:rPr>
          <w:rFonts w:hint="eastAsia"/>
          <w:b/>
          <w:bCs/>
          <w:sz w:val="24"/>
          <w:szCs w:val="24"/>
        </w:rPr>
        <w:t>的配置</w:t>
      </w:r>
    </w:p>
    <w:p w:rsidR="00696EF0" w:rsidRDefault="00470ED9">
      <w:pPr>
        <w:ind w:firstLine="420"/>
        <w:rPr>
          <w:rFonts w:ascii="宋体" w:eastAsia="宋体" w:hAnsi="宋体" w:cs="宋体"/>
          <w:sz w:val="18"/>
          <w:szCs w:val="18"/>
        </w:rPr>
      </w:pPr>
      <w:r>
        <w:rPr>
          <w:rFonts w:ascii="宋体" w:eastAsia="宋体" w:hAnsi="宋体" w:cs="宋体"/>
          <w:sz w:val="18"/>
          <w:szCs w:val="18"/>
        </w:rPr>
        <w:t>@Configuration</w:t>
      </w:r>
      <w:r>
        <w:rPr>
          <w:rFonts w:ascii="宋体" w:eastAsia="宋体" w:hAnsi="宋体" w:cs="宋体"/>
          <w:sz w:val="18"/>
          <w:szCs w:val="18"/>
        </w:rPr>
        <w:br/>
        <w:t>public class ShiroConfig {</w:t>
      </w:r>
      <w:r>
        <w:rPr>
          <w:rFonts w:ascii="宋体" w:eastAsia="宋体" w:hAnsi="宋体" w:cs="宋体"/>
          <w:sz w:val="18"/>
          <w:szCs w:val="18"/>
        </w:rPr>
        <w:br/>
        <w:t>    @Autowired</w:t>
      </w:r>
      <w:r>
        <w:rPr>
          <w:rFonts w:ascii="宋体" w:eastAsia="宋体" w:hAnsi="宋体" w:cs="宋体"/>
          <w:sz w:val="18"/>
          <w:szCs w:val="18"/>
        </w:rPr>
        <w:br/>
        <w:t>    JwtFilter jwtFilter;</w:t>
      </w:r>
      <w:r>
        <w:rPr>
          <w:rFonts w:ascii="宋体" w:eastAsia="宋体" w:hAnsi="宋体" w:cs="宋体"/>
          <w:sz w:val="18"/>
          <w:szCs w:val="18"/>
        </w:rPr>
        <w:br/>
      </w:r>
      <w:r>
        <w:rPr>
          <w:rFonts w:ascii="宋体" w:eastAsia="宋体" w:hAnsi="宋体" w:cs="宋体"/>
          <w:sz w:val="18"/>
          <w:szCs w:val="18"/>
        </w:rPr>
        <w:br/>
        <w:t>    @Autowired</w:t>
      </w:r>
      <w:r>
        <w:rPr>
          <w:rFonts w:ascii="宋体" w:eastAsia="宋体" w:hAnsi="宋体" w:cs="宋体"/>
          <w:sz w:val="18"/>
          <w:szCs w:val="18"/>
        </w:rPr>
        <w:br/>
        <w:t>    RedisSessionDAO redisSessionDAO;</w:t>
      </w:r>
      <w:r>
        <w:rPr>
          <w:rFonts w:ascii="宋体" w:eastAsia="宋体" w:hAnsi="宋体" w:cs="宋体"/>
          <w:sz w:val="18"/>
          <w:szCs w:val="18"/>
        </w:rPr>
        <w:br/>
      </w:r>
      <w:r>
        <w:rPr>
          <w:rFonts w:ascii="宋体" w:eastAsia="宋体" w:hAnsi="宋体" w:cs="宋体"/>
          <w:sz w:val="18"/>
          <w:szCs w:val="18"/>
        </w:rPr>
        <w:br/>
        <w:t>    @Autowired</w:t>
      </w:r>
      <w:r>
        <w:rPr>
          <w:rFonts w:ascii="宋体" w:eastAsia="宋体" w:hAnsi="宋体" w:cs="宋体"/>
          <w:sz w:val="18"/>
          <w:szCs w:val="18"/>
        </w:rPr>
        <w:br/>
        <w:t>    RedisCacheManager redisCacheManager;</w:t>
      </w:r>
      <w:r>
        <w:rPr>
          <w:rFonts w:ascii="宋体" w:eastAsia="宋体" w:hAnsi="宋体" w:cs="宋体"/>
          <w:sz w:val="18"/>
          <w:szCs w:val="18"/>
        </w:rPr>
        <w:br/>
      </w:r>
      <w:r>
        <w:rPr>
          <w:rFonts w:ascii="宋体" w:eastAsia="宋体" w:hAnsi="宋体" w:cs="宋体"/>
          <w:sz w:val="18"/>
          <w:szCs w:val="18"/>
        </w:rPr>
        <w:lastRenderedPageBreak/>
        <w:t>    @Bean</w:t>
      </w:r>
      <w:r>
        <w:rPr>
          <w:rFonts w:ascii="宋体" w:eastAsia="宋体" w:hAnsi="宋体" w:cs="宋体"/>
          <w:sz w:val="18"/>
          <w:szCs w:val="18"/>
        </w:rPr>
        <w:br/>
        <w:t>    public SessionManager sessionManager(RedisSessionDAO redisSessionDAO) {</w:t>
      </w:r>
      <w:r>
        <w:rPr>
          <w:rFonts w:ascii="宋体" w:eastAsia="宋体" w:hAnsi="宋体" w:cs="宋体"/>
          <w:sz w:val="18"/>
          <w:szCs w:val="18"/>
        </w:rPr>
        <w:br/>
        <w:t>        DefaultWebSessionManager sessionManager = new DefaultWebSessionManager();</w:t>
      </w:r>
      <w:r>
        <w:rPr>
          <w:rFonts w:ascii="宋体" w:eastAsia="宋体" w:hAnsi="宋体" w:cs="宋体"/>
          <w:sz w:val="18"/>
          <w:szCs w:val="18"/>
        </w:rPr>
        <w:br/>
      </w:r>
      <w:r>
        <w:rPr>
          <w:rFonts w:ascii="宋体" w:eastAsia="宋体" w:hAnsi="宋体" w:cs="宋体"/>
          <w:sz w:val="18"/>
          <w:szCs w:val="18"/>
        </w:rPr>
        <w:br/>
        <w:t>        // inject redisSessionDAO</w:t>
      </w:r>
      <w:r>
        <w:rPr>
          <w:rFonts w:ascii="宋体" w:eastAsia="宋体" w:hAnsi="宋体" w:cs="宋体"/>
          <w:sz w:val="18"/>
          <w:szCs w:val="18"/>
        </w:rPr>
        <w:br/>
        <w:t>        sessionManager.setSessionDAO(redisSessionDAO);</w:t>
      </w:r>
      <w:r>
        <w:rPr>
          <w:rFonts w:ascii="宋体" w:eastAsia="宋体" w:hAnsi="宋体" w:cs="宋体"/>
          <w:sz w:val="18"/>
          <w:szCs w:val="18"/>
        </w:rPr>
        <w:br/>
        <w:t>       </w:t>
      </w:r>
      <w:r>
        <w:rPr>
          <w:rFonts w:ascii="宋体" w:eastAsia="宋体" w:hAnsi="宋体" w:cs="宋体"/>
          <w:sz w:val="18"/>
          <w:szCs w:val="18"/>
        </w:rPr>
        <w:t> return sessionManager;</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@Bean</w:t>
      </w:r>
      <w:r>
        <w:rPr>
          <w:rFonts w:ascii="宋体" w:eastAsia="宋体" w:hAnsi="宋体" w:cs="宋体"/>
          <w:sz w:val="18"/>
          <w:szCs w:val="18"/>
        </w:rPr>
        <w:br/>
        <w:t>    public DefaultWebSecurityManager securityManager(AccountRealm accountRealm,</w:t>
      </w:r>
      <w:r>
        <w:rPr>
          <w:rFonts w:ascii="宋体" w:eastAsia="宋体" w:hAnsi="宋体" w:cs="宋体"/>
          <w:sz w:val="18"/>
          <w:szCs w:val="18"/>
        </w:rPr>
        <w:br/>
        <w:t>                                                     SessionManager sessionManager,</w:t>
      </w:r>
      <w:r>
        <w:rPr>
          <w:rFonts w:ascii="宋体" w:eastAsia="宋体" w:hAnsi="宋体" w:cs="宋体"/>
          <w:sz w:val="18"/>
          <w:szCs w:val="18"/>
        </w:rPr>
        <w:br/>
        <w:t>                                                   </w:t>
      </w:r>
      <w:r>
        <w:rPr>
          <w:rFonts w:ascii="宋体" w:eastAsia="宋体" w:hAnsi="宋体" w:cs="宋体"/>
          <w:sz w:val="18"/>
          <w:szCs w:val="18"/>
        </w:rPr>
        <w:t>  RedisCacheManager redisCacheManager) {</w:t>
      </w:r>
      <w:r>
        <w:rPr>
          <w:rFonts w:ascii="宋体" w:eastAsia="宋体" w:hAnsi="宋体" w:cs="宋体"/>
          <w:sz w:val="18"/>
          <w:szCs w:val="18"/>
        </w:rPr>
        <w:br/>
      </w:r>
      <w:r>
        <w:rPr>
          <w:rFonts w:ascii="宋体" w:eastAsia="宋体" w:hAnsi="宋体" w:cs="宋体"/>
          <w:sz w:val="18"/>
          <w:szCs w:val="18"/>
        </w:rPr>
        <w:br/>
        <w:t>        DefaultWebSecurityManager securityManager = new DefaultWebSecurityManager(accountRealm);</w:t>
      </w:r>
      <w:r>
        <w:rPr>
          <w:rFonts w:ascii="宋体" w:eastAsia="宋体" w:hAnsi="宋体" w:cs="宋体"/>
          <w:sz w:val="18"/>
          <w:szCs w:val="18"/>
        </w:rPr>
        <w:br/>
      </w:r>
      <w:r>
        <w:rPr>
          <w:rFonts w:ascii="宋体" w:eastAsia="宋体" w:hAnsi="宋体" w:cs="宋体"/>
          <w:sz w:val="18"/>
          <w:szCs w:val="18"/>
        </w:rPr>
        <w:br/>
        <w:t>        //inject sessionManager</w:t>
      </w:r>
      <w:r>
        <w:rPr>
          <w:rFonts w:ascii="宋体" w:eastAsia="宋体" w:hAnsi="宋体" w:cs="宋体"/>
          <w:sz w:val="18"/>
          <w:szCs w:val="18"/>
        </w:rPr>
        <w:br/>
        <w:t>        securityManager.setSessionManager(sessionManager);</w:t>
      </w:r>
      <w:r>
        <w:rPr>
          <w:rFonts w:ascii="宋体" w:eastAsia="宋体" w:hAnsi="宋体" w:cs="宋体"/>
          <w:sz w:val="18"/>
          <w:szCs w:val="18"/>
        </w:rPr>
        <w:br/>
      </w:r>
      <w:r>
        <w:rPr>
          <w:rFonts w:ascii="宋体" w:eastAsia="宋体" w:hAnsi="宋体" w:cs="宋体"/>
          <w:sz w:val="18"/>
          <w:szCs w:val="18"/>
        </w:rPr>
        <w:br/>
        <w:t>        // inject redisC</w:t>
      </w:r>
      <w:r>
        <w:rPr>
          <w:rFonts w:ascii="宋体" w:eastAsia="宋体" w:hAnsi="宋体" w:cs="宋体"/>
          <w:sz w:val="18"/>
          <w:szCs w:val="18"/>
        </w:rPr>
        <w:t>acheManager</w:t>
      </w:r>
      <w:r>
        <w:rPr>
          <w:rFonts w:ascii="宋体" w:eastAsia="宋体" w:hAnsi="宋体" w:cs="宋体"/>
          <w:sz w:val="18"/>
          <w:szCs w:val="18"/>
        </w:rPr>
        <w:br/>
        <w:t>        securityManager.setCacheManager(redisCacheManager);</w:t>
      </w:r>
      <w:r>
        <w:rPr>
          <w:rFonts w:ascii="宋体" w:eastAsia="宋体" w:hAnsi="宋体" w:cs="宋体"/>
          <w:sz w:val="18"/>
          <w:szCs w:val="18"/>
        </w:rPr>
        <w:br/>
        <w:t>        return securityManager;</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@Bean</w:t>
      </w:r>
      <w:r>
        <w:rPr>
          <w:rFonts w:ascii="宋体" w:eastAsia="宋体" w:hAnsi="宋体" w:cs="宋体"/>
          <w:sz w:val="18"/>
          <w:szCs w:val="18"/>
        </w:rPr>
        <w:br/>
        <w:t>    public ShiroFilterChainDefinition shiroFilterChainDefinition() {</w:t>
      </w:r>
      <w:r>
        <w:rPr>
          <w:rFonts w:ascii="宋体" w:eastAsia="宋体" w:hAnsi="宋体" w:cs="宋体"/>
          <w:sz w:val="18"/>
          <w:szCs w:val="18"/>
        </w:rPr>
        <w:br/>
        <w:t>        DefaultShiroFilterChainDefinition chainDefinition = new De</w:t>
      </w:r>
      <w:r>
        <w:rPr>
          <w:rFonts w:ascii="宋体" w:eastAsia="宋体" w:hAnsi="宋体" w:cs="宋体"/>
          <w:sz w:val="18"/>
          <w:szCs w:val="18"/>
        </w:rPr>
        <w:t>faultShiroFilterChainDefinition();</w:t>
      </w:r>
      <w:r>
        <w:rPr>
          <w:rFonts w:ascii="宋体" w:eastAsia="宋体" w:hAnsi="宋体" w:cs="宋体"/>
          <w:sz w:val="18"/>
          <w:szCs w:val="18"/>
        </w:rPr>
        <w:br/>
      </w:r>
      <w:r>
        <w:rPr>
          <w:rFonts w:ascii="宋体" w:eastAsia="宋体" w:hAnsi="宋体" w:cs="宋体"/>
          <w:sz w:val="18"/>
          <w:szCs w:val="18"/>
        </w:rPr>
        <w:br/>
        <w:t>        Map&lt;String, String&gt; filterMap = new LinkedHashMap&lt;&gt;();</w:t>
      </w:r>
      <w:r>
        <w:rPr>
          <w:rFonts w:ascii="宋体" w:eastAsia="宋体" w:hAnsi="宋体" w:cs="宋体"/>
          <w:sz w:val="18"/>
          <w:szCs w:val="18"/>
        </w:rPr>
        <w:br/>
      </w:r>
      <w:r>
        <w:rPr>
          <w:rFonts w:ascii="宋体" w:eastAsia="宋体" w:hAnsi="宋体" w:cs="宋体"/>
          <w:sz w:val="18"/>
          <w:szCs w:val="18"/>
        </w:rPr>
        <w:br/>
        <w:t>        filterMap.put("/**", "jwt");</w:t>
      </w:r>
      <w:r>
        <w:rPr>
          <w:rFonts w:ascii="宋体" w:eastAsia="宋体" w:hAnsi="宋体" w:cs="宋体"/>
          <w:sz w:val="18"/>
          <w:szCs w:val="18"/>
        </w:rPr>
        <w:br/>
        <w:t>        chainDefinition.addPathDefinitions(filterMap);</w:t>
      </w:r>
      <w:r>
        <w:rPr>
          <w:rFonts w:ascii="宋体" w:eastAsia="宋体" w:hAnsi="宋体" w:cs="宋体"/>
          <w:sz w:val="18"/>
          <w:szCs w:val="18"/>
        </w:rPr>
        <w:br/>
        <w:t>        return chainDefinition;</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r>
      <w:r>
        <w:rPr>
          <w:rFonts w:ascii="宋体" w:eastAsia="宋体" w:hAnsi="宋体" w:cs="宋体"/>
          <w:sz w:val="18"/>
          <w:szCs w:val="18"/>
        </w:rPr>
        <w:lastRenderedPageBreak/>
        <w:t>    @Bean("shiroFilterFac</w:t>
      </w:r>
      <w:r>
        <w:rPr>
          <w:rFonts w:ascii="宋体" w:eastAsia="宋体" w:hAnsi="宋体" w:cs="宋体"/>
          <w:sz w:val="18"/>
          <w:szCs w:val="18"/>
        </w:rPr>
        <w:t>toryBean")</w:t>
      </w:r>
      <w:r>
        <w:rPr>
          <w:rFonts w:ascii="宋体" w:eastAsia="宋体" w:hAnsi="宋体" w:cs="宋体"/>
          <w:sz w:val="18"/>
          <w:szCs w:val="18"/>
        </w:rPr>
        <w:br/>
        <w:t>    public ShiroFilterFactoryBean shiroFilterFactoryBean(SecurityManager securityManager,</w:t>
      </w:r>
      <w:r>
        <w:rPr>
          <w:rFonts w:ascii="宋体" w:eastAsia="宋体" w:hAnsi="宋体" w:cs="宋体"/>
          <w:sz w:val="18"/>
          <w:szCs w:val="18"/>
        </w:rPr>
        <w:br/>
        <w:t>                                                         ShiroFilterChainDefinition shiroFilterChainDefinition) {</w:t>
      </w:r>
      <w:r>
        <w:rPr>
          <w:rFonts w:ascii="宋体" w:eastAsia="宋体" w:hAnsi="宋体" w:cs="宋体"/>
          <w:sz w:val="18"/>
          <w:szCs w:val="18"/>
        </w:rPr>
        <w:br/>
        <w:t>        ShiroFilterFactoryBean shiroFilte</w:t>
      </w:r>
      <w:r>
        <w:rPr>
          <w:rFonts w:ascii="宋体" w:eastAsia="宋体" w:hAnsi="宋体" w:cs="宋体"/>
          <w:sz w:val="18"/>
          <w:szCs w:val="18"/>
        </w:rPr>
        <w:t>r = new ShiroFilterFactoryBean();</w:t>
      </w:r>
      <w:r>
        <w:rPr>
          <w:rFonts w:ascii="宋体" w:eastAsia="宋体" w:hAnsi="宋体" w:cs="宋体"/>
          <w:sz w:val="18"/>
          <w:szCs w:val="18"/>
        </w:rPr>
        <w:br/>
        <w:t>        shiroFilter.setSecurityManager(securityManager);</w:t>
      </w:r>
      <w:r>
        <w:rPr>
          <w:rFonts w:ascii="宋体" w:eastAsia="宋体" w:hAnsi="宋体" w:cs="宋体"/>
          <w:sz w:val="18"/>
          <w:szCs w:val="18"/>
        </w:rPr>
        <w:br/>
      </w:r>
      <w:r>
        <w:rPr>
          <w:rFonts w:ascii="宋体" w:eastAsia="宋体" w:hAnsi="宋体" w:cs="宋体"/>
          <w:sz w:val="18"/>
          <w:szCs w:val="18"/>
        </w:rPr>
        <w:br/>
        <w:t>        Map&lt;String, Filter&gt; filters = new HashMap&lt;&gt;();</w:t>
      </w:r>
      <w:r>
        <w:rPr>
          <w:rFonts w:ascii="宋体" w:eastAsia="宋体" w:hAnsi="宋体" w:cs="宋体"/>
          <w:sz w:val="18"/>
          <w:szCs w:val="18"/>
        </w:rPr>
        <w:br/>
        <w:t>        filters.put("jwt", jwtFilter);</w:t>
      </w:r>
      <w:r>
        <w:rPr>
          <w:rFonts w:ascii="宋体" w:eastAsia="宋体" w:hAnsi="宋体" w:cs="宋体"/>
          <w:sz w:val="18"/>
          <w:szCs w:val="18"/>
        </w:rPr>
        <w:br/>
        <w:t>        shiroFilter.setFilters(filters);</w:t>
      </w:r>
      <w:r>
        <w:rPr>
          <w:rFonts w:ascii="宋体" w:eastAsia="宋体" w:hAnsi="宋体" w:cs="宋体"/>
          <w:sz w:val="18"/>
          <w:szCs w:val="18"/>
        </w:rPr>
        <w:br/>
      </w:r>
      <w:r>
        <w:rPr>
          <w:rFonts w:ascii="宋体" w:eastAsia="宋体" w:hAnsi="宋体" w:cs="宋体"/>
          <w:sz w:val="18"/>
          <w:szCs w:val="18"/>
        </w:rPr>
        <w:br/>
        <w:t>        Map&lt;String, String&gt; </w:t>
      </w:r>
      <w:r>
        <w:rPr>
          <w:rFonts w:ascii="宋体" w:eastAsia="宋体" w:hAnsi="宋体" w:cs="宋体"/>
          <w:sz w:val="18"/>
          <w:szCs w:val="18"/>
        </w:rPr>
        <w:t>filterMap = shiroFilterChainDefinition.getFilterChainMap();</w:t>
      </w:r>
      <w:r>
        <w:rPr>
          <w:rFonts w:ascii="宋体" w:eastAsia="宋体" w:hAnsi="宋体" w:cs="宋体"/>
          <w:sz w:val="18"/>
          <w:szCs w:val="18"/>
        </w:rPr>
        <w:br/>
      </w:r>
      <w:r>
        <w:rPr>
          <w:rFonts w:ascii="宋体" w:eastAsia="宋体" w:hAnsi="宋体" w:cs="宋体"/>
          <w:sz w:val="18"/>
          <w:szCs w:val="18"/>
        </w:rPr>
        <w:br/>
        <w:t>//        Map&lt;String, String&gt; filterMap = new LinkedHashMap&lt;String, String&gt;();</w:t>
      </w:r>
      <w:r>
        <w:rPr>
          <w:rFonts w:ascii="宋体" w:eastAsia="宋体" w:hAnsi="宋体" w:cs="宋体"/>
          <w:sz w:val="18"/>
          <w:szCs w:val="18"/>
        </w:rPr>
        <w:br/>
      </w:r>
      <w:r>
        <w:rPr>
          <w:rFonts w:ascii="宋体" w:eastAsia="宋体" w:hAnsi="宋体" w:cs="宋体"/>
          <w:sz w:val="18"/>
          <w:szCs w:val="18"/>
        </w:rPr>
        <w:br/>
        <w:t>        filterMap.put("/login", "anon");</w:t>
      </w:r>
      <w:r>
        <w:rPr>
          <w:rFonts w:ascii="宋体" w:eastAsia="宋体" w:hAnsi="宋体" w:cs="宋体"/>
          <w:sz w:val="18"/>
          <w:szCs w:val="18"/>
        </w:rPr>
        <w:br/>
      </w:r>
      <w:r>
        <w:rPr>
          <w:rFonts w:ascii="宋体" w:eastAsia="宋体" w:hAnsi="宋体" w:cs="宋体"/>
          <w:sz w:val="18"/>
          <w:szCs w:val="18"/>
        </w:rPr>
        <w:br/>
        <w:t>        //</w:t>
      </w:r>
      <w:r>
        <w:rPr>
          <w:rFonts w:ascii="宋体" w:eastAsia="宋体" w:hAnsi="宋体" w:cs="宋体"/>
          <w:sz w:val="18"/>
          <w:szCs w:val="18"/>
        </w:rPr>
        <w:t>设置需要过滤的链接</w:t>
      </w:r>
      <w:r>
        <w:rPr>
          <w:rFonts w:ascii="宋体" w:eastAsia="宋体" w:hAnsi="宋体" w:cs="宋体"/>
          <w:sz w:val="18"/>
          <w:szCs w:val="18"/>
        </w:rPr>
        <w:br/>
        <w:t>        filterMap.put("/admin/**","authc");</w:t>
      </w:r>
      <w:r>
        <w:rPr>
          <w:rFonts w:ascii="宋体" w:eastAsia="宋体" w:hAnsi="宋体" w:cs="宋体"/>
          <w:sz w:val="18"/>
          <w:szCs w:val="18"/>
        </w:rPr>
        <w:br/>
      </w:r>
      <w:r>
        <w:rPr>
          <w:rFonts w:ascii="宋体" w:eastAsia="宋体" w:hAnsi="宋体" w:cs="宋体"/>
          <w:sz w:val="18"/>
          <w:szCs w:val="18"/>
        </w:rPr>
        <w:br/>
        <w:t>        </w:t>
      </w:r>
      <w:r>
        <w:rPr>
          <w:rFonts w:ascii="宋体" w:eastAsia="宋体" w:hAnsi="宋体" w:cs="宋体"/>
          <w:sz w:val="18"/>
          <w:szCs w:val="18"/>
        </w:rPr>
        <w:t>shiroFilter.setFilterChainDefinitionMap(filterMap);</w:t>
      </w:r>
      <w:r>
        <w:rPr>
          <w:rFonts w:ascii="宋体" w:eastAsia="宋体" w:hAnsi="宋体" w:cs="宋体"/>
          <w:sz w:val="18"/>
          <w:szCs w:val="18"/>
        </w:rPr>
        <w:br/>
        <w:t>        return shiroFilter;</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r>
      <w:r>
        <w:rPr>
          <w:rFonts w:ascii="宋体" w:eastAsia="宋体" w:hAnsi="宋体" w:cs="宋体"/>
          <w:sz w:val="18"/>
          <w:szCs w:val="18"/>
        </w:rPr>
        <w:br/>
        <w:t>}</w:t>
      </w:r>
    </w:p>
    <w:p w:rsidR="00696EF0" w:rsidRDefault="00696EF0">
      <w:pPr>
        <w:ind w:firstLine="420"/>
        <w:rPr>
          <w:rFonts w:ascii="宋体" w:eastAsia="宋体" w:hAnsi="宋体" w:cs="宋体"/>
          <w:sz w:val="18"/>
          <w:szCs w:val="18"/>
        </w:rPr>
      </w:pPr>
    </w:p>
    <w:p w:rsidR="00696EF0" w:rsidRDefault="00696EF0">
      <w:pPr>
        <w:ind w:firstLine="420"/>
        <w:rPr>
          <w:rFonts w:ascii="宋体" w:eastAsia="宋体" w:hAnsi="宋体" w:cs="宋体"/>
          <w:sz w:val="18"/>
          <w:szCs w:val="18"/>
        </w:rPr>
      </w:pPr>
    </w:p>
    <w:p w:rsidR="00696EF0" w:rsidRDefault="00470ED9">
      <w:pPr>
        <w:ind w:firstLine="420"/>
        <w:rPr>
          <w:rFonts w:ascii="宋体" w:eastAsia="宋体" w:hAnsi="宋体" w:cs="宋体"/>
          <w:b/>
          <w:bCs/>
          <w:sz w:val="24"/>
          <w:szCs w:val="24"/>
        </w:rPr>
      </w:pPr>
      <w:r>
        <w:rPr>
          <w:rFonts w:ascii="宋体" w:eastAsia="宋体" w:hAnsi="宋体" w:cs="宋体" w:hint="eastAsia"/>
          <w:b/>
          <w:bCs/>
          <w:sz w:val="24"/>
          <w:szCs w:val="24"/>
        </w:rPr>
        <w:t>6.4</w:t>
      </w:r>
      <w:r>
        <w:rPr>
          <w:rFonts w:ascii="宋体" w:eastAsia="宋体" w:hAnsi="宋体" w:cs="宋体" w:hint="eastAsia"/>
          <w:b/>
          <w:bCs/>
          <w:sz w:val="24"/>
          <w:szCs w:val="24"/>
        </w:rPr>
        <w:t>、</w:t>
      </w:r>
      <w:r>
        <w:rPr>
          <w:rFonts w:ascii="宋体" w:eastAsia="宋体" w:hAnsi="宋体" w:cs="宋体" w:hint="eastAsia"/>
          <w:b/>
          <w:bCs/>
          <w:sz w:val="24"/>
          <w:szCs w:val="24"/>
        </w:rPr>
        <w:t>Realm</w:t>
      </w:r>
      <w:r>
        <w:rPr>
          <w:rFonts w:ascii="宋体" w:eastAsia="宋体" w:hAnsi="宋体" w:cs="宋体" w:hint="eastAsia"/>
          <w:b/>
          <w:bCs/>
          <w:sz w:val="24"/>
          <w:szCs w:val="24"/>
        </w:rPr>
        <w:t>实现身份的校验</w:t>
      </w:r>
    </w:p>
    <w:p w:rsidR="00696EF0" w:rsidRDefault="00470ED9">
      <w:pPr>
        <w:ind w:firstLine="420"/>
        <w:rPr>
          <w:rFonts w:ascii="宋体" w:eastAsia="宋体" w:hAnsi="宋体" w:cs="宋体"/>
          <w:sz w:val="18"/>
          <w:szCs w:val="18"/>
        </w:rPr>
      </w:pPr>
      <w:r>
        <w:rPr>
          <w:rFonts w:ascii="宋体" w:eastAsia="宋体" w:hAnsi="宋体" w:cs="宋体"/>
          <w:sz w:val="18"/>
          <w:szCs w:val="18"/>
        </w:rPr>
        <w:t>@Component</w:t>
      </w:r>
      <w:r>
        <w:rPr>
          <w:rFonts w:ascii="宋体" w:eastAsia="宋体" w:hAnsi="宋体" w:cs="宋体"/>
          <w:sz w:val="18"/>
          <w:szCs w:val="18"/>
        </w:rPr>
        <w:br/>
        <w:t>public class AccountRealm extends AuthorizingRealm {</w:t>
      </w:r>
      <w:r>
        <w:rPr>
          <w:rFonts w:ascii="宋体" w:eastAsia="宋体" w:hAnsi="宋体" w:cs="宋体"/>
          <w:sz w:val="18"/>
          <w:szCs w:val="18"/>
        </w:rPr>
        <w:br/>
        <w:t>    @Autowired</w:t>
      </w:r>
      <w:r>
        <w:rPr>
          <w:rFonts w:ascii="宋体" w:eastAsia="宋体" w:hAnsi="宋体" w:cs="宋体"/>
          <w:sz w:val="18"/>
          <w:szCs w:val="18"/>
        </w:rPr>
        <w:br/>
        <w:t>    JwtUtils jwtUtils;</w:t>
      </w:r>
      <w:r>
        <w:rPr>
          <w:rFonts w:ascii="宋体" w:eastAsia="宋体" w:hAnsi="宋体" w:cs="宋体"/>
          <w:sz w:val="18"/>
          <w:szCs w:val="18"/>
        </w:rPr>
        <w:br/>
        <w:t>    @Autowired</w:t>
      </w:r>
      <w:r>
        <w:rPr>
          <w:rFonts w:ascii="宋体" w:eastAsia="宋体" w:hAnsi="宋体" w:cs="宋体"/>
          <w:sz w:val="18"/>
          <w:szCs w:val="18"/>
        </w:rPr>
        <w:br/>
        <w:t>    TeacherService teacherServ</w:t>
      </w:r>
      <w:r>
        <w:rPr>
          <w:rFonts w:ascii="宋体" w:eastAsia="宋体" w:hAnsi="宋体" w:cs="宋体"/>
          <w:sz w:val="18"/>
          <w:szCs w:val="18"/>
        </w:rPr>
        <w:t>ice;</w:t>
      </w:r>
      <w:r>
        <w:rPr>
          <w:rFonts w:ascii="宋体" w:eastAsia="宋体" w:hAnsi="宋体" w:cs="宋体"/>
          <w:sz w:val="18"/>
          <w:szCs w:val="18"/>
        </w:rPr>
        <w:br/>
      </w:r>
      <w:r>
        <w:rPr>
          <w:rFonts w:ascii="宋体" w:eastAsia="宋体" w:hAnsi="宋体" w:cs="宋体"/>
          <w:sz w:val="18"/>
          <w:szCs w:val="18"/>
        </w:rPr>
        <w:lastRenderedPageBreak/>
        <w:t>    @Autowired</w:t>
      </w:r>
      <w:r>
        <w:rPr>
          <w:rFonts w:ascii="宋体" w:eastAsia="宋体" w:hAnsi="宋体" w:cs="宋体"/>
          <w:sz w:val="18"/>
          <w:szCs w:val="18"/>
        </w:rPr>
        <w:br/>
        <w:t>    StudentService studentService;</w:t>
      </w:r>
      <w:r>
        <w:rPr>
          <w:rFonts w:ascii="宋体" w:eastAsia="宋体" w:hAnsi="宋体" w:cs="宋体"/>
          <w:sz w:val="18"/>
          <w:szCs w:val="18"/>
        </w:rPr>
        <w:br/>
        <w:t>    @Autowired</w:t>
      </w:r>
      <w:r>
        <w:rPr>
          <w:rFonts w:ascii="宋体" w:eastAsia="宋体" w:hAnsi="宋体" w:cs="宋体"/>
          <w:sz w:val="18"/>
          <w:szCs w:val="18"/>
        </w:rPr>
        <w:br/>
        <w:t>    AdminService adminService;</w:t>
      </w:r>
      <w:r>
        <w:rPr>
          <w:rFonts w:ascii="宋体" w:eastAsia="宋体" w:hAnsi="宋体" w:cs="宋体"/>
          <w:sz w:val="18"/>
          <w:szCs w:val="18"/>
        </w:rPr>
        <w:br/>
        <w:t>    @Override</w:t>
      </w:r>
      <w:r>
        <w:rPr>
          <w:rFonts w:ascii="宋体" w:eastAsia="宋体" w:hAnsi="宋体" w:cs="宋体"/>
          <w:sz w:val="18"/>
          <w:szCs w:val="18"/>
        </w:rPr>
        <w:br/>
        <w:t>    public boolean supports(AuthenticationToken token) {</w:t>
      </w:r>
      <w:r>
        <w:rPr>
          <w:rFonts w:ascii="宋体" w:eastAsia="宋体" w:hAnsi="宋体" w:cs="宋体"/>
          <w:sz w:val="18"/>
          <w:szCs w:val="18"/>
        </w:rPr>
        <w:br/>
        <w:t>        return token instanceof JwtToken;</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@Override</w:t>
      </w:r>
      <w:r>
        <w:rPr>
          <w:rFonts w:ascii="宋体" w:eastAsia="宋体" w:hAnsi="宋体" w:cs="宋体"/>
          <w:sz w:val="18"/>
          <w:szCs w:val="18"/>
        </w:rPr>
        <w:br/>
        <w:t>    protected Authori</w:t>
      </w:r>
      <w:r>
        <w:rPr>
          <w:rFonts w:ascii="宋体" w:eastAsia="宋体" w:hAnsi="宋体" w:cs="宋体"/>
          <w:sz w:val="18"/>
          <w:szCs w:val="18"/>
        </w:rPr>
        <w:t>zationInfo doGetAuthorizationInfo(PrincipalCollection principalCollection) {</w:t>
      </w:r>
      <w:r>
        <w:rPr>
          <w:rFonts w:ascii="宋体" w:eastAsia="宋体" w:hAnsi="宋体" w:cs="宋体"/>
          <w:sz w:val="18"/>
          <w:szCs w:val="18"/>
        </w:rPr>
        <w:br/>
        <w:t>        Object principal = principalCollection.getPrimaryPrincipal();</w:t>
      </w:r>
      <w:r>
        <w:rPr>
          <w:rFonts w:ascii="宋体" w:eastAsia="宋体" w:hAnsi="宋体" w:cs="宋体"/>
          <w:sz w:val="18"/>
          <w:szCs w:val="18"/>
        </w:rPr>
        <w:br/>
        <w:t>        Set&lt;String&gt; roles = new HashSet&lt;&gt;();</w:t>
      </w:r>
      <w:r>
        <w:rPr>
          <w:rFonts w:ascii="宋体" w:eastAsia="宋体" w:hAnsi="宋体" w:cs="宋体"/>
          <w:sz w:val="18"/>
          <w:szCs w:val="18"/>
        </w:rPr>
        <w:br/>
        <w:t>        roles.add(principal.toString());</w:t>
      </w:r>
      <w:r>
        <w:rPr>
          <w:rFonts w:ascii="宋体" w:eastAsia="宋体" w:hAnsi="宋体" w:cs="宋体"/>
          <w:sz w:val="18"/>
          <w:szCs w:val="18"/>
        </w:rPr>
        <w:br/>
        <w:t>        SimpleAuthoriza</w:t>
      </w:r>
      <w:r>
        <w:rPr>
          <w:rFonts w:ascii="宋体" w:eastAsia="宋体" w:hAnsi="宋体" w:cs="宋体"/>
          <w:sz w:val="18"/>
          <w:szCs w:val="18"/>
        </w:rPr>
        <w:t>tionInfo info = new SimpleAuthorizationInfo(roles);</w:t>
      </w:r>
      <w:r>
        <w:rPr>
          <w:rFonts w:ascii="宋体" w:eastAsia="宋体" w:hAnsi="宋体" w:cs="宋体"/>
          <w:sz w:val="18"/>
          <w:szCs w:val="18"/>
        </w:rPr>
        <w:br/>
        <w:t>        return info;</w:t>
      </w:r>
      <w:r>
        <w:rPr>
          <w:rFonts w:ascii="宋体" w:eastAsia="宋体" w:hAnsi="宋体" w:cs="宋体"/>
          <w:sz w:val="18"/>
          <w:szCs w:val="18"/>
        </w:rPr>
        <w:br/>
        <w:t>    }</w:t>
      </w:r>
      <w:r>
        <w:rPr>
          <w:rFonts w:ascii="宋体" w:eastAsia="宋体" w:hAnsi="宋体" w:cs="宋体"/>
          <w:sz w:val="18"/>
          <w:szCs w:val="18"/>
        </w:rPr>
        <w:br/>
      </w:r>
      <w:r>
        <w:rPr>
          <w:rFonts w:ascii="宋体" w:eastAsia="宋体" w:hAnsi="宋体" w:cs="宋体"/>
          <w:sz w:val="18"/>
          <w:szCs w:val="18"/>
        </w:rPr>
        <w:br/>
        <w:t>    @Override</w:t>
      </w:r>
      <w:r>
        <w:rPr>
          <w:rFonts w:ascii="宋体" w:eastAsia="宋体" w:hAnsi="宋体" w:cs="宋体"/>
          <w:sz w:val="18"/>
          <w:szCs w:val="18"/>
        </w:rPr>
        <w:br/>
        <w:t>    protected AuthenticationInfo doGetAuthenticationInfo(AuthenticationToken token) throws AuthenticationException {</w:t>
      </w:r>
      <w:r>
        <w:rPr>
          <w:rFonts w:ascii="宋体" w:eastAsia="宋体" w:hAnsi="宋体" w:cs="宋体"/>
          <w:sz w:val="18"/>
          <w:szCs w:val="18"/>
        </w:rPr>
        <w:br/>
        <w:t>        JwtToken jwtToken = (JwtToken) token;</w:t>
      </w:r>
      <w:r>
        <w:rPr>
          <w:rFonts w:ascii="宋体" w:eastAsia="宋体" w:hAnsi="宋体" w:cs="宋体"/>
          <w:sz w:val="18"/>
          <w:szCs w:val="18"/>
        </w:rPr>
        <w:br/>
        <w:t>        //</w:t>
      </w:r>
      <w:r>
        <w:rPr>
          <w:rFonts w:ascii="宋体" w:eastAsia="宋体" w:hAnsi="宋体" w:cs="宋体"/>
          <w:sz w:val="18"/>
          <w:szCs w:val="18"/>
        </w:rPr>
        <w:t>获取</w:t>
      </w:r>
      <w:r>
        <w:rPr>
          <w:rFonts w:ascii="宋体" w:eastAsia="宋体" w:hAnsi="宋体" w:cs="宋体"/>
          <w:sz w:val="18"/>
          <w:szCs w:val="18"/>
        </w:rPr>
        <w:t>userId</w:t>
      </w:r>
      <w:r>
        <w:rPr>
          <w:rFonts w:ascii="宋体" w:eastAsia="宋体" w:hAnsi="宋体" w:cs="宋体"/>
          <w:sz w:val="18"/>
          <w:szCs w:val="18"/>
        </w:rPr>
        <w:br/>
        <w:t>        String subject = jwtUtils.getClaimByToken((String) jwtToken.getPrincipal()).getSubject();</w:t>
      </w:r>
      <w:r>
        <w:rPr>
          <w:rFonts w:ascii="宋体" w:eastAsia="宋体" w:hAnsi="宋体" w:cs="宋体"/>
          <w:sz w:val="18"/>
          <w:szCs w:val="18"/>
        </w:rPr>
        <w:br/>
        <w:t>        String[] a = subject.split(","); //a[0]</w:t>
      </w:r>
      <w:r>
        <w:rPr>
          <w:rFonts w:ascii="宋体" w:eastAsia="宋体" w:hAnsi="宋体" w:cs="宋体"/>
          <w:sz w:val="18"/>
          <w:szCs w:val="18"/>
        </w:rPr>
        <w:t>为</w:t>
      </w:r>
      <w:r>
        <w:rPr>
          <w:rFonts w:ascii="宋体" w:eastAsia="宋体" w:hAnsi="宋体" w:cs="宋体"/>
          <w:sz w:val="18"/>
          <w:szCs w:val="18"/>
        </w:rPr>
        <w:t>role,a[1]</w:t>
      </w:r>
      <w:r>
        <w:rPr>
          <w:rFonts w:ascii="宋体" w:eastAsia="宋体" w:hAnsi="宋体" w:cs="宋体"/>
          <w:sz w:val="18"/>
          <w:szCs w:val="18"/>
        </w:rPr>
        <w:t>为</w:t>
      </w:r>
      <w:r>
        <w:rPr>
          <w:rFonts w:ascii="宋体" w:eastAsia="宋体" w:hAnsi="宋体" w:cs="宋体"/>
          <w:sz w:val="18"/>
          <w:szCs w:val="18"/>
        </w:rPr>
        <w:t>no</w:t>
      </w:r>
      <w:r>
        <w:rPr>
          <w:rFonts w:ascii="宋体" w:eastAsia="宋体" w:hAnsi="宋体" w:cs="宋体"/>
          <w:sz w:val="18"/>
          <w:szCs w:val="18"/>
        </w:rPr>
        <w:br/>
        <w:t>        if ("Student".equals(a[0])){</w:t>
      </w:r>
      <w:r>
        <w:rPr>
          <w:rFonts w:ascii="宋体" w:eastAsia="宋体" w:hAnsi="宋体" w:cs="宋体"/>
          <w:sz w:val="18"/>
          <w:szCs w:val="18"/>
        </w:rPr>
        <w:br/>
        <w:t>            Student student = studentSer</w:t>
      </w:r>
      <w:r>
        <w:rPr>
          <w:rFonts w:ascii="宋体" w:eastAsia="宋体" w:hAnsi="宋体" w:cs="宋体"/>
          <w:sz w:val="18"/>
          <w:szCs w:val="18"/>
        </w:rPr>
        <w:t>vice.getOne(new QueryWrapper&lt;Student&gt;().eq("sno", a[1]));</w:t>
      </w:r>
      <w:r>
        <w:rPr>
          <w:rFonts w:ascii="宋体" w:eastAsia="宋体" w:hAnsi="宋体" w:cs="宋体"/>
          <w:sz w:val="18"/>
          <w:szCs w:val="18"/>
        </w:rPr>
        <w:br/>
        <w:t>            if (student==null){</w:t>
      </w:r>
      <w:r>
        <w:rPr>
          <w:rFonts w:ascii="宋体" w:eastAsia="宋体" w:hAnsi="宋体" w:cs="宋体"/>
          <w:sz w:val="18"/>
          <w:szCs w:val="18"/>
        </w:rPr>
        <w:br/>
        <w:t>                throw new UnknownAccountException("</w:t>
      </w:r>
      <w:r>
        <w:rPr>
          <w:rFonts w:ascii="宋体" w:eastAsia="宋体" w:hAnsi="宋体" w:cs="宋体"/>
          <w:sz w:val="18"/>
          <w:szCs w:val="18"/>
        </w:rPr>
        <w:t>账户为空</w:t>
      </w:r>
      <w:r>
        <w:rPr>
          <w:rFonts w:ascii="宋体" w:eastAsia="宋体" w:hAnsi="宋体" w:cs="宋体"/>
          <w:sz w:val="18"/>
          <w:szCs w:val="18"/>
        </w:rPr>
        <w:t>");</w:t>
      </w:r>
      <w:r>
        <w:rPr>
          <w:rFonts w:ascii="宋体" w:eastAsia="宋体" w:hAnsi="宋体" w:cs="宋体"/>
          <w:sz w:val="18"/>
          <w:szCs w:val="18"/>
        </w:rPr>
        <w:br/>
        <w:t>            }</w:t>
      </w:r>
      <w:r>
        <w:rPr>
          <w:rFonts w:ascii="宋体" w:eastAsia="宋体" w:hAnsi="宋体" w:cs="宋体"/>
          <w:sz w:val="18"/>
          <w:szCs w:val="18"/>
        </w:rPr>
        <w:br/>
        <w:t>            AccountProfile profile =  new AccountProfile();</w:t>
      </w:r>
      <w:r>
        <w:rPr>
          <w:rFonts w:ascii="宋体" w:eastAsia="宋体" w:hAnsi="宋体" w:cs="宋体"/>
          <w:sz w:val="18"/>
          <w:szCs w:val="18"/>
        </w:rPr>
        <w:br/>
        <w:t>            profile.setRole(a[0])</w:t>
      </w:r>
      <w:r>
        <w:rPr>
          <w:rFonts w:ascii="宋体" w:eastAsia="宋体" w:hAnsi="宋体" w:cs="宋体"/>
          <w:sz w:val="18"/>
          <w:szCs w:val="18"/>
        </w:rPr>
        <w:t>;</w:t>
      </w:r>
      <w:r>
        <w:rPr>
          <w:rFonts w:ascii="宋体" w:eastAsia="宋体" w:hAnsi="宋体" w:cs="宋体"/>
          <w:sz w:val="18"/>
          <w:szCs w:val="18"/>
        </w:rPr>
        <w:br/>
        <w:t>            profile.setId(Long.parseLong(a[1]));</w:t>
      </w:r>
      <w:r>
        <w:rPr>
          <w:rFonts w:ascii="宋体" w:eastAsia="宋体" w:hAnsi="宋体" w:cs="宋体"/>
          <w:sz w:val="18"/>
          <w:szCs w:val="18"/>
        </w:rPr>
        <w:br/>
        <w:t>            SimpleAuthenticationInfo info  = new SimpleAuthenticationInfo(profile,jwtToken.getCredentials(),getName());</w:t>
      </w:r>
      <w:r>
        <w:rPr>
          <w:rFonts w:ascii="宋体" w:eastAsia="宋体" w:hAnsi="宋体" w:cs="宋体"/>
          <w:sz w:val="18"/>
          <w:szCs w:val="18"/>
        </w:rPr>
        <w:br/>
      </w:r>
      <w:r>
        <w:rPr>
          <w:rFonts w:ascii="宋体" w:eastAsia="宋体" w:hAnsi="宋体" w:cs="宋体"/>
          <w:sz w:val="18"/>
          <w:szCs w:val="18"/>
        </w:rPr>
        <w:lastRenderedPageBreak/>
        <w:t>            return info;</w:t>
      </w:r>
      <w:r>
        <w:rPr>
          <w:rFonts w:ascii="宋体" w:eastAsia="宋体" w:hAnsi="宋体" w:cs="宋体"/>
          <w:sz w:val="18"/>
          <w:szCs w:val="18"/>
        </w:rPr>
        <w:br/>
        <w:t>        }</w:t>
      </w:r>
      <w:r>
        <w:rPr>
          <w:rFonts w:ascii="宋体" w:eastAsia="宋体" w:hAnsi="宋体" w:cs="宋体"/>
          <w:sz w:val="18"/>
          <w:szCs w:val="18"/>
        </w:rPr>
        <w:br/>
        <w:t>        else if ("Teacher".equals(a[0])){</w:t>
      </w:r>
      <w:r>
        <w:rPr>
          <w:rFonts w:ascii="宋体" w:eastAsia="宋体" w:hAnsi="宋体" w:cs="宋体"/>
          <w:sz w:val="18"/>
          <w:szCs w:val="18"/>
        </w:rPr>
        <w:br/>
        <w:t>        </w:t>
      </w:r>
      <w:r>
        <w:rPr>
          <w:rFonts w:ascii="宋体" w:eastAsia="宋体" w:hAnsi="宋体" w:cs="宋体"/>
          <w:sz w:val="18"/>
          <w:szCs w:val="18"/>
        </w:rPr>
        <w:t>    Teacher teacher = teacherService.getOne(new QueryWrapper&lt;Teacher&gt;().eq("tno", a[1]));</w:t>
      </w:r>
      <w:r>
        <w:rPr>
          <w:rFonts w:ascii="宋体" w:eastAsia="宋体" w:hAnsi="宋体" w:cs="宋体"/>
          <w:sz w:val="18"/>
          <w:szCs w:val="18"/>
        </w:rPr>
        <w:br/>
        <w:t>            if (teacher==null){</w:t>
      </w:r>
      <w:r>
        <w:rPr>
          <w:rFonts w:ascii="宋体" w:eastAsia="宋体" w:hAnsi="宋体" w:cs="宋体"/>
          <w:sz w:val="18"/>
          <w:szCs w:val="18"/>
        </w:rPr>
        <w:br/>
        <w:t>                throw new UnknownAccountException("</w:t>
      </w:r>
      <w:r>
        <w:rPr>
          <w:rFonts w:ascii="宋体" w:eastAsia="宋体" w:hAnsi="宋体" w:cs="宋体"/>
          <w:sz w:val="18"/>
          <w:szCs w:val="18"/>
        </w:rPr>
        <w:t>账户为空</w:t>
      </w:r>
      <w:r>
        <w:rPr>
          <w:rFonts w:ascii="宋体" w:eastAsia="宋体" w:hAnsi="宋体" w:cs="宋体"/>
          <w:sz w:val="18"/>
          <w:szCs w:val="18"/>
        </w:rPr>
        <w:t>");</w:t>
      </w:r>
      <w:r>
        <w:rPr>
          <w:rFonts w:ascii="宋体" w:eastAsia="宋体" w:hAnsi="宋体" w:cs="宋体"/>
          <w:sz w:val="18"/>
          <w:szCs w:val="18"/>
        </w:rPr>
        <w:br/>
        <w:t>            }</w:t>
      </w:r>
      <w:r>
        <w:rPr>
          <w:rFonts w:ascii="宋体" w:eastAsia="宋体" w:hAnsi="宋体" w:cs="宋体"/>
          <w:sz w:val="18"/>
          <w:szCs w:val="18"/>
        </w:rPr>
        <w:br/>
        <w:t>            AccountProfile profile =  new AccountProfile();</w:t>
      </w:r>
      <w:r>
        <w:rPr>
          <w:rFonts w:ascii="宋体" w:eastAsia="宋体" w:hAnsi="宋体" w:cs="宋体"/>
          <w:sz w:val="18"/>
          <w:szCs w:val="18"/>
        </w:rPr>
        <w:br/>
        <w:t> </w:t>
      </w:r>
      <w:r>
        <w:rPr>
          <w:rFonts w:ascii="宋体" w:eastAsia="宋体" w:hAnsi="宋体" w:cs="宋体"/>
          <w:sz w:val="18"/>
          <w:szCs w:val="18"/>
        </w:rPr>
        <w:t>           profile.setRole(a[0]);</w:t>
      </w:r>
      <w:r>
        <w:rPr>
          <w:rFonts w:ascii="宋体" w:eastAsia="宋体" w:hAnsi="宋体" w:cs="宋体"/>
          <w:sz w:val="18"/>
          <w:szCs w:val="18"/>
        </w:rPr>
        <w:br/>
        <w:t>            profile.setId(Long.parseLong(a[1]));</w:t>
      </w:r>
      <w:r>
        <w:rPr>
          <w:rFonts w:ascii="宋体" w:eastAsia="宋体" w:hAnsi="宋体" w:cs="宋体"/>
          <w:sz w:val="18"/>
          <w:szCs w:val="18"/>
        </w:rPr>
        <w:br/>
        <w:t>            return new SimpleAuthenticationInfo(profile,token.getCredentials(),getName());</w:t>
      </w:r>
      <w:r>
        <w:rPr>
          <w:rFonts w:ascii="宋体" w:eastAsia="宋体" w:hAnsi="宋体" w:cs="宋体"/>
          <w:sz w:val="18"/>
          <w:szCs w:val="18"/>
        </w:rPr>
        <w:br/>
        <w:t>        }</w:t>
      </w:r>
      <w:r>
        <w:rPr>
          <w:rFonts w:ascii="宋体" w:eastAsia="宋体" w:hAnsi="宋体" w:cs="宋体"/>
          <w:sz w:val="18"/>
          <w:szCs w:val="18"/>
        </w:rPr>
        <w:br/>
        <w:t>        else if ("Admin".equals(a[0])){</w:t>
      </w:r>
      <w:r>
        <w:rPr>
          <w:rFonts w:ascii="宋体" w:eastAsia="宋体" w:hAnsi="宋体" w:cs="宋体"/>
          <w:sz w:val="18"/>
          <w:szCs w:val="18"/>
        </w:rPr>
        <w:br/>
        <w:t>            Admin admin = adminS</w:t>
      </w:r>
      <w:r>
        <w:rPr>
          <w:rFonts w:ascii="宋体" w:eastAsia="宋体" w:hAnsi="宋体" w:cs="宋体"/>
          <w:sz w:val="18"/>
          <w:szCs w:val="18"/>
        </w:rPr>
        <w:t>ervice.getOne(new QueryWrapper&lt;Admin&gt;().eq("ano", a[1]));</w:t>
      </w:r>
      <w:r>
        <w:rPr>
          <w:rFonts w:ascii="宋体" w:eastAsia="宋体" w:hAnsi="宋体" w:cs="宋体"/>
          <w:sz w:val="18"/>
          <w:szCs w:val="18"/>
        </w:rPr>
        <w:br/>
        <w:t>            if (admin==null){</w:t>
      </w:r>
      <w:r>
        <w:rPr>
          <w:rFonts w:ascii="宋体" w:eastAsia="宋体" w:hAnsi="宋体" w:cs="宋体"/>
          <w:sz w:val="18"/>
          <w:szCs w:val="18"/>
        </w:rPr>
        <w:br/>
        <w:t>                throw new UnknownAccountException("</w:t>
      </w:r>
      <w:r>
        <w:rPr>
          <w:rFonts w:ascii="宋体" w:eastAsia="宋体" w:hAnsi="宋体" w:cs="宋体"/>
          <w:sz w:val="18"/>
          <w:szCs w:val="18"/>
        </w:rPr>
        <w:t>账户为空</w:t>
      </w:r>
      <w:r>
        <w:rPr>
          <w:rFonts w:ascii="宋体" w:eastAsia="宋体" w:hAnsi="宋体" w:cs="宋体"/>
          <w:sz w:val="18"/>
          <w:szCs w:val="18"/>
        </w:rPr>
        <w:t>");</w:t>
      </w:r>
      <w:r>
        <w:rPr>
          <w:rFonts w:ascii="宋体" w:eastAsia="宋体" w:hAnsi="宋体" w:cs="宋体"/>
          <w:sz w:val="18"/>
          <w:szCs w:val="18"/>
        </w:rPr>
        <w:br/>
        <w:t>            }</w:t>
      </w:r>
      <w:r>
        <w:rPr>
          <w:rFonts w:ascii="宋体" w:eastAsia="宋体" w:hAnsi="宋体" w:cs="宋体"/>
          <w:sz w:val="18"/>
          <w:szCs w:val="18"/>
        </w:rPr>
        <w:br/>
        <w:t>            AccountProfile profile =  new AccountProfile();</w:t>
      </w:r>
      <w:r>
        <w:rPr>
          <w:rFonts w:ascii="宋体" w:eastAsia="宋体" w:hAnsi="宋体" w:cs="宋体"/>
          <w:sz w:val="18"/>
          <w:szCs w:val="18"/>
        </w:rPr>
        <w:br/>
        <w:t>            profile.setRole(a[0]);</w:t>
      </w:r>
      <w:r>
        <w:rPr>
          <w:rFonts w:ascii="宋体" w:eastAsia="宋体" w:hAnsi="宋体" w:cs="宋体"/>
          <w:sz w:val="18"/>
          <w:szCs w:val="18"/>
        </w:rPr>
        <w:br/>
      </w:r>
      <w:r>
        <w:rPr>
          <w:rFonts w:ascii="宋体" w:eastAsia="宋体" w:hAnsi="宋体" w:cs="宋体"/>
          <w:sz w:val="18"/>
          <w:szCs w:val="18"/>
        </w:rPr>
        <w:t>            profile.setId(Long.parseLong(a[1]));</w:t>
      </w:r>
      <w:r>
        <w:rPr>
          <w:rFonts w:ascii="宋体" w:eastAsia="宋体" w:hAnsi="宋体" w:cs="宋体"/>
          <w:sz w:val="18"/>
          <w:szCs w:val="18"/>
        </w:rPr>
        <w:br/>
      </w:r>
      <w:r>
        <w:rPr>
          <w:rFonts w:ascii="宋体" w:eastAsia="宋体" w:hAnsi="宋体" w:cs="宋体"/>
          <w:sz w:val="18"/>
          <w:szCs w:val="18"/>
        </w:rPr>
        <w:br/>
        <w:t>            return new SimpleAuthenticationInfo(profile,token.getCredentials(),getName());</w:t>
      </w:r>
      <w:r>
        <w:rPr>
          <w:rFonts w:ascii="宋体" w:eastAsia="宋体" w:hAnsi="宋体" w:cs="宋体"/>
          <w:sz w:val="18"/>
          <w:szCs w:val="18"/>
        </w:rPr>
        <w:br/>
        <w:t>        }</w:t>
      </w:r>
      <w:r>
        <w:rPr>
          <w:rFonts w:ascii="宋体" w:eastAsia="宋体" w:hAnsi="宋体" w:cs="宋体"/>
          <w:sz w:val="18"/>
          <w:szCs w:val="18"/>
        </w:rPr>
        <w:br/>
        <w:t>        thr</w:t>
      </w:r>
      <w:bookmarkStart w:id="101" w:name="_GoBack"/>
      <w:bookmarkEnd w:id="101"/>
      <w:r>
        <w:rPr>
          <w:rFonts w:ascii="宋体" w:eastAsia="宋体" w:hAnsi="宋体" w:cs="宋体"/>
          <w:sz w:val="18"/>
          <w:szCs w:val="18"/>
        </w:rPr>
        <w:t>ow new AuthenticationException();</w:t>
      </w:r>
      <w:r>
        <w:rPr>
          <w:rFonts w:ascii="宋体" w:eastAsia="宋体" w:hAnsi="宋体" w:cs="宋体"/>
          <w:sz w:val="18"/>
          <w:szCs w:val="18"/>
        </w:rPr>
        <w:br/>
        <w:t>    }</w:t>
      </w:r>
    </w:p>
    <w:p w:rsidR="007C20AD" w:rsidRDefault="007C20AD">
      <w:pPr>
        <w:ind w:firstLine="420"/>
        <w:rPr>
          <w:rFonts w:ascii="宋体" w:eastAsia="宋体" w:hAnsi="宋体" w:cs="宋体"/>
          <w:sz w:val="18"/>
          <w:szCs w:val="18"/>
        </w:rPr>
      </w:pPr>
    </w:p>
    <w:p w:rsidR="007C20AD" w:rsidRPr="007C20AD" w:rsidRDefault="007C20AD">
      <w:pPr>
        <w:ind w:firstLine="420"/>
        <w:rPr>
          <w:rFonts w:ascii="宋体" w:eastAsia="宋体" w:hAnsi="宋体" w:cs="宋体"/>
          <w:b/>
          <w:sz w:val="18"/>
          <w:szCs w:val="18"/>
        </w:rPr>
      </w:pPr>
      <w:r w:rsidRPr="007C20AD">
        <w:rPr>
          <w:rFonts w:ascii="宋体" w:eastAsia="宋体" w:hAnsi="宋体" w:cs="宋体" w:hint="eastAsia"/>
          <w:b/>
          <w:sz w:val="18"/>
          <w:szCs w:val="18"/>
        </w:rPr>
        <w:t>签字：</w:t>
      </w:r>
    </w:p>
    <w:tbl>
      <w:tblPr>
        <w:tblW w:w="88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1428"/>
        <w:gridCol w:w="2640"/>
        <w:gridCol w:w="1440"/>
        <w:gridCol w:w="3360"/>
      </w:tblGrid>
      <w:tr w:rsidR="007C20AD" w:rsidTr="00D17A9A">
        <w:trPr>
          <w:cantSplit/>
        </w:trPr>
        <w:tc>
          <w:tcPr>
            <w:tcW w:w="4068" w:type="dxa"/>
            <w:gridSpan w:val="2"/>
            <w:tcBorders>
              <w:top w:val="double" w:sz="6" w:space="0" w:color="000000"/>
              <w:bottom w:val="single" w:sz="6" w:space="0" w:color="000000"/>
              <w:right w:val="double" w:sz="6" w:space="0" w:color="000000"/>
            </w:tcBorders>
            <w:vAlign w:val="center"/>
          </w:tcPr>
          <w:p w:rsidR="007C20AD" w:rsidRDefault="007C20AD" w:rsidP="00D17A9A">
            <w:pPr>
              <w:ind w:firstLine="480"/>
              <w:jc w:val="center"/>
              <w:rPr>
                <w:rFonts w:ascii="Times New Roman" w:hAnsi="Times New Roman" w:cs="Times New Roman"/>
                <w:caps/>
                <w:szCs w:val="24"/>
              </w:rPr>
            </w:pPr>
            <w:r>
              <w:rPr>
                <w:rFonts w:ascii="Times New Roman" w:hAnsi="Times New Roman" w:cs="Times New Roman" w:hint="eastAsia"/>
                <w:caps/>
                <w:szCs w:val="24"/>
              </w:rPr>
              <w:t>完成者</w:t>
            </w:r>
          </w:p>
        </w:tc>
        <w:tc>
          <w:tcPr>
            <w:tcW w:w="4800" w:type="dxa"/>
            <w:gridSpan w:val="2"/>
            <w:tcBorders>
              <w:left w:val="nil"/>
            </w:tcBorders>
            <w:vAlign w:val="center"/>
          </w:tcPr>
          <w:p w:rsidR="007C20AD" w:rsidRDefault="007C20AD" w:rsidP="00D17A9A">
            <w:pPr>
              <w:ind w:firstLine="480"/>
              <w:jc w:val="center"/>
              <w:rPr>
                <w:rFonts w:ascii="Times New Roman" w:hAnsi="Times New Roman" w:cs="Times New Roman"/>
                <w:caps/>
                <w:szCs w:val="24"/>
              </w:rPr>
            </w:pPr>
            <w:r>
              <w:rPr>
                <w:rFonts w:ascii="Times New Roman" w:hAnsi="Times New Roman" w:cs="Times New Roman" w:hint="eastAsia"/>
                <w:caps/>
                <w:szCs w:val="24"/>
              </w:rPr>
              <w:t>审核者</w:t>
            </w:r>
          </w:p>
        </w:tc>
      </w:tr>
      <w:tr w:rsidR="007C20AD" w:rsidTr="00D17A9A">
        <w:trPr>
          <w:cantSplit/>
        </w:trPr>
        <w:tc>
          <w:tcPr>
            <w:tcW w:w="1428" w:type="dxa"/>
            <w:tcBorders>
              <w:top w:val="single" w:sz="6" w:space="0" w:color="000000"/>
              <w:bottom w:val="single" w:sz="6" w:space="0" w:color="000000"/>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szCs w:val="24"/>
              </w:rPr>
              <w:t>签署人姓名</w:t>
            </w:r>
          </w:p>
        </w:tc>
        <w:tc>
          <w:tcPr>
            <w:tcW w:w="2640" w:type="dxa"/>
            <w:tcBorders>
              <w:top w:val="single" w:sz="6" w:space="0" w:color="000000"/>
              <w:bottom w:val="single" w:sz="6" w:space="0" w:color="000000"/>
              <w:right w:val="double" w:sz="6" w:space="0" w:color="000000"/>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hint="eastAsia"/>
                <w:szCs w:val="24"/>
              </w:rPr>
              <w:t>胡龙威</w:t>
            </w:r>
          </w:p>
        </w:tc>
        <w:tc>
          <w:tcPr>
            <w:tcW w:w="1440" w:type="dxa"/>
            <w:tcBorders>
              <w:left w:val="nil"/>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szCs w:val="24"/>
              </w:rPr>
              <w:t>签署人姓名</w:t>
            </w:r>
          </w:p>
        </w:tc>
        <w:tc>
          <w:tcPr>
            <w:tcW w:w="3360" w:type="dxa"/>
            <w:tcBorders>
              <w:left w:val="nil"/>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hint="eastAsia"/>
                <w:szCs w:val="24"/>
              </w:rPr>
              <w:t>胡斌</w:t>
            </w:r>
          </w:p>
        </w:tc>
      </w:tr>
      <w:tr w:rsidR="007C20AD" w:rsidTr="00D17A9A">
        <w:trPr>
          <w:cantSplit/>
        </w:trPr>
        <w:tc>
          <w:tcPr>
            <w:tcW w:w="1428" w:type="dxa"/>
            <w:tcBorders>
              <w:top w:val="single" w:sz="6" w:space="0" w:color="000000"/>
              <w:bottom w:val="double" w:sz="6" w:space="0" w:color="000000"/>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szCs w:val="24"/>
              </w:rPr>
              <w:t>签署日期</w:t>
            </w:r>
          </w:p>
        </w:tc>
        <w:tc>
          <w:tcPr>
            <w:tcW w:w="2640" w:type="dxa"/>
            <w:tcBorders>
              <w:top w:val="single" w:sz="6" w:space="0" w:color="000000"/>
              <w:bottom w:val="double" w:sz="6" w:space="0" w:color="000000"/>
              <w:right w:val="double" w:sz="6" w:space="0" w:color="000000"/>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021.06.22</w:t>
            </w:r>
          </w:p>
        </w:tc>
        <w:tc>
          <w:tcPr>
            <w:tcW w:w="1440" w:type="dxa"/>
            <w:tcBorders>
              <w:left w:val="nil"/>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szCs w:val="24"/>
              </w:rPr>
              <w:t>签署日期</w:t>
            </w:r>
          </w:p>
        </w:tc>
        <w:tc>
          <w:tcPr>
            <w:tcW w:w="3360" w:type="dxa"/>
            <w:tcBorders>
              <w:left w:val="nil"/>
            </w:tcBorders>
            <w:vAlign w:val="center"/>
          </w:tcPr>
          <w:p w:rsidR="007C20AD" w:rsidRDefault="007C20AD" w:rsidP="00D17A9A">
            <w:pPr>
              <w:ind w:firstLine="480"/>
              <w:jc w:val="cente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021.06.23</w:t>
            </w:r>
          </w:p>
        </w:tc>
      </w:tr>
    </w:tbl>
    <w:p w:rsidR="007C20AD" w:rsidRDefault="007C20AD">
      <w:pPr>
        <w:ind w:firstLine="420"/>
        <w:rPr>
          <w:rFonts w:ascii="宋体" w:eastAsia="宋体" w:hAnsi="宋体" w:cs="宋体"/>
          <w:b/>
          <w:bCs/>
          <w:sz w:val="18"/>
          <w:szCs w:val="18"/>
        </w:rPr>
      </w:pPr>
    </w:p>
    <w:sectPr w:rsidR="007C20AD">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ED9" w:rsidRDefault="00470ED9">
      <w:pPr>
        <w:spacing w:line="240" w:lineRule="auto"/>
      </w:pPr>
      <w:r>
        <w:separator/>
      </w:r>
    </w:p>
  </w:endnote>
  <w:endnote w:type="continuationSeparator" w:id="0">
    <w:p w:rsidR="00470ED9" w:rsidRDefault="00470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仿宋_GB2312">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F0" w:rsidRDefault="00696EF0">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ED9" w:rsidRDefault="00470ED9">
      <w:pPr>
        <w:spacing w:after="0" w:line="240" w:lineRule="auto"/>
      </w:pPr>
      <w:r>
        <w:separator/>
      </w:r>
    </w:p>
  </w:footnote>
  <w:footnote w:type="continuationSeparator" w:id="0">
    <w:p w:rsidR="00470ED9" w:rsidRDefault="0047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EF0" w:rsidRDefault="00470ED9">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6E90F1DB" id="Line 2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1"/>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1"/>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1"/>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1"/>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1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1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1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1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1"/>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10"/>
      <w:lvlText w:val=""/>
      <w:lvlJc w:val="left"/>
      <w:pPr>
        <w:tabs>
          <w:tab w:val="left" w:pos="360"/>
        </w:tabs>
        <w:ind w:left="360" w:hangingChars="200" w:hanging="360"/>
      </w:pPr>
      <w:rPr>
        <w:rFonts w:ascii="Wingdings" w:hAnsi="Wingdings" w:hint="default"/>
      </w:rPr>
    </w:lvl>
  </w:abstractNum>
  <w:abstractNum w:abstractNumId="10" w15:restartNumberingAfterBreak="0">
    <w:nsid w:val="01CA4ECD"/>
    <w:multiLevelType w:val="multilevel"/>
    <w:tmpl w:val="01CA4ECD"/>
    <w:lvl w:ilvl="0">
      <w:start w:val="1"/>
      <w:numFmt w:val="bullet"/>
      <w:pStyle w:val="a"/>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1" w15:restartNumberingAfterBreak="0">
    <w:nsid w:val="426D1218"/>
    <w:multiLevelType w:val="singleLevel"/>
    <w:tmpl w:val="426D1218"/>
    <w:lvl w:ilvl="0">
      <w:start w:val="1"/>
      <w:numFmt w:val="bullet"/>
      <w:pStyle w:val="11"/>
      <w:lvlText w:val=""/>
      <w:lvlJc w:val="left"/>
      <w:pPr>
        <w:tabs>
          <w:tab w:val="left" w:pos="425"/>
        </w:tabs>
        <w:ind w:left="425" w:hanging="425"/>
      </w:pPr>
      <w:rPr>
        <w:rFonts w:ascii="Wingdings" w:hAnsi="Wingdings" w:hint="default"/>
      </w:rPr>
    </w:lvl>
  </w:abstractNum>
  <w:abstractNum w:abstractNumId="12" w15:restartNumberingAfterBreak="0">
    <w:nsid w:val="64705128"/>
    <w:multiLevelType w:val="singleLevel"/>
    <w:tmpl w:val="64705128"/>
    <w:lvl w:ilvl="0">
      <w:start w:val="3"/>
      <w:numFmt w:val="decimal"/>
      <w:suff w:val="nothing"/>
      <w:lvlText w:val="%1、"/>
      <w:lvlJc w:val="left"/>
    </w:lvl>
  </w:abstractNum>
  <w:abstractNum w:abstractNumId="13" w15:restartNumberingAfterBreak="0">
    <w:nsid w:val="7089025E"/>
    <w:multiLevelType w:val="singleLevel"/>
    <w:tmpl w:val="7089025E"/>
    <w:lvl w:ilvl="0">
      <w:start w:val="1"/>
      <w:numFmt w:val="lowerLetter"/>
      <w:pStyle w:val="3"/>
      <w:lvlText w:val="%1. "/>
      <w:legacy w:legacy="1" w:legacySpace="0" w:legacyIndent="425"/>
      <w:lvlJc w:val="left"/>
      <w:pPr>
        <w:ind w:left="1685" w:hanging="425"/>
      </w:pPr>
      <w:rPr>
        <w:b w:val="0"/>
        <w:i w:val="0"/>
        <w:sz w:val="24"/>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97"/>
    <w:rsid w:val="00007432"/>
    <w:rsid w:val="00007923"/>
    <w:rsid w:val="00017275"/>
    <w:rsid w:val="0006073B"/>
    <w:rsid w:val="00090036"/>
    <w:rsid w:val="000F0FCA"/>
    <w:rsid w:val="00110642"/>
    <w:rsid w:val="001737C5"/>
    <w:rsid w:val="001934AE"/>
    <w:rsid w:val="002978F9"/>
    <w:rsid w:val="002F1B1A"/>
    <w:rsid w:val="003336F6"/>
    <w:rsid w:val="003E6121"/>
    <w:rsid w:val="00407797"/>
    <w:rsid w:val="004472B4"/>
    <w:rsid w:val="00470ED9"/>
    <w:rsid w:val="004B07F9"/>
    <w:rsid w:val="004F13BA"/>
    <w:rsid w:val="0053176D"/>
    <w:rsid w:val="00547BB8"/>
    <w:rsid w:val="005516AC"/>
    <w:rsid w:val="005C60D6"/>
    <w:rsid w:val="00603EDF"/>
    <w:rsid w:val="006661FF"/>
    <w:rsid w:val="00696EF0"/>
    <w:rsid w:val="006E3045"/>
    <w:rsid w:val="006E6724"/>
    <w:rsid w:val="007B780B"/>
    <w:rsid w:val="007C20AD"/>
    <w:rsid w:val="007D72DC"/>
    <w:rsid w:val="00877865"/>
    <w:rsid w:val="008E6632"/>
    <w:rsid w:val="0090361B"/>
    <w:rsid w:val="00917A0D"/>
    <w:rsid w:val="00960DFF"/>
    <w:rsid w:val="00964201"/>
    <w:rsid w:val="00991DA1"/>
    <w:rsid w:val="00995F47"/>
    <w:rsid w:val="00A249FF"/>
    <w:rsid w:val="00A26FD3"/>
    <w:rsid w:val="00A37A5B"/>
    <w:rsid w:val="00A51D0C"/>
    <w:rsid w:val="00B347A5"/>
    <w:rsid w:val="00B75E26"/>
    <w:rsid w:val="00B76644"/>
    <w:rsid w:val="00CB4BFF"/>
    <w:rsid w:val="00D35192"/>
    <w:rsid w:val="00D60252"/>
    <w:rsid w:val="00DB677F"/>
    <w:rsid w:val="00E07CDA"/>
    <w:rsid w:val="00E71DC7"/>
    <w:rsid w:val="00EE387E"/>
    <w:rsid w:val="00EF11EB"/>
    <w:rsid w:val="00EF67D6"/>
    <w:rsid w:val="00FD0282"/>
    <w:rsid w:val="00FE1B43"/>
    <w:rsid w:val="01EE2895"/>
    <w:rsid w:val="02D074F4"/>
    <w:rsid w:val="0E1124B8"/>
    <w:rsid w:val="0F3C40DE"/>
    <w:rsid w:val="10211E58"/>
    <w:rsid w:val="125B12AF"/>
    <w:rsid w:val="147C69D2"/>
    <w:rsid w:val="14AC051B"/>
    <w:rsid w:val="174476E3"/>
    <w:rsid w:val="17933EE0"/>
    <w:rsid w:val="1A6E7053"/>
    <w:rsid w:val="1EF003A3"/>
    <w:rsid w:val="20794D02"/>
    <w:rsid w:val="269C43C9"/>
    <w:rsid w:val="291603BC"/>
    <w:rsid w:val="3CDC1097"/>
    <w:rsid w:val="3FCB3022"/>
    <w:rsid w:val="43112221"/>
    <w:rsid w:val="4B937B8F"/>
    <w:rsid w:val="4BDE0314"/>
    <w:rsid w:val="50673F7A"/>
    <w:rsid w:val="509778D2"/>
    <w:rsid w:val="524A3FC7"/>
    <w:rsid w:val="52A50E9D"/>
    <w:rsid w:val="550A4B26"/>
    <w:rsid w:val="59195CB2"/>
    <w:rsid w:val="5EB34558"/>
    <w:rsid w:val="61445A9F"/>
    <w:rsid w:val="62D53894"/>
    <w:rsid w:val="62EF4FEA"/>
    <w:rsid w:val="6A086109"/>
    <w:rsid w:val="6D8A1777"/>
    <w:rsid w:val="73F3605C"/>
    <w:rsid w:val="744372C0"/>
    <w:rsid w:val="7453246C"/>
    <w:rsid w:val="77C578B0"/>
    <w:rsid w:val="78137B52"/>
    <w:rsid w:val="79451C1F"/>
    <w:rsid w:val="7C8468ED"/>
    <w:rsid w:val="7D6938D2"/>
    <w:rsid w:val="7D9E4E8A"/>
    <w:rsid w:val="7FE1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451BC6"/>
  <w15:docId w15:val="{456AC7D4-BAE5-479D-9399-321C45D5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unhideWhenUsed="1"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unhideWhenUsed="1" w:qFormat="1"/>
    <w:lsdException w:name="List Number" w:uiPriority="0" w:unhideWhenUsed="1" w:qFormat="1"/>
    <w:lsdException w:name="List 2" w:semiHidden="1" w:unhideWhenUsed="1"/>
    <w:lsdException w:name="List 3" w:uiPriority="0" w:unhideWhenUsed="1" w:qFormat="1"/>
    <w:lsdException w:name="List 4" w:semiHidden="1" w:unhideWhenUsed="1"/>
    <w:lsdException w:name="List 5" w:semiHidden="1" w:unhideWhenUsed="1"/>
    <w:lsdException w:name="List Bullet 2" w:uiPriority="0" w:unhideWhenUsed="1" w:qFormat="1"/>
    <w:lsdException w:name="List Bullet 3" w:uiPriority="0" w:unhideWhenUsed="1" w:qFormat="1"/>
    <w:lsdException w:name="List Bullet 4" w:uiPriority="0" w:unhideWhenUsed="1" w:qFormat="1"/>
    <w:lsdException w:name="List Bullet 5" w:uiPriority="0" w:unhideWhenUsed="1" w:qFormat="1"/>
    <w:lsdException w:name="List Number 2" w:uiPriority="0" w:unhideWhenUsed="1" w:qFormat="1"/>
    <w:lsdException w:name="List Number 3" w:uiPriority="0" w:unhideWhenUsed="1" w:qFormat="1"/>
    <w:lsdException w:name="List Number 4" w:uiPriority="0" w:unhideWhenUsed="1" w:qFormat="1"/>
    <w:lsdException w:name="List Number 5"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unhideWhenUsed="1" w:qFormat="1"/>
    <w:lsdException w:name="Body Text Indent 2" w:uiPriority="0" w:unhideWhenUsed="1" w:qFormat="1"/>
    <w:lsdException w:name="Body Text Indent 3" w:uiPriority="0" w:unhideWhenUsed="1"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200" w:line="276" w:lineRule="auto"/>
    </w:pPr>
    <w:rPr>
      <w:rFonts w:asciiTheme="minorHAnsi" w:eastAsiaTheme="minorEastAsia" w:hAnsiTheme="minorHAnsi" w:cstheme="minorBidi"/>
      <w:sz w:val="22"/>
      <w:szCs w:val="22"/>
    </w:rPr>
  </w:style>
  <w:style w:type="paragraph" w:styleId="12">
    <w:name w:val="heading 1"/>
    <w:basedOn w:val="a0"/>
    <w:next w:val="a0"/>
    <w:link w:val="13"/>
    <w:uiPriority w:val="9"/>
    <w:qFormat/>
    <w:pPr>
      <w:keepNext/>
      <w:keepLines/>
      <w:spacing w:before="340" w:after="330" w:line="578" w:lineRule="auto"/>
      <w:outlineLvl w:val="0"/>
    </w:pPr>
    <w:rPr>
      <w:rFonts w:ascii="Cambria" w:eastAsia="宋体" w:hAnsi="Cambria" w:cs="Times New Roman"/>
      <w:b/>
      <w:bCs/>
      <w:color w:val="365F91"/>
      <w:sz w:val="28"/>
      <w:szCs w:val="28"/>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eastAsia="宋体" w:hAnsi="Cambria" w:cs="Times New Roman"/>
      <w:b/>
      <w:bCs/>
      <w:color w:val="4F81BD"/>
      <w:sz w:val="26"/>
      <w:szCs w:val="26"/>
    </w:rPr>
  </w:style>
  <w:style w:type="paragraph" w:styleId="30">
    <w:name w:val="heading 3"/>
    <w:basedOn w:val="a0"/>
    <w:next w:val="a0"/>
    <w:link w:val="32"/>
    <w:uiPriority w:val="9"/>
    <w:unhideWhenUsed/>
    <w:qFormat/>
    <w:pPr>
      <w:keepNext/>
      <w:keepLines/>
      <w:spacing w:before="260" w:after="260" w:line="416" w:lineRule="auto"/>
      <w:outlineLvl w:val="2"/>
    </w:pPr>
    <w:rPr>
      <w:rFonts w:ascii="Cambria" w:eastAsia="宋体" w:hAnsi="Cambria" w:cs="Times New Roman"/>
      <w:b/>
      <w:bCs/>
      <w:color w:val="4F81BD"/>
    </w:rPr>
  </w:style>
  <w:style w:type="paragraph" w:styleId="4">
    <w:name w:val="heading 4"/>
    <w:basedOn w:val="a0"/>
    <w:next w:val="a0"/>
    <w:link w:val="40"/>
    <w:uiPriority w:val="9"/>
    <w:unhideWhenUsed/>
    <w:qFormat/>
    <w:pPr>
      <w:keepNext/>
      <w:keepLines/>
      <w:spacing w:before="280" w:after="290" w:line="376" w:lineRule="auto"/>
      <w:outlineLvl w:val="3"/>
    </w:pPr>
    <w:rPr>
      <w:rFonts w:ascii="Cambria" w:eastAsia="宋体" w:hAnsi="Cambria" w:cs="Times New Roman"/>
      <w:b/>
      <w:bCs/>
      <w:i/>
      <w:iCs/>
      <w:color w:val="4F81BD"/>
    </w:rPr>
  </w:style>
  <w:style w:type="paragraph" w:styleId="5">
    <w:name w:val="heading 5"/>
    <w:basedOn w:val="a0"/>
    <w:next w:val="a0"/>
    <w:link w:val="50"/>
    <w:uiPriority w:val="9"/>
    <w:unhideWhenUsed/>
    <w:qFormat/>
    <w:pPr>
      <w:keepNext/>
      <w:keepLines/>
      <w:spacing w:before="280" w:after="290" w:line="376" w:lineRule="auto"/>
      <w:outlineLvl w:val="4"/>
    </w:pPr>
    <w:rPr>
      <w:rFonts w:ascii="Cambria" w:eastAsia="宋体" w:hAnsi="Cambria" w:cs="Times New Roman"/>
      <w:color w:val="243F60"/>
    </w:rPr>
  </w:style>
  <w:style w:type="paragraph" w:styleId="6">
    <w:name w:val="heading 6"/>
    <w:basedOn w:val="a0"/>
    <w:next w:val="a0"/>
    <w:link w:val="60"/>
    <w:uiPriority w:val="9"/>
    <w:unhideWhenUsed/>
    <w:qFormat/>
    <w:pPr>
      <w:keepNext/>
      <w:keepLines/>
      <w:spacing w:before="240" w:after="64" w:line="320" w:lineRule="auto"/>
      <w:outlineLvl w:val="5"/>
    </w:pPr>
    <w:rPr>
      <w:rFonts w:ascii="Cambria" w:eastAsia="宋体" w:hAnsi="Cambria" w:cs="Times New Roman"/>
      <w:i/>
      <w:iCs/>
      <w:color w:val="243F60"/>
    </w:rPr>
  </w:style>
  <w:style w:type="paragraph" w:styleId="7">
    <w:name w:val="heading 7"/>
    <w:basedOn w:val="a0"/>
    <w:next w:val="a0"/>
    <w:link w:val="70"/>
    <w:uiPriority w:val="9"/>
    <w:unhideWhenUsed/>
    <w:qFormat/>
    <w:pPr>
      <w:keepNext/>
      <w:keepLines/>
      <w:spacing w:before="240" w:after="64" w:line="320" w:lineRule="auto"/>
      <w:outlineLvl w:val="6"/>
    </w:pPr>
    <w:rPr>
      <w:rFonts w:ascii="Cambria" w:eastAsia="宋体" w:hAnsi="Cambria" w:cs="Times New Roman"/>
      <w:i/>
      <w:iCs/>
      <w:color w:val="404040"/>
    </w:rPr>
  </w:style>
  <w:style w:type="paragraph" w:styleId="8">
    <w:name w:val="heading 8"/>
    <w:basedOn w:val="a0"/>
    <w:next w:val="a0"/>
    <w:link w:val="80"/>
    <w:uiPriority w:val="9"/>
    <w:unhideWhenUsed/>
    <w:qFormat/>
    <w:pPr>
      <w:keepNext/>
      <w:keepLines/>
      <w:spacing w:before="240" w:after="64" w:line="320" w:lineRule="auto"/>
      <w:outlineLvl w:val="7"/>
    </w:pPr>
    <w:rPr>
      <w:rFonts w:ascii="Cambria" w:eastAsia="宋体" w:hAnsi="Cambria" w:cs="Times New Roman"/>
      <w:color w:val="4F81BD"/>
      <w:sz w:val="20"/>
      <w:szCs w:val="20"/>
    </w:rPr>
  </w:style>
  <w:style w:type="paragraph" w:styleId="9">
    <w:name w:val="heading 9"/>
    <w:basedOn w:val="a0"/>
    <w:next w:val="a0"/>
    <w:link w:val="90"/>
    <w:uiPriority w:val="9"/>
    <w:unhideWhenUsed/>
    <w:qFormat/>
    <w:pPr>
      <w:keepNext/>
      <w:keepLines/>
      <w:spacing w:before="240" w:after="64" w:line="320" w:lineRule="auto"/>
      <w:outlineLvl w:val="8"/>
    </w:pPr>
    <w:rPr>
      <w:rFonts w:ascii="Cambria" w:eastAsia="宋体"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3">
    <w:name w:val="List 3"/>
    <w:basedOn w:val="a0"/>
    <w:unhideWhenUsed/>
    <w:qFormat/>
    <w:pPr>
      <w:ind w:leftChars="400" w:left="100" w:hangingChars="200" w:hanging="200"/>
      <w:contextualSpacing/>
    </w:pPr>
  </w:style>
  <w:style w:type="paragraph" w:styleId="71">
    <w:name w:val="toc 7"/>
    <w:basedOn w:val="a0"/>
    <w:next w:val="a0"/>
    <w:uiPriority w:val="39"/>
    <w:qFormat/>
    <w:pPr>
      <w:adjustRightInd w:val="0"/>
      <w:spacing w:line="312" w:lineRule="atLeast"/>
      <w:ind w:left="1440"/>
      <w:textAlignment w:val="baseline"/>
    </w:pPr>
    <w:rPr>
      <w:sz w:val="18"/>
      <w:szCs w:val="20"/>
    </w:rPr>
  </w:style>
  <w:style w:type="paragraph" w:styleId="22">
    <w:name w:val="List Number 2"/>
    <w:basedOn w:val="a0"/>
    <w:unhideWhenUsed/>
    <w:qFormat/>
    <w:pPr>
      <w:tabs>
        <w:tab w:val="left" w:pos="360"/>
      </w:tabs>
      <w:ind w:left="360" w:hangingChars="200" w:hanging="360"/>
      <w:contextualSpacing/>
    </w:pPr>
  </w:style>
  <w:style w:type="paragraph" w:styleId="42">
    <w:name w:val="List Bullet 4"/>
    <w:basedOn w:val="a0"/>
    <w:unhideWhenUsed/>
    <w:qFormat/>
    <w:pPr>
      <w:tabs>
        <w:tab w:val="left" w:pos="1200"/>
      </w:tabs>
      <w:ind w:leftChars="400" w:left="1200" w:hangingChars="200" w:hanging="360"/>
      <w:contextualSpacing/>
    </w:pPr>
  </w:style>
  <w:style w:type="paragraph" w:styleId="a">
    <w:name w:val="List Number"/>
    <w:basedOn w:val="a0"/>
    <w:unhideWhenUsed/>
    <w:qFormat/>
    <w:pPr>
      <w:numPr>
        <w:numId w:val="1"/>
      </w:numPr>
      <w:contextualSpacing/>
    </w:pPr>
  </w:style>
  <w:style w:type="paragraph" w:styleId="a4">
    <w:name w:val="Normal Indent"/>
    <w:basedOn w:val="a0"/>
    <w:unhideWhenUsed/>
    <w:qFormat/>
    <w:pPr>
      <w:ind w:firstLineChars="200" w:firstLine="420"/>
    </w:pPr>
  </w:style>
  <w:style w:type="paragraph" w:styleId="a5">
    <w:name w:val="caption"/>
    <w:basedOn w:val="a0"/>
    <w:next w:val="a0"/>
    <w:uiPriority w:val="35"/>
    <w:unhideWhenUsed/>
    <w:qFormat/>
    <w:pPr>
      <w:spacing w:line="240" w:lineRule="auto"/>
    </w:pPr>
    <w:rPr>
      <w:b/>
      <w:bCs/>
      <w:color w:val="5B9BD5" w:themeColor="accent1"/>
      <w:sz w:val="18"/>
      <w:szCs w:val="18"/>
    </w:rPr>
  </w:style>
  <w:style w:type="paragraph" w:styleId="a6">
    <w:name w:val="List Bullet"/>
    <w:basedOn w:val="a0"/>
    <w:unhideWhenUsed/>
    <w:qFormat/>
    <w:pPr>
      <w:tabs>
        <w:tab w:val="left" w:pos="2040"/>
      </w:tabs>
      <w:ind w:leftChars="800" w:left="2040" w:hangingChars="200" w:hanging="360"/>
      <w:contextualSpacing/>
    </w:pPr>
  </w:style>
  <w:style w:type="paragraph" w:styleId="a7">
    <w:name w:val="Document Map"/>
    <w:basedOn w:val="a0"/>
    <w:link w:val="a8"/>
    <w:uiPriority w:val="99"/>
    <w:semiHidden/>
    <w:unhideWhenUsed/>
    <w:qFormat/>
    <w:rPr>
      <w:rFonts w:ascii="Microsoft YaHei UI" w:eastAsia="Microsoft YaHei UI"/>
      <w:sz w:val="18"/>
      <w:szCs w:val="18"/>
    </w:rPr>
  </w:style>
  <w:style w:type="paragraph" w:styleId="a9">
    <w:name w:val="annotation text"/>
    <w:basedOn w:val="a0"/>
    <w:link w:val="aa"/>
    <w:uiPriority w:val="99"/>
    <w:semiHidden/>
    <w:unhideWhenUsed/>
    <w:qFormat/>
  </w:style>
  <w:style w:type="paragraph" w:styleId="34">
    <w:name w:val="Body Text 3"/>
    <w:basedOn w:val="a0"/>
    <w:link w:val="35"/>
    <w:unhideWhenUsed/>
    <w:qFormat/>
    <w:pPr>
      <w:spacing w:after="120"/>
    </w:pPr>
    <w:rPr>
      <w:sz w:val="16"/>
      <w:szCs w:val="16"/>
    </w:rPr>
  </w:style>
  <w:style w:type="paragraph" w:styleId="36">
    <w:name w:val="List Bullet 3"/>
    <w:basedOn w:val="a0"/>
    <w:unhideWhenUsed/>
    <w:qFormat/>
    <w:pPr>
      <w:tabs>
        <w:tab w:val="left" w:pos="780"/>
      </w:tabs>
      <w:ind w:leftChars="200" w:left="780" w:hangingChars="200" w:hanging="360"/>
      <w:contextualSpacing/>
    </w:pPr>
  </w:style>
  <w:style w:type="paragraph" w:styleId="ab">
    <w:name w:val="Body Text"/>
    <w:basedOn w:val="a0"/>
    <w:link w:val="ac"/>
    <w:unhideWhenUsed/>
    <w:qFormat/>
    <w:pPr>
      <w:spacing w:after="120"/>
    </w:pPr>
  </w:style>
  <w:style w:type="paragraph" w:styleId="ad">
    <w:name w:val="Body Text Indent"/>
    <w:basedOn w:val="a0"/>
    <w:link w:val="ae"/>
    <w:unhideWhenUsed/>
    <w:qFormat/>
    <w:pPr>
      <w:spacing w:after="120"/>
      <w:ind w:leftChars="200" w:left="420"/>
    </w:pPr>
  </w:style>
  <w:style w:type="paragraph" w:styleId="37">
    <w:name w:val="List Number 3"/>
    <w:basedOn w:val="a0"/>
    <w:unhideWhenUsed/>
    <w:qFormat/>
    <w:pPr>
      <w:tabs>
        <w:tab w:val="left" w:pos="780"/>
      </w:tabs>
      <w:ind w:leftChars="200" w:left="780" w:hangingChars="200" w:hanging="360"/>
      <w:contextualSpacing/>
    </w:pPr>
  </w:style>
  <w:style w:type="paragraph" w:styleId="23">
    <w:name w:val="List Bullet 2"/>
    <w:basedOn w:val="a0"/>
    <w:unhideWhenUsed/>
    <w:qFormat/>
    <w:pPr>
      <w:tabs>
        <w:tab w:val="left" w:pos="360"/>
      </w:tabs>
      <w:ind w:left="360" w:hangingChars="200" w:hanging="360"/>
      <w:contextualSpacing/>
    </w:pPr>
  </w:style>
  <w:style w:type="paragraph" w:styleId="52">
    <w:name w:val="toc 5"/>
    <w:basedOn w:val="a0"/>
    <w:next w:val="a0"/>
    <w:uiPriority w:val="39"/>
    <w:qFormat/>
    <w:pPr>
      <w:ind w:leftChars="800" w:left="1680"/>
    </w:pPr>
    <w:rPr>
      <w:sz w:val="21"/>
    </w:rPr>
  </w:style>
  <w:style w:type="paragraph" w:styleId="38">
    <w:name w:val="toc 3"/>
    <w:basedOn w:val="a0"/>
    <w:next w:val="a0"/>
    <w:uiPriority w:val="39"/>
    <w:qFormat/>
    <w:pPr>
      <w:ind w:leftChars="400" w:left="840"/>
    </w:pPr>
  </w:style>
  <w:style w:type="paragraph" w:styleId="53">
    <w:name w:val="List Bullet 5"/>
    <w:basedOn w:val="a0"/>
    <w:unhideWhenUsed/>
    <w:qFormat/>
    <w:pPr>
      <w:tabs>
        <w:tab w:val="left" w:pos="1620"/>
      </w:tabs>
      <w:ind w:leftChars="600" w:left="1620" w:hangingChars="200" w:hanging="360"/>
      <w:contextualSpacing/>
    </w:pPr>
  </w:style>
  <w:style w:type="paragraph" w:styleId="43">
    <w:name w:val="List Number 4"/>
    <w:basedOn w:val="a0"/>
    <w:unhideWhenUsed/>
    <w:qFormat/>
    <w:pPr>
      <w:tabs>
        <w:tab w:val="left" w:pos="1200"/>
      </w:tabs>
      <w:ind w:leftChars="400" w:left="1200" w:hangingChars="200" w:hanging="360"/>
      <w:contextualSpacing/>
    </w:pPr>
  </w:style>
  <w:style w:type="paragraph" w:styleId="81">
    <w:name w:val="toc 8"/>
    <w:basedOn w:val="a0"/>
    <w:next w:val="a0"/>
    <w:uiPriority w:val="39"/>
    <w:qFormat/>
    <w:pPr>
      <w:ind w:leftChars="1400" w:left="2940"/>
    </w:pPr>
    <w:rPr>
      <w:sz w:val="21"/>
    </w:rPr>
  </w:style>
  <w:style w:type="paragraph" w:styleId="24">
    <w:name w:val="Body Text Indent 2"/>
    <w:basedOn w:val="a0"/>
    <w:link w:val="25"/>
    <w:unhideWhenUsed/>
    <w:qFormat/>
    <w:pPr>
      <w:spacing w:after="120" w:line="480" w:lineRule="auto"/>
      <w:ind w:leftChars="200" w:left="420"/>
    </w:pPr>
  </w:style>
  <w:style w:type="paragraph" w:styleId="af">
    <w:name w:val="Balloon Text"/>
    <w:basedOn w:val="a0"/>
    <w:link w:val="af0"/>
    <w:unhideWhenUsed/>
    <w:qFormat/>
    <w:rPr>
      <w:sz w:val="18"/>
      <w:szCs w:val="18"/>
    </w:rPr>
  </w:style>
  <w:style w:type="paragraph" w:styleId="af1">
    <w:name w:val="footer"/>
    <w:basedOn w:val="a0"/>
    <w:link w:val="af2"/>
    <w:uiPriority w:val="99"/>
    <w:unhideWhenUsed/>
    <w:qFormat/>
    <w:pPr>
      <w:tabs>
        <w:tab w:val="center" w:pos="4153"/>
        <w:tab w:val="right" w:pos="8306"/>
      </w:tabs>
      <w:snapToGrid w:val="0"/>
    </w:pPr>
    <w:rPr>
      <w:sz w:val="18"/>
      <w:szCs w:val="18"/>
    </w:rPr>
  </w:style>
  <w:style w:type="paragraph" w:styleId="af3">
    <w:name w:val="header"/>
    <w:basedOn w:val="a0"/>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14">
    <w:name w:val="toc 1"/>
    <w:basedOn w:val="a0"/>
    <w:next w:val="a0"/>
    <w:uiPriority w:val="39"/>
    <w:qFormat/>
    <w:pPr>
      <w:tabs>
        <w:tab w:val="right" w:leader="dot" w:pos="8296"/>
      </w:tabs>
      <w:jc w:val="center"/>
    </w:pPr>
  </w:style>
  <w:style w:type="paragraph" w:styleId="44">
    <w:name w:val="toc 4"/>
    <w:basedOn w:val="a0"/>
    <w:next w:val="a0"/>
    <w:uiPriority w:val="39"/>
    <w:qFormat/>
    <w:pPr>
      <w:ind w:leftChars="600" w:left="1260"/>
    </w:pPr>
    <w:rPr>
      <w:sz w:val="21"/>
    </w:rPr>
  </w:style>
  <w:style w:type="paragraph" w:styleId="af5">
    <w:name w:val="index heading"/>
    <w:basedOn w:val="a0"/>
    <w:next w:val="a0"/>
    <w:semiHidden/>
    <w:qFormat/>
  </w:style>
  <w:style w:type="paragraph" w:styleId="af6">
    <w:name w:val="Subtitle"/>
    <w:basedOn w:val="a0"/>
    <w:next w:val="a0"/>
    <w:link w:val="af7"/>
    <w:uiPriority w:val="11"/>
    <w:qFormat/>
    <w:pPr>
      <w:spacing w:before="240" w:after="60" w:line="312" w:lineRule="auto"/>
      <w:jc w:val="center"/>
      <w:outlineLvl w:val="1"/>
    </w:pPr>
    <w:rPr>
      <w:rFonts w:ascii="Cambria" w:eastAsia="宋体" w:hAnsi="Cambria" w:cs="Times New Roman"/>
      <w:i/>
      <w:iCs/>
      <w:color w:val="4F81BD"/>
      <w:spacing w:val="15"/>
      <w:sz w:val="24"/>
      <w:szCs w:val="24"/>
    </w:rPr>
  </w:style>
  <w:style w:type="paragraph" w:styleId="54">
    <w:name w:val="List Number 5"/>
    <w:basedOn w:val="a0"/>
    <w:unhideWhenUsed/>
    <w:qFormat/>
    <w:pPr>
      <w:tabs>
        <w:tab w:val="left" w:pos="1620"/>
      </w:tabs>
      <w:ind w:leftChars="600" w:left="1620" w:hangingChars="200" w:hanging="360"/>
      <w:contextualSpacing/>
    </w:pPr>
  </w:style>
  <w:style w:type="paragraph" w:styleId="61">
    <w:name w:val="toc 6"/>
    <w:basedOn w:val="a0"/>
    <w:next w:val="a0"/>
    <w:uiPriority w:val="39"/>
    <w:qFormat/>
    <w:pPr>
      <w:ind w:leftChars="1000" w:left="2100"/>
    </w:pPr>
    <w:rPr>
      <w:sz w:val="21"/>
    </w:rPr>
  </w:style>
  <w:style w:type="paragraph" w:styleId="39">
    <w:name w:val="Body Text Indent 3"/>
    <w:basedOn w:val="a0"/>
    <w:link w:val="3a"/>
    <w:unhideWhenUsed/>
    <w:qFormat/>
    <w:pPr>
      <w:spacing w:after="120"/>
      <w:ind w:leftChars="200" w:left="420"/>
    </w:pPr>
    <w:rPr>
      <w:sz w:val="16"/>
      <w:szCs w:val="16"/>
    </w:rPr>
  </w:style>
  <w:style w:type="paragraph" w:styleId="26">
    <w:name w:val="toc 2"/>
    <w:basedOn w:val="a0"/>
    <w:next w:val="a0"/>
    <w:uiPriority w:val="39"/>
    <w:qFormat/>
    <w:pPr>
      <w:ind w:leftChars="200" w:left="420"/>
    </w:pPr>
  </w:style>
  <w:style w:type="paragraph" w:styleId="91">
    <w:name w:val="toc 9"/>
    <w:basedOn w:val="a0"/>
    <w:next w:val="a0"/>
    <w:uiPriority w:val="39"/>
    <w:qFormat/>
    <w:pPr>
      <w:ind w:leftChars="1600" w:left="3360"/>
    </w:pPr>
    <w:rPr>
      <w:sz w:val="21"/>
    </w:rPr>
  </w:style>
  <w:style w:type="paragraph" w:styleId="HTML">
    <w:name w:val="HTML Preformatted"/>
    <w:basedOn w:val="a0"/>
    <w:link w:val="HTML0"/>
    <w:unhideWhenUsed/>
    <w:qFormat/>
    <w:rPr>
      <w:rFonts w:ascii="Courier New" w:hAnsi="Courier New" w:cs="Courier New"/>
      <w:sz w:val="20"/>
      <w:szCs w:val="20"/>
    </w:rPr>
  </w:style>
  <w:style w:type="paragraph" w:styleId="15">
    <w:name w:val="index 1"/>
    <w:basedOn w:val="a0"/>
    <w:next w:val="a0"/>
    <w:semiHidden/>
    <w:unhideWhenUsed/>
    <w:qFormat/>
  </w:style>
  <w:style w:type="paragraph" w:styleId="af8">
    <w:name w:val="Title"/>
    <w:basedOn w:val="a0"/>
    <w:next w:val="a0"/>
    <w:link w:val="af9"/>
    <w:uiPriority w:val="10"/>
    <w:qFormat/>
    <w:pPr>
      <w:spacing w:before="240" w:after="60"/>
      <w:jc w:val="center"/>
      <w:outlineLvl w:val="0"/>
    </w:pPr>
    <w:rPr>
      <w:rFonts w:ascii="Cambria" w:eastAsia="宋体" w:hAnsi="Cambria" w:cs="Times New Roman"/>
      <w:color w:val="17365D"/>
      <w:spacing w:val="5"/>
      <w:kern w:val="28"/>
      <w:sz w:val="52"/>
      <w:szCs w:val="52"/>
    </w:rPr>
  </w:style>
  <w:style w:type="paragraph" w:styleId="afa">
    <w:name w:val="annotation subject"/>
    <w:basedOn w:val="a9"/>
    <w:next w:val="a9"/>
    <w:link w:val="afb"/>
    <w:uiPriority w:val="99"/>
    <w:semiHidden/>
    <w:unhideWhenUsed/>
    <w:qFormat/>
    <w:rPr>
      <w:b/>
      <w:bCs/>
    </w:rPr>
  </w:style>
  <w:style w:type="table" w:styleId="afc">
    <w:name w:val="Table Grid"/>
    <w:basedOn w:val="a2"/>
    <w:qFormat/>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bCs/>
    </w:rPr>
  </w:style>
  <w:style w:type="character" w:styleId="afe">
    <w:name w:val="page number"/>
    <w:basedOn w:val="a1"/>
    <w:qFormat/>
  </w:style>
  <w:style w:type="character" w:styleId="aff">
    <w:name w:val="Emphasis"/>
    <w:basedOn w:val="a1"/>
    <w:uiPriority w:val="20"/>
    <w:qFormat/>
    <w:rPr>
      <w:i/>
      <w:iCs/>
    </w:rPr>
  </w:style>
  <w:style w:type="character" w:styleId="aff0">
    <w:name w:val="Hyperlink"/>
    <w:uiPriority w:val="99"/>
    <w:qFormat/>
    <w:rPr>
      <w:color w:val="0000FF"/>
      <w:u w:val="single"/>
    </w:rPr>
  </w:style>
  <w:style w:type="character" w:styleId="aff1">
    <w:name w:val="annotation reference"/>
    <w:basedOn w:val="a1"/>
    <w:uiPriority w:val="99"/>
    <w:semiHidden/>
    <w:unhideWhenUsed/>
    <w:qFormat/>
    <w:rPr>
      <w:sz w:val="21"/>
      <w:szCs w:val="21"/>
    </w:rPr>
  </w:style>
  <w:style w:type="paragraph" w:customStyle="1" w:styleId="H171">
    <w:name w:val="H171"/>
    <w:basedOn w:val="a0"/>
    <w:next w:val="a0"/>
    <w:uiPriority w:val="9"/>
    <w:qFormat/>
    <w:pPr>
      <w:keepNext/>
      <w:keepLines/>
      <w:spacing w:before="480"/>
      <w:outlineLvl w:val="0"/>
    </w:pPr>
    <w:rPr>
      <w:rFonts w:ascii="Cambria" w:eastAsia="宋体" w:hAnsi="Cambria" w:cs="Times New Roman"/>
      <w:b/>
      <w:bCs/>
      <w:color w:val="365F91"/>
      <w:sz w:val="28"/>
      <w:szCs w:val="28"/>
    </w:rPr>
  </w:style>
  <w:style w:type="paragraph" w:customStyle="1" w:styleId="H231">
    <w:name w:val="H231"/>
    <w:basedOn w:val="a0"/>
    <w:next w:val="a0"/>
    <w:uiPriority w:val="9"/>
    <w:unhideWhenUsed/>
    <w:qFormat/>
    <w:pPr>
      <w:keepNext/>
      <w:keepLines/>
      <w:spacing w:before="200"/>
      <w:outlineLvl w:val="1"/>
    </w:pPr>
    <w:rPr>
      <w:rFonts w:ascii="Cambria" w:eastAsia="宋体" w:hAnsi="Cambria" w:cs="Times New Roman"/>
      <w:b/>
      <w:bCs/>
      <w:color w:val="4F81BD"/>
      <w:sz w:val="26"/>
      <w:szCs w:val="26"/>
    </w:rPr>
  </w:style>
  <w:style w:type="paragraph" w:customStyle="1" w:styleId="-MajSide1">
    <w:name w:val="- Maj Side1"/>
    <w:basedOn w:val="a0"/>
    <w:next w:val="a0"/>
    <w:uiPriority w:val="9"/>
    <w:unhideWhenUsed/>
    <w:qFormat/>
    <w:pPr>
      <w:keepNext/>
      <w:keepLines/>
      <w:spacing w:before="200"/>
      <w:outlineLvl w:val="2"/>
    </w:pPr>
    <w:rPr>
      <w:rFonts w:ascii="Cambria" w:eastAsia="宋体" w:hAnsi="Cambria" w:cs="Times New Roman"/>
      <w:b/>
      <w:bCs/>
      <w:color w:val="4F81BD"/>
    </w:rPr>
  </w:style>
  <w:style w:type="paragraph" w:customStyle="1" w:styleId="rh1121">
    <w:name w:val="rh1121"/>
    <w:basedOn w:val="a0"/>
    <w:next w:val="a0"/>
    <w:uiPriority w:val="9"/>
    <w:unhideWhenUsed/>
    <w:qFormat/>
    <w:pPr>
      <w:keepNext/>
      <w:keepLines/>
      <w:spacing w:before="200"/>
      <w:outlineLvl w:val="3"/>
    </w:pPr>
    <w:rPr>
      <w:rFonts w:ascii="Cambria" w:eastAsia="宋体" w:hAnsi="Cambria" w:cs="Times New Roman"/>
      <w:b/>
      <w:bCs/>
      <w:i/>
      <w:iCs/>
      <w:color w:val="4F81BD"/>
    </w:rPr>
  </w:style>
  <w:style w:type="paragraph" w:customStyle="1" w:styleId="H51">
    <w:name w:val="H51"/>
    <w:basedOn w:val="a0"/>
    <w:next w:val="a0"/>
    <w:uiPriority w:val="9"/>
    <w:unhideWhenUsed/>
    <w:qFormat/>
    <w:pPr>
      <w:keepNext/>
      <w:keepLines/>
      <w:spacing w:before="200"/>
      <w:outlineLvl w:val="4"/>
    </w:pPr>
    <w:rPr>
      <w:rFonts w:ascii="Cambria" w:eastAsia="宋体" w:hAnsi="Cambria" w:cs="Times New Roman"/>
      <w:color w:val="243F60"/>
    </w:rPr>
  </w:style>
  <w:style w:type="paragraph" w:customStyle="1" w:styleId="H61">
    <w:name w:val="H61"/>
    <w:basedOn w:val="a0"/>
    <w:next w:val="a0"/>
    <w:uiPriority w:val="9"/>
    <w:unhideWhenUsed/>
    <w:qFormat/>
    <w:pPr>
      <w:keepNext/>
      <w:keepLines/>
      <w:spacing w:before="200"/>
      <w:outlineLvl w:val="5"/>
    </w:pPr>
    <w:rPr>
      <w:rFonts w:ascii="Cambria" w:eastAsia="宋体" w:hAnsi="Cambria" w:cs="Times New Roman"/>
      <w:i/>
      <w:iCs/>
      <w:color w:val="243F60"/>
    </w:rPr>
  </w:style>
  <w:style w:type="paragraph" w:customStyle="1" w:styleId="710">
    <w:name w:val="标题 71"/>
    <w:basedOn w:val="a0"/>
    <w:next w:val="a0"/>
    <w:uiPriority w:val="9"/>
    <w:unhideWhenUsed/>
    <w:qFormat/>
    <w:pPr>
      <w:keepNext/>
      <w:keepLines/>
      <w:spacing w:before="200"/>
      <w:outlineLvl w:val="6"/>
    </w:pPr>
    <w:rPr>
      <w:rFonts w:ascii="Cambria" w:eastAsia="宋体" w:hAnsi="Cambria" w:cs="Times New Roman"/>
      <w:i/>
      <w:iCs/>
      <w:color w:val="404040"/>
    </w:rPr>
  </w:style>
  <w:style w:type="paragraph" w:customStyle="1" w:styleId="810">
    <w:name w:val="标题 81"/>
    <w:basedOn w:val="a0"/>
    <w:next w:val="a0"/>
    <w:uiPriority w:val="9"/>
    <w:unhideWhenUsed/>
    <w:qFormat/>
    <w:pPr>
      <w:keepNext/>
      <w:keepLines/>
      <w:spacing w:before="200"/>
      <w:outlineLvl w:val="7"/>
    </w:pPr>
    <w:rPr>
      <w:rFonts w:ascii="Cambria" w:eastAsia="宋体" w:hAnsi="Cambria" w:cs="Times New Roman"/>
      <w:color w:val="4F81BD"/>
      <w:sz w:val="20"/>
      <w:szCs w:val="20"/>
    </w:rPr>
  </w:style>
  <w:style w:type="paragraph" w:customStyle="1" w:styleId="910">
    <w:name w:val="标题 91"/>
    <w:basedOn w:val="a0"/>
    <w:next w:val="a0"/>
    <w:uiPriority w:val="9"/>
    <w:unhideWhenUsed/>
    <w:qFormat/>
    <w:pPr>
      <w:keepNext/>
      <w:keepLines/>
      <w:spacing w:before="200"/>
      <w:outlineLvl w:val="8"/>
    </w:pPr>
    <w:rPr>
      <w:rFonts w:ascii="Cambria" w:eastAsia="宋体" w:hAnsi="Cambria" w:cs="Times New Roman"/>
      <w:i/>
      <w:iCs/>
      <w:color w:val="404040"/>
      <w:sz w:val="20"/>
      <w:szCs w:val="20"/>
    </w:rPr>
  </w:style>
  <w:style w:type="character" w:customStyle="1" w:styleId="13">
    <w:name w:val="标题 1 字符"/>
    <w:basedOn w:val="a1"/>
    <w:link w:val="12"/>
    <w:uiPriority w:val="9"/>
    <w:qFormat/>
    <w:rPr>
      <w:rFonts w:ascii="Cambria" w:eastAsia="宋体" w:hAnsi="Cambria" w:cs="Times New Roman"/>
      <w:b/>
      <w:bCs/>
      <w:color w:val="365F91"/>
      <w:kern w:val="0"/>
      <w:sz w:val="28"/>
      <w:szCs w:val="28"/>
    </w:rPr>
  </w:style>
  <w:style w:type="character" w:customStyle="1" w:styleId="20">
    <w:name w:val="标题 2 字符"/>
    <w:basedOn w:val="a1"/>
    <w:link w:val="2"/>
    <w:uiPriority w:val="9"/>
    <w:qFormat/>
    <w:rPr>
      <w:rFonts w:ascii="Cambria" w:eastAsia="宋体" w:hAnsi="Cambria" w:cs="Times New Roman"/>
      <w:b/>
      <w:bCs/>
      <w:color w:val="4F81BD"/>
      <w:kern w:val="0"/>
      <w:sz w:val="26"/>
      <w:szCs w:val="26"/>
    </w:rPr>
  </w:style>
  <w:style w:type="character" w:customStyle="1" w:styleId="32">
    <w:name w:val="标题 3 字符"/>
    <w:basedOn w:val="a1"/>
    <w:link w:val="30"/>
    <w:uiPriority w:val="9"/>
    <w:qFormat/>
    <w:rPr>
      <w:rFonts w:ascii="Cambria" w:eastAsia="宋体" w:hAnsi="Cambria" w:cs="Times New Roman"/>
      <w:b/>
      <w:bCs/>
      <w:color w:val="4F81BD"/>
      <w:kern w:val="0"/>
      <w:sz w:val="22"/>
    </w:rPr>
  </w:style>
  <w:style w:type="character" w:customStyle="1" w:styleId="40">
    <w:name w:val="标题 4 字符"/>
    <w:basedOn w:val="a1"/>
    <w:link w:val="4"/>
    <w:uiPriority w:val="9"/>
    <w:qFormat/>
    <w:rPr>
      <w:rFonts w:ascii="Cambria" w:eastAsia="宋体" w:hAnsi="Cambria" w:cs="Times New Roman"/>
      <w:b/>
      <w:bCs/>
      <w:i/>
      <w:iCs/>
      <w:color w:val="4F81BD"/>
      <w:kern w:val="0"/>
      <w:sz w:val="22"/>
    </w:rPr>
  </w:style>
  <w:style w:type="character" w:customStyle="1" w:styleId="50">
    <w:name w:val="标题 5 字符"/>
    <w:basedOn w:val="a1"/>
    <w:link w:val="5"/>
    <w:uiPriority w:val="9"/>
    <w:qFormat/>
    <w:rPr>
      <w:rFonts w:ascii="Cambria" w:eastAsia="宋体" w:hAnsi="Cambria" w:cs="Times New Roman"/>
      <w:color w:val="243F60"/>
      <w:kern w:val="0"/>
      <w:sz w:val="22"/>
    </w:rPr>
  </w:style>
  <w:style w:type="character" w:customStyle="1" w:styleId="60">
    <w:name w:val="标题 6 字符"/>
    <w:basedOn w:val="a1"/>
    <w:link w:val="6"/>
    <w:uiPriority w:val="9"/>
    <w:qFormat/>
    <w:rPr>
      <w:rFonts w:ascii="Cambria" w:eastAsia="宋体" w:hAnsi="Cambria" w:cs="Times New Roman"/>
      <w:i/>
      <w:iCs/>
      <w:color w:val="243F60"/>
      <w:kern w:val="0"/>
      <w:sz w:val="22"/>
    </w:rPr>
  </w:style>
  <w:style w:type="character" w:customStyle="1" w:styleId="70">
    <w:name w:val="标题 7 字符"/>
    <w:basedOn w:val="a1"/>
    <w:link w:val="7"/>
    <w:uiPriority w:val="9"/>
    <w:qFormat/>
    <w:rPr>
      <w:rFonts w:ascii="Cambria" w:eastAsia="宋体" w:hAnsi="Cambria" w:cs="Times New Roman"/>
      <w:i/>
      <w:iCs/>
      <w:color w:val="404040"/>
      <w:kern w:val="0"/>
      <w:sz w:val="22"/>
    </w:rPr>
  </w:style>
  <w:style w:type="character" w:customStyle="1" w:styleId="80">
    <w:name w:val="标题 8 字符"/>
    <w:basedOn w:val="a1"/>
    <w:link w:val="8"/>
    <w:uiPriority w:val="9"/>
    <w:qFormat/>
    <w:rPr>
      <w:rFonts w:ascii="Cambria" w:eastAsia="宋体" w:hAnsi="Cambria" w:cs="Times New Roman"/>
      <w:color w:val="4F81BD"/>
      <w:kern w:val="0"/>
      <w:sz w:val="20"/>
      <w:szCs w:val="20"/>
    </w:rPr>
  </w:style>
  <w:style w:type="character" w:customStyle="1" w:styleId="90">
    <w:name w:val="标题 9 字符"/>
    <w:basedOn w:val="a1"/>
    <w:link w:val="9"/>
    <w:uiPriority w:val="9"/>
    <w:qFormat/>
    <w:rPr>
      <w:rFonts w:ascii="Cambria" w:eastAsia="宋体" w:hAnsi="Cambria" w:cs="Times New Roman"/>
      <w:i/>
      <w:iCs/>
      <w:color w:val="404040"/>
      <w:kern w:val="0"/>
      <w:sz w:val="20"/>
      <w:szCs w:val="20"/>
    </w:rPr>
  </w:style>
  <w:style w:type="paragraph" w:customStyle="1" w:styleId="16">
    <w:name w:val="页眉1"/>
    <w:basedOn w:val="a0"/>
    <w:next w:val="af3"/>
    <w:link w:val="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16"/>
    <w:uiPriority w:val="99"/>
    <w:qFormat/>
    <w:rPr>
      <w:kern w:val="0"/>
      <w:sz w:val="18"/>
      <w:szCs w:val="18"/>
    </w:rPr>
  </w:style>
  <w:style w:type="paragraph" w:customStyle="1" w:styleId="17">
    <w:name w:val="页脚1"/>
    <w:basedOn w:val="a0"/>
    <w:next w:val="af1"/>
    <w:link w:val="Char0"/>
    <w:uiPriority w:val="99"/>
    <w:unhideWhenUsed/>
    <w:qFormat/>
    <w:pPr>
      <w:tabs>
        <w:tab w:val="center" w:pos="4153"/>
        <w:tab w:val="right" w:pos="8306"/>
      </w:tabs>
      <w:snapToGrid w:val="0"/>
    </w:pPr>
    <w:rPr>
      <w:sz w:val="18"/>
      <w:szCs w:val="18"/>
    </w:rPr>
  </w:style>
  <w:style w:type="character" w:customStyle="1" w:styleId="Char0">
    <w:name w:val="页脚 Char"/>
    <w:basedOn w:val="a1"/>
    <w:link w:val="17"/>
    <w:uiPriority w:val="99"/>
    <w:qFormat/>
    <w:rPr>
      <w:kern w:val="0"/>
      <w:sz w:val="18"/>
      <w:szCs w:val="18"/>
    </w:rPr>
  </w:style>
  <w:style w:type="paragraph" w:customStyle="1" w:styleId="qualitytd4">
    <w:name w:val="qualitytd样式4"/>
    <w:basedOn w:val="a0"/>
    <w:next w:val="qualitytd3"/>
    <w:qFormat/>
    <w:pPr>
      <w:keepNext/>
      <w:tabs>
        <w:tab w:val="left" w:pos="1418"/>
      </w:tabs>
      <w:ind w:left="1418" w:hanging="567"/>
      <w:outlineLvl w:val="2"/>
    </w:pPr>
    <w:rPr>
      <w:rFonts w:ascii="Arial" w:hAnsi="Arial"/>
      <w:b/>
      <w:sz w:val="28"/>
    </w:rPr>
  </w:style>
  <w:style w:type="paragraph" w:customStyle="1" w:styleId="qualitytd3">
    <w:name w:val="qualitytd标题3"/>
    <w:basedOn w:val="30"/>
    <w:next w:val="a0"/>
    <w:qFormat/>
  </w:style>
  <w:style w:type="paragraph" w:customStyle="1" w:styleId="HTML1">
    <w:name w:val="HTML 预设格式1"/>
    <w:basedOn w:val="a0"/>
    <w:next w:val="HTML"/>
    <w:link w:val="HTMLChar"/>
    <w:qFormat/>
    <w:rPr>
      <w:rFonts w:ascii="Courier New" w:hAnsi="Courier New" w:cs="Courier New"/>
      <w:sz w:val="20"/>
      <w:szCs w:val="20"/>
    </w:rPr>
  </w:style>
  <w:style w:type="character" w:customStyle="1" w:styleId="HTMLChar">
    <w:name w:val="HTML 预设格式 Char"/>
    <w:basedOn w:val="a1"/>
    <w:link w:val="HTML1"/>
    <w:qFormat/>
    <w:rPr>
      <w:rFonts w:ascii="Courier New" w:hAnsi="Courier New" w:cs="Courier New"/>
      <w:kern w:val="0"/>
      <w:sz w:val="20"/>
      <w:szCs w:val="20"/>
    </w:rPr>
  </w:style>
  <w:style w:type="paragraph" w:customStyle="1" w:styleId="311">
    <w:name w:val="列表 31"/>
    <w:basedOn w:val="a0"/>
    <w:next w:val="33"/>
    <w:qFormat/>
    <w:pPr>
      <w:ind w:leftChars="400" w:left="100" w:hangingChars="200" w:hanging="200"/>
    </w:pPr>
  </w:style>
  <w:style w:type="paragraph" w:customStyle="1" w:styleId="110">
    <w:name w:val="索引 11"/>
    <w:basedOn w:val="a0"/>
    <w:next w:val="a0"/>
    <w:semiHidden/>
    <w:unhideWhenUsed/>
    <w:qFormat/>
  </w:style>
  <w:style w:type="paragraph" w:customStyle="1" w:styleId="18">
    <w:name w:val="索引标题1"/>
    <w:basedOn w:val="a0"/>
    <w:next w:val="a0"/>
    <w:semiHidden/>
    <w:qFormat/>
  </w:style>
  <w:style w:type="paragraph" w:customStyle="1" w:styleId="qualitytd2">
    <w:name w:val="qualitytd标题2"/>
    <w:basedOn w:val="2"/>
    <w:next w:val="a0"/>
    <w:qFormat/>
  </w:style>
  <w:style w:type="paragraph" w:customStyle="1" w:styleId="qualitytd1">
    <w:name w:val="qualitytd标题1"/>
    <w:basedOn w:val="12"/>
    <w:next w:val="a0"/>
  </w:style>
  <w:style w:type="paragraph" w:customStyle="1" w:styleId="111">
    <w:name w:val="目录 11"/>
    <w:basedOn w:val="a0"/>
    <w:next w:val="a0"/>
    <w:uiPriority w:val="39"/>
    <w:qFormat/>
    <w:pPr>
      <w:tabs>
        <w:tab w:val="right" w:leader="dot" w:pos="8296"/>
      </w:tabs>
      <w:jc w:val="center"/>
    </w:pPr>
  </w:style>
  <w:style w:type="paragraph" w:customStyle="1" w:styleId="211">
    <w:name w:val="目录 21"/>
    <w:basedOn w:val="a0"/>
    <w:next w:val="a0"/>
    <w:uiPriority w:val="39"/>
    <w:qFormat/>
    <w:pPr>
      <w:ind w:leftChars="200" w:left="420"/>
    </w:pPr>
  </w:style>
  <w:style w:type="paragraph" w:customStyle="1" w:styleId="BulletList">
    <w:name w:val="Bullet List"/>
    <w:basedOn w:val="a0"/>
    <w:qFormat/>
    <w:pPr>
      <w:overflowPunct w:val="0"/>
      <w:spacing w:before="120" w:line="40" w:lineRule="atLeast"/>
      <w:ind w:left="425" w:rightChars="8" w:right="19"/>
    </w:pPr>
    <w:rPr>
      <w:rFonts w:ascii="Arial" w:hAnsi="Arial"/>
      <w:szCs w:val="20"/>
    </w:rPr>
  </w:style>
  <w:style w:type="paragraph" w:customStyle="1" w:styleId="19">
    <w:name w:val="正文缩进1"/>
    <w:basedOn w:val="a0"/>
    <w:next w:val="a4"/>
    <w:qFormat/>
    <w:pPr>
      <w:ind w:firstLine="420"/>
    </w:pPr>
    <w:rPr>
      <w:szCs w:val="20"/>
    </w:rPr>
  </w:style>
  <w:style w:type="paragraph" w:customStyle="1" w:styleId="1a">
    <w:name w:val="文档结构图1"/>
    <w:basedOn w:val="a0"/>
    <w:next w:val="a7"/>
    <w:link w:val="Char1"/>
    <w:uiPriority w:val="99"/>
    <w:semiHidden/>
    <w:qFormat/>
    <w:pPr>
      <w:shd w:val="clear" w:color="auto" w:fill="000080"/>
    </w:pPr>
  </w:style>
  <w:style w:type="character" w:customStyle="1" w:styleId="Char1">
    <w:name w:val="文档结构图 Char"/>
    <w:basedOn w:val="a1"/>
    <w:link w:val="1a"/>
    <w:uiPriority w:val="99"/>
    <w:semiHidden/>
    <w:qFormat/>
    <w:rPr>
      <w:kern w:val="0"/>
      <w:sz w:val="22"/>
      <w:shd w:val="clear" w:color="auto" w:fill="000080"/>
    </w:rPr>
  </w:style>
  <w:style w:type="paragraph" w:customStyle="1" w:styleId="1b">
    <w:name w:val="正文文本缩进1"/>
    <w:basedOn w:val="a0"/>
    <w:next w:val="ad"/>
    <w:link w:val="Char2"/>
    <w:qFormat/>
    <w:pPr>
      <w:tabs>
        <w:tab w:val="left" w:pos="1275"/>
      </w:tabs>
      <w:spacing w:before="120"/>
      <w:ind w:firstLineChars="200" w:firstLine="420"/>
    </w:pPr>
  </w:style>
  <w:style w:type="character" w:customStyle="1" w:styleId="Char2">
    <w:name w:val="正文文本缩进 Char"/>
    <w:basedOn w:val="a1"/>
    <w:link w:val="1b"/>
    <w:qFormat/>
    <w:rPr>
      <w:kern w:val="0"/>
    </w:rPr>
  </w:style>
  <w:style w:type="paragraph" w:customStyle="1" w:styleId="TableText">
    <w:name w:val="Table Text"/>
    <w:basedOn w:val="a0"/>
    <w:qFormat/>
    <w:pPr>
      <w:spacing w:before="60" w:after="60" w:line="40" w:lineRule="atLeast"/>
    </w:pPr>
    <w:rPr>
      <w:rFonts w:ascii="Arial" w:hAnsi="Arial"/>
      <w:sz w:val="20"/>
      <w:szCs w:val="20"/>
      <w:lang w:eastAsia="en-US"/>
    </w:rPr>
  </w:style>
  <w:style w:type="paragraph" w:customStyle="1" w:styleId="212">
    <w:name w:val="正文文本缩进 21"/>
    <w:basedOn w:val="a0"/>
    <w:next w:val="24"/>
    <w:link w:val="2Char"/>
    <w:qFormat/>
    <w:pPr>
      <w:ind w:left="425" w:firstLine="425"/>
    </w:pPr>
  </w:style>
  <w:style w:type="character" w:customStyle="1" w:styleId="2Char">
    <w:name w:val="正文文本缩进 2 Char"/>
    <w:basedOn w:val="a1"/>
    <w:link w:val="212"/>
    <w:qFormat/>
    <w:rPr>
      <w:kern w:val="0"/>
    </w:rPr>
  </w:style>
  <w:style w:type="paragraph" w:customStyle="1" w:styleId="312">
    <w:name w:val="正文文本缩进 31"/>
    <w:basedOn w:val="a0"/>
    <w:next w:val="39"/>
    <w:link w:val="3Char"/>
    <w:qFormat/>
    <w:pPr>
      <w:ind w:leftChars="177" w:left="425" w:firstLineChars="200" w:firstLine="420"/>
    </w:pPr>
  </w:style>
  <w:style w:type="character" w:customStyle="1" w:styleId="3Char">
    <w:name w:val="正文文本缩进 3 Char"/>
    <w:basedOn w:val="a1"/>
    <w:link w:val="312"/>
    <w:qFormat/>
    <w:rPr>
      <w:kern w:val="0"/>
    </w:rPr>
  </w:style>
  <w:style w:type="paragraph" w:customStyle="1" w:styleId="313">
    <w:name w:val="目录 31"/>
    <w:basedOn w:val="a0"/>
    <w:next w:val="a0"/>
    <w:uiPriority w:val="39"/>
    <w:qFormat/>
    <w:pPr>
      <w:ind w:leftChars="400" w:left="840"/>
    </w:pPr>
  </w:style>
  <w:style w:type="paragraph" w:customStyle="1" w:styleId="711">
    <w:name w:val="目录 71"/>
    <w:basedOn w:val="a0"/>
    <w:next w:val="a0"/>
    <w:uiPriority w:val="39"/>
    <w:qFormat/>
    <w:pPr>
      <w:adjustRightInd w:val="0"/>
      <w:spacing w:line="312" w:lineRule="atLeast"/>
      <w:ind w:left="1440"/>
      <w:textAlignment w:val="baseline"/>
    </w:pPr>
    <w:rPr>
      <w:sz w:val="18"/>
      <w:szCs w:val="20"/>
    </w:rPr>
  </w:style>
  <w:style w:type="paragraph" w:customStyle="1" w:styleId="1c">
    <w:name w:val="标题1"/>
    <w:basedOn w:val="a0"/>
    <w:next w:val="a0"/>
    <w:uiPriority w:val="10"/>
    <w:qFormat/>
    <w:pPr>
      <w:pBdr>
        <w:bottom w:val="single" w:sz="8" w:space="4" w:color="4F81BD"/>
      </w:pBdr>
      <w:spacing w:after="300"/>
      <w:contextualSpacing/>
    </w:pPr>
    <w:rPr>
      <w:rFonts w:ascii="Cambria" w:eastAsia="宋体" w:hAnsi="Cambria" w:cs="Times New Roman"/>
      <w:color w:val="17365D"/>
      <w:spacing w:val="5"/>
      <w:kern w:val="28"/>
      <w:sz w:val="52"/>
      <w:szCs w:val="52"/>
    </w:rPr>
  </w:style>
  <w:style w:type="character" w:customStyle="1" w:styleId="af9">
    <w:name w:val="标题 字符"/>
    <w:basedOn w:val="a1"/>
    <w:link w:val="af8"/>
    <w:uiPriority w:val="10"/>
    <w:qFormat/>
    <w:rPr>
      <w:rFonts w:ascii="Cambria" w:eastAsia="宋体" w:hAnsi="Cambria" w:cs="Times New Roman"/>
      <w:color w:val="17365D"/>
      <w:spacing w:val="5"/>
      <w:kern w:val="28"/>
      <w:sz w:val="52"/>
      <w:szCs w:val="52"/>
    </w:rPr>
  </w:style>
  <w:style w:type="paragraph" w:customStyle="1" w:styleId="TableRow">
    <w:name w:val="Table Row"/>
    <w:basedOn w:val="a0"/>
    <w:qFormat/>
    <w:pPr>
      <w:spacing w:before="60" w:after="60" w:line="240" w:lineRule="atLeast"/>
    </w:pPr>
    <w:rPr>
      <w:rFonts w:ascii="Arial" w:hAnsi="Arial"/>
      <w:b/>
      <w:snapToGrid w:val="0"/>
      <w:sz w:val="20"/>
      <w:szCs w:val="20"/>
    </w:rPr>
  </w:style>
  <w:style w:type="paragraph" w:customStyle="1" w:styleId="normal1">
    <w:name w:val="normal1"/>
    <w:basedOn w:val="a0"/>
    <w:next w:val="ab"/>
    <w:link w:val="Char3"/>
    <w:qFormat/>
    <w:rPr>
      <w:rFonts w:ascii="Arial Narrow" w:hAnsi="Arial Narrow"/>
      <w:color w:val="080808"/>
      <w:szCs w:val="28"/>
    </w:rPr>
  </w:style>
  <w:style w:type="character" w:customStyle="1" w:styleId="Char3">
    <w:name w:val="正文文本 Char"/>
    <w:basedOn w:val="a1"/>
    <w:link w:val="normal1"/>
    <w:qFormat/>
    <w:rPr>
      <w:rFonts w:ascii="Arial Narrow" w:hAnsi="Arial Narrow"/>
      <w:color w:val="080808"/>
      <w:kern w:val="0"/>
      <w:sz w:val="22"/>
      <w:szCs w:val="28"/>
    </w:rPr>
  </w:style>
  <w:style w:type="character" w:customStyle="1" w:styleId="txt">
    <w:name w:val="txt"/>
    <w:basedOn w:val="a1"/>
    <w:qFormat/>
  </w:style>
  <w:style w:type="character" w:customStyle="1" w:styleId="new2">
    <w:name w:val="new2"/>
    <w:qFormat/>
    <w:rPr>
      <w:sz w:val="18"/>
      <w:szCs w:val="18"/>
    </w:rPr>
  </w:style>
  <w:style w:type="paragraph" w:customStyle="1" w:styleId="1">
    <w:name w:val="列表编号1"/>
    <w:basedOn w:val="a0"/>
    <w:next w:val="a"/>
    <w:qFormat/>
    <w:pPr>
      <w:numPr>
        <w:numId w:val="2"/>
      </w:numPr>
      <w:ind w:firstLineChars="0" w:firstLine="0"/>
    </w:pPr>
    <w:rPr>
      <w:szCs w:val="20"/>
    </w:rPr>
  </w:style>
  <w:style w:type="paragraph" w:customStyle="1" w:styleId="21">
    <w:name w:val="列表编号 21"/>
    <w:basedOn w:val="a0"/>
    <w:next w:val="22"/>
    <w:qFormat/>
    <w:pPr>
      <w:numPr>
        <w:numId w:val="3"/>
      </w:numPr>
      <w:ind w:leftChars="0" w:left="0" w:firstLineChars="0" w:firstLine="0"/>
    </w:pPr>
    <w:rPr>
      <w:szCs w:val="20"/>
    </w:rPr>
  </w:style>
  <w:style w:type="paragraph" w:customStyle="1" w:styleId="31">
    <w:name w:val="列表编号 31"/>
    <w:basedOn w:val="a0"/>
    <w:next w:val="37"/>
    <w:qFormat/>
    <w:pPr>
      <w:numPr>
        <w:numId w:val="4"/>
      </w:numPr>
      <w:ind w:leftChars="0" w:left="0" w:firstLineChars="0" w:firstLine="0"/>
    </w:pPr>
    <w:rPr>
      <w:szCs w:val="20"/>
    </w:rPr>
  </w:style>
  <w:style w:type="paragraph" w:customStyle="1" w:styleId="41">
    <w:name w:val="列表编号 41"/>
    <w:basedOn w:val="a0"/>
    <w:next w:val="43"/>
    <w:qFormat/>
    <w:pPr>
      <w:numPr>
        <w:numId w:val="5"/>
      </w:numPr>
      <w:ind w:leftChars="0" w:left="0" w:firstLineChars="0" w:firstLine="0"/>
    </w:pPr>
    <w:rPr>
      <w:szCs w:val="20"/>
    </w:rPr>
  </w:style>
  <w:style w:type="paragraph" w:customStyle="1" w:styleId="51">
    <w:name w:val="列表编号 51"/>
    <w:basedOn w:val="a0"/>
    <w:next w:val="54"/>
    <w:qFormat/>
    <w:pPr>
      <w:numPr>
        <w:numId w:val="6"/>
      </w:numPr>
      <w:tabs>
        <w:tab w:val="clear" w:pos="2040"/>
        <w:tab w:val="left" w:pos="360"/>
      </w:tabs>
      <w:ind w:leftChars="0" w:left="0" w:firstLineChars="0" w:firstLine="0"/>
    </w:pPr>
    <w:rPr>
      <w:szCs w:val="20"/>
    </w:rPr>
  </w:style>
  <w:style w:type="paragraph" w:customStyle="1" w:styleId="10">
    <w:name w:val="列表项目符号1"/>
    <w:basedOn w:val="a0"/>
    <w:next w:val="a6"/>
    <w:qFormat/>
    <w:pPr>
      <w:numPr>
        <w:numId w:val="7"/>
      </w:numPr>
      <w:ind w:firstLineChars="0" w:firstLine="0"/>
    </w:pPr>
    <w:rPr>
      <w:szCs w:val="20"/>
    </w:rPr>
  </w:style>
  <w:style w:type="paragraph" w:customStyle="1" w:styleId="210">
    <w:name w:val="列表项目符号 21"/>
    <w:basedOn w:val="a0"/>
    <w:next w:val="23"/>
    <w:qFormat/>
    <w:pPr>
      <w:numPr>
        <w:numId w:val="8"/>
      </w:numPr>
      <w:ind w:leftChars="0" w:left="0" w:firstLineChars="0" w:firstLine="0"/>
    </w:pPr>
    <w:rPr>
      <w:szCs w:val="20"/>
    </w:rPr>
  </w:style>
  <w:style w:type="paragraph" w:customStyle="1" w:styleId="310">
    <w:name w:val="列表项目符号 31"/>
    <w:basedOn w:val="a0"/>
    <w:next w:val="36"/>
    <w:qFormat/>
    <w:pPr>
      <w:numPr>
        <w:numId w:val="9"/>
      </w:numPr>
      <w:ind w:leftChars="0" w:left="0" w:firstLineChars="0" w:firstLine="0"/>
    </w:pPr>
    <w:rPr>
      <w:szCs w:val="20"/>
    </w:rPr>
  </w:style>
  <w:style w:type="paragraph" w:customStyle="1" w:styleId="410">
    <w:name w:val="列表项目符号 41"/>
    <w:basedOn w:val="a0"/>
    <w:next w:val="42"/>
    <w:qFormat/>
    <w:pPr>
      <w:numPr>
        <w:numId w:val="10"/>
      </w:numPr>
      <w:ind w:leftChars="0" w:left="0" w:firstLineChars="0" w:firstLine="0"/>
    </w:pPr>
    <w:rPr>
      <w:szCs w:val="20"/>
    </w:rPr>
  </w:style>
  <w:style w:type="paragraph" w:customStyle="1" w:styleId="510">
    <w:name w:val="列表项目符号 51"/>
    <w:basedOn w:val="a0"/>
    <w:next w:val="53"/>
    <w:qFormat/>
    <w:pPr>
      <w:numPr>
        <w:numId w:val="11"/>
      </w:numPr>
      <w:ind w:leftChars="0" w:left="0" w:firstLineChars="0" w:firstLine="0"/>
    </w:pPr>
    <w:rPr>
      <w:szCs w:val="20"/>
    </w:rPr>
  </w:style>
  <w:style w:type="character" w:customStyle="1" w:styleId="font2">
    <w:name w:val="font2"/>
    <w:qFormat/>
    <w:rPr>
      <w:color w:val="000000"/>
      <w:sz w:val="18"/>
      <w:szCs w:val="18"/>
    </w:rPr>
  </w:style>
  <w:style w:type="character" w:customStyle="1" w:styleId="titlefont1">
    <w:name w:val="titlefont1"/>
    <w:qFormat/>
    <w:rPr>
      <w:color w:val="CC0000"/>
      <w:sz w:val="21"/>
      <w:szCs w:val="21"/>
    </w:rPr>
  </w:style>
  <w:style w:type="paragraph" w:customStyle="1" w:styleId="font">
    <w:name w:val="font"/>
    <w:basedOn w:val="a0"/>
    <w:qFormat/>
    <w:pPr>
      <w:spacing w:before="100" w:beforeAutospacing="1" w:after="100" w:afterAutospacing="1"/>
    </w:pPr>
    <w:rPr>
      <w:rFonts w:ascii="宋体" w:hAnsi="宋体"/>
      <w:color w:val="000000"/>
      <w:sz w:val="18"/>
      <w:szCs w:val="18"/>
    </w:rPr>
  </w:style>
  <w:style w:type="paragraph" w:customStyle="1" w:styleId="aff2">
    <w:name w:val="正文格式"/>
    <w:basedOn w:val="a0"/>
    <w:qFormat/>
    <w:pPr>
      <w:adjustRightInd w:val="0"/>
      <w:spacing w:line="360" w:lineRule="atLeast"/>
      <w:ind w:firstLine="482"/>
      <w:textAlignment w:val="baseline"/>
    </w:pPr>
    <w:rPr>
      <w:rFonts w:ascii="Times" w:hAnsi="Times"/>
      <w:szCs w:val="20"/>
    </w:rPr>
  </w:style>
  <w:style w:type="paragraph" w:customStyle="1" w:styleId="new">
    <w:name w:val="new"/>
    <w:basedOn w:val="a0"/>
    <w:qFormat/>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
    <w:name w:val="正文3"/>
    <w:basedOn w:val="a0"/>
    <w:qFormat/>
    <w:pPr>
      <w:numPr>
        <w:numId w:val="12"/>
      </w:numPr>
      <w:tabs>
        <w:tab w:val="left" w:pos="4800"/>
      </w:tabs>
      <w:spacing w:line="360" w:lineRule="auto"/>
    </w:pPr>
    <w:rPr>
      <w:szCs w:val="20"/>
    </w:rPr>
  </w:style>
  <w:style w:type="paragraph" w:customStyle="1" w:styleId="45">
    <w:name w:val="标题4－连尉平"/>
    <w:basedOn w:val="a0"/>
    <w:qFormat/>
    <w:rPr>
      <w:szCs w:val="20"/>
    </w:rPr>
  </w:style>
  <w:style w:type="paragraph" w:customStyle="1" w:styleId="11">
    <w:name w:val="项目列表符号1"/>
    <w:basedOn w:val="a0"/>
    <w:qFormat/>
    <w:pPr>
      <w:numPr>
        <w:numId w:val="13"/>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hAnsi="Arial"/>
      <w:sz w:val="18"/>
    </w:rPr>
  </w:style>
  <w:style w:type="paragraph" w:customStyle="1" w:styleId="aff3">
    <w:name w:val="图表标题"/>
    <w:basedOn w:val="a0"/>
    <w:next w:val="a0"/>
    <w:qFormat/>
    <w:pPr>
      <w:spacing w:before="120"/>
      <w:jc w:val="center"/>
    </w:pPr>
    <w:rPr>
      <w:rFonts w:ascii="Arial" w:eastAsia="黑体" w:hAnsi="Arial"/>
      <w:szCs w:val="20"/>
    </w:rPr>
  </w:style>
  <w:style w:type="paragraph" w:customStyle="1" w:styleId="aff4">
    <w:name w:val="图中文字"/>
    <w:basedOn w:val="a0"/>
    <w:qFormat/>
    <w:pPr>
      <w:jc w:val="center"/>
    </w:pPr>
    <w:rPr>
      <w:rFonts w:ascii="Times" w:eastAsia="仿宋_GB2312" w:hAnsi="Times"/>
      <w:szCs w:val="20"/>
    </w:rPr>
  </w:style>
  <w:style w:type="paragraph" w:customStyle="1" w:styleId="xl30">
    <w:name w:val="xl30"/>
    <w:basedOn w:val="a0"/>
    <w:qFormat/>
    <w:pPr>
      <w:spacing w:before="100" w:beforeAutospacing="1" w:after="100" w:afterAutospacing="1"/>
      <w:jc w:val="center"/>
    </w:pPr>
    <w:rPr>
      <w:rFonts w:ascii="宋体" w:hAnsi="宋体"/>
      <w:b/>
      <w:bCs/>
      <w:sz w:val="32"/>
      <w:szCs w:val="32"/>
    </w:rPr>
  </w:style>
  <w:style w:type="paragraph" w:customStyle="1" w:styleId="aff5">
    <w:name w:val="无缩进"/>
    <w:basedOn w:val="a0"/>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0"/>
    <w:qFormat/>
    <w:pPr>
      <w:spacing w:before="100" w:beforeAutospacing="1" w:after="100" w:afterAutospacing="1" w:line="360" w:lineRule="auto"/>
    </w:pPr>
    <w:rPr>
      <w:rFonts w:ascii="宋体" w:hAnsi="宋体"/>
      <w:spacing w:val="30"/>
      <w:sz w:val="18"/>
      <w:szCs w:val="18"/>
    </w:rPr>
  </w:style>
  <w:style w:type="paragraph" w:customStyle="1" w:styleId="1d">
    <w:name w:val="批注框文本1"/>
    <w:basedOn w:val="a0"/>
    <w:next w:val="af"/>
    <w:link w:val="Char4"/>
    <w:semiHidden/>
    <w:rPr>
      <w:sz w:val="18"/>
      <w:szCs w:val="18"/>
    </w:rPr>
  </w:style>
  <w:style w:type="character" w:customStyle="1" w:styleId="Char4">
    <w:name w:val="批注框文本 Char"/>
    <w:basedOn w:val="a1"/>
    <w:link w:val="1d"/>
    <w:semiHidden/>
    <w:qFormat/>
    <w:rPr>
      <w:kern w:val="0"/>
      <w:sz w:val="18"/>
      <w:szCs w:val="18"/>
    </w:rPr>
  </w:style>
  <w:style w:type="paragraph" w:customStyle="1" w:styleId="Figure">
    <w:name w:val="Figure"/>
    <w:basedOn w:val="a0"/>
    <w:qFormat/>
    <w:pPr>
      <w:spacing w:before="240" w:after="240"/>
      <w:jc w:val="center"/>
    </w:pPr>
    <w:rPr>
      <w:rFonts w:ascii="CG Times" w:hAnsi="CG Times"/>
      <w:b/>
      <w:sz w:val="16"/>
      <w:szCs w:val="20"/>
      <w:lang w:eastAsia="en-US"/>
    </w:rPr>
  </w:style>
  <w:style w:type="paragraph" w:customStyle="1" w:styleId="Rub-parm">
    <w:name w:val="Rub-parm"/>
    <w:basedOn w:val="a0"/>
    <w:qFormat/>
    <w:pPr>
      <w:keepNext/>
      <w:spacing w:before="120" w:line="240" w:lineRule="exact"/>
    </w:pPr>
    <w:rPr>
      <w:rFonts w:ascii="CG Times" w:hAnsi="CG Times"/>
      <w:szCs w:val="20"/>
      <w:lang w:eastAsia="en-US"/>
    </w:rPr>
  </w:style>
  <w:style w:type="paragraph" w:customStyle="1" w:styleId="ASCI">
    <w:name w:val="ASCI"/>
    <w:basedOn w:val="a0"/>
    <w:qFormat/>
    <w:pPr>
      <w:ind w:left="1080"/>
    </w:pPr>
    <w:rPr>
      <w:rFonts w:ascii="Courier New" w:hAnsi="Courier New"/>
      <w:sz w:val="18"/>
      <w:szCs w:val="20"/>
      <w:lang w:eastAsia="en-US"/>
    </w:rPr>
  </w:style>
  <w:style w:type="paragraph" w:customStyle="1" w:styleId="example">
    <w:name w:val="example"/>
    <w:basedOn w:val="a0"/>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paragraph" w:customStyle="1" w:styleId="314">
    <w:name w:val="正文文本 31"/>
    <w:basedOn w:val="a0"/>
    <w:next w:val="34"/>
    <w:link w:val="3Char0"/>
    <w:qFormat/>
    <w:pPr>
      <w:spacing w:line="0" w:lineRule="atLeast"/>
      <w:jc w:val="center"/>
    </w:pPr>
    <w:rPr>
      <w:color w:val="000000"/>
      <w:szCs w:val="20"/>
    </w:rPr>
  </w:style>
  <w:style w:type="character" w:customStyle="1" w:styleId="3Char0">
    <w:name w:val="正文文本 3 Char"/>
    <w:basedOn w:val="a1"/>
    <w:link w:val="314"/>
    <w:qFormat/>
    <w:rPr>
      <w:color w:val="000000"/>
      <w:kern w:val="0"/>
      <w:szCs w:val="20"/>
    </w:rPr>
  </w:style>
  <w:style w:type="paragraph" w:customStyle="1" w:styleId="411">
    <w:name w:val="目录 41"/>
    <w:basedOn w:val="a0"/>
    <w:next w:val="a0"/>
    <w:uiPriority w:val="39"/>
    <w:pPr>
      <w:ind w:leftChars="600" w:left="1260"/>
    </w:pPr>
  </w:style>
  <w:style w:type="paragraph" w:customStyle="1" w:styleId="511">
    <w:name w:val="目录 51"/>
    <w:basedOn w:val="a0"/>
    <w:next w:val="a0"/>
    <w:uiPriority w:val="39"/>
    <w:pPr>
      <w:ind w:leftChars="800" w:left="1680"/>
    </w:pPr>
  </w:style>
  <w:style w:type="paragraph" w:customStyle="1" w:styleId="610">
    <w:name w:val="目录 61"/>
    <w:basedOn w:val="a0"/>
    <w:next w:val="a0"/>
    <w:uiPriority w:val="39"/>
    <w:qFormat/>
    <w:pPr>
      <w:ind w:leftChars="1000" w:left="2100"/>
    </w:pPr>
  </w:style>
  <w:style w:type="paragraph" w:customStyle="1" w:styleId="811">
    <w:name w:val="目录 81"/>
    <w:basedOn w:val="a0"/>
    <w:next w:val="a0"/>
    <w:uiPriority w:val="39"/>
    <w:qFormat/>
    <w:pPr>
      <w:ind w:leftChars="1400" w:left="2940"/>
    </w:pPr>
  </w:style>
  <w:style w:type="paragraph" w:customStyle="1" w:styleId="911">
    <w:name w:val="目录 91"/>
    <w:basedOn w:val="a0"/>
    <w:next w:val="a0"/>
    <w:uiPriority w:val="39"/>
    <w:pPr>
      <w:ind w:leftChars="1600" w:left="3360"/>
    </w:pPr>
  </w:style>
  <w:style w:type="paragraph" w:customStyle="1" w:styleId="1e">
    <w:name w:val="列出段落1"/>
    <w:basedOn w:val="a0"/>
    <w:next w:val="aff6"/>
    <w:uiPriority w:val="34"/>
    <w:qFormat/>
    <w:pPr>
      <w:ind w:left="720"/>
      <w:contextualSpacing/>
    </w:pPr>
  </w:style>
  <w:style w:type="paragraph" w:styleId="aff6">
    <w:name w:val="List Paragraph"/>
    <w:basedOn w:val="a0"/>
    <w:uiPriority w:val="34"/>
    <w:qFormat/>
    <w:pPr>
      <w:ind w:firstLineChars="200" w:firstLine="420"/>
    </w:pPr>
  </w:style>
  <w:style w:type="table" w:customStyle="1" w:styleId="315">
    <w:name w:val="无格式表格 31"/>
    <w:basedOn w:val="a2"/>
    <w:uiPriority w:val="43"/>
    <w:qFormat/>
    <w:pPr>
      <w:spacing w:after="200" w:line="276" w:lineRule="auto"/>
    </w:p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OC1">
    <w:name w:val="TOC 标题1"/>
    <w:basedOn w:val="12"/>
    <w:next w:val="a0"/>
    <w:uiPriority w:val="39"/>
    <w:semiHidden/>
    <w:unhideWhenUsed/>
    <w:qFormat/>
  </w:style>
  <w:style w:type="paragraph" w:customStyle="1" w:styleId="1f">
    <w:name w:val="题注1"/>
    <w:basedOn w:val="a0"/>
    <w:next w:val="a0"/>
    <w:uiPriority w:val="35"/>
    <w:unhideWhenUsed/>
    <w:qFormat/>
    <w:rPr>
      <w:b/>
      <w:bCs/>
      <w:color w:val="4F81BD"/>
      <w:sz w:val="18"/>
      <w:szCs w:val="18"/>
    </w:rPr>
  </w:style>
  <w:style w:type="paragraph" w:customStyle="1" w:styleId="1f0">
    <w:name w:val="副标题1"/>
    <w:basedOn w:val="a0"/>
    <w:next w:val="a0"/>
    <w:uiPriority w:val="11"/>
    <w:qFormat/>
    <w:rPr>
      <w:rFonts w:ascii="Cambria" w:eastAsia="宋体" w:hAnsi="Cambria" w:cs="Times New Roman"/>
      <w:i/>
      <w:iCs/>
      <w:color w:val="4F81BD"/>
      <w:spacing w:val="15"/>
      <w:sz w:val="24"/>
      <w:szCs w:val="24"/>
    </w:rPr>
  </w:style>
  <w:style w:type="character" w:customStyle="1" w:styleId="af7">
    <w:name w:val="副标题 字符"/>
    <w:basedOn w:val="a1"/>
    <w:link w:val="af6"/>
    <w:uiPriority w:val="11"/>
    <w:qFormat/>
    <w:rPr>
      <w:rFonts w:ascii="Cambria" w:eastAsia="宋体" w:hAnsi="Cambria" w:cs="Times New Roman"/>
      <w:i/>
      <w:iCs/>
      <w:color w:val="4F81BD"/>
      <w:spacing w:val="15"/>
      <w:kern w:val="0"/>
      <w:sz w:val="24"/>
      <w:szCs w:val="24"/>
    </w:rPr>
  </w:style>
  <w:style w:type="paragraph" w:customStyle="1" w:styleId="1f1">
    <w:name w:val="无间隔1"/>
    <w:next w:val="aff7"/>
    <w:uiPriority w:val="1"/>
    <w:qFormat/>
    <w:rPr>
      <w:rFonts w:asciiTheme="minorHAnsi" w:eastAsiaTheme="minorEastAsia" w:hAnsiTheme="minorHAnsi" w:cstheme="minorBidi"/>
      <w:sz w:val="22"/>
      <w:szCs w:val="22"/>
    </w:rPr>
  </w:style>
  <w:style w:type="paragraph" w:styleId="aff7">
    <w:name w:val="No Spacing"/>
    <w:uiPriority w:val="1"/>
    <w:qFormat/>
    <w:pPr>
      <w:widowControl w:val="0"/>
      <w:jc w:val="both"/>
    </w:pPr>
    <w:rPr>
      <w:rFonts w:asciiTheme="minorHAnsi" w:eastAsiaTheme="minorEastAsia" w:hAnsiTheme="minorHAnsi" w:cstheme="minorBidi"/>
      <w:kern w:val="2"/>
      <w:sz w:val="21"/>
      <w:szCs w:val="22"/>
    </w:rPr>
  </w:style>
  <w:style w:type="paragraph" w:customStyle="1" w:styleId="1f2">
    <w:name w:val="引用1"/>
    <w:basedOn w:val="a0"/>
    <w:next w:val="a0"/>
    <w:uiPriority w:val="29"/>
    <w:qFormat/>
    <w:rPr>
      <w:i/>
      <w:iCs/>
      <w:color w:val="000000"/>
    </w:rPr>
  </w:style>
  <w:style w:type="character" w:customStyle="1" w:styleId="aff8">
    <w:name w:val="引用 字符"/>
    <w:basedOn w:val="a1"/>
    <w:link w:val="aff9"/>
    <w:uiPriority w:val="29"/>
    <w:qFormat/>
    <w:rPr>
      <w:i/>
      <w:iCs/>
      <w:color w:val="000000"/>
      <w:kern w:val="0"/>
      <w:sz w:val="22"/>
    </w:rPr>
  </w:style>
  <w:style w:type="paragraph" w:styleId="aff9">
    <w:name w:val="Quote"/>
    <w:basedOn w:val="a0"/>
    <w:next w:val="a0"/>
    <w:link w:val="aff8"/>
    <w:uiPriority w:val="29"/>
    <w:qFormat/>
    <w:pPr>
      <w:spacing w:before="200" w:after="160"/>
      <w:ind w:left="864" w:right="864"/>
      <w:jc w:val="center"/>
    </w:pPr>
    <w:rPr>
      <w:i/>
      <w:iCs/>
      <w:color w:val="000000"/>
    </w:rPr>
  </w:style>
  <w:style w:type="paragraph" w:customStyle="1" w:styleId="1f3">
    <w:name w:val="明显引用1"/>
    <w:basedOn w:val="a0"/>
    <w:next w:val="a0"/>
    <w:uiPriority w:val="30"/>
    <w:qFormat/>
    <w:pPr>
      <w:pBdr>
        <w:bottom w:val="single" w:sz="4" w:space="4" w:color="4F81BD"/>
      </w:pBdr>
      <w:spacing w:before="200" w:after="280"/>
      <w:ind w:left="936" w:right="936"/>
    </w:pPr>
    <w:rPr>
      <w:b/>
      <w:bCs/>
      <w:i/>
      <w:iCs/>
      <w:color w:val="4F81BD"/>
    </w:rPr>
  </w:style>
  <w:style w:type="character" w:customStyle="1" w:styleId="affa">
    <w:name w:val="明显引用 字符"/>
    <w:basedOn w:val="a1"/>
    <w:link w:val="affb"/>
    <w:uiPriority w:val="30"/>
    <w:qFormat/>
    <w:rPr>
      <w:b/>
      <w:bCs/>
      <w:i/>
      <w:iCs/>
      <w:color w:val="4F81BD"/>
      <w:kern w:val="0"/>
      <w:sz w:val="22"/>
    </w:rPr>
  </w:style>
  <w:style w:type="paragraph" w:styleId="affb">
    <w:name w:val="Intense Quote"/>
    <w:basedOn w:val="a0"/>
    <w:next w:val="a0"/>
    <w:link w:val="affa"/>
    <w:uiPriority w:val="30"/>
    <w:qFormat/>
    <w:pPr>
      <w:pBdr>
        <w:top w:val="single" w:sz="4" w:space="10" w:color="5B9BD5" w:themeColor="accent1"/>
        <w:bottom w:val="single" w:sz="4" w:space="10" w:color="5B9BD5" w:themeColor="accent1"/>
      </w:pBdr>
      <w:spacing w:before="360" w:after="360"/>
      <w:ind w:left="864" w:right="864"/>
      <w:jc w:val="center"/>
    </w:pPr>
    <w:rPr>
      <w:b/>
      <w:bCs/>
      <w:i/>
      <w:iCs/>
      <w:color w:val="4F81BD"/>
    </w:rPr>
  </w:style>
  <w:style w:type="character" w:customStyle="1" w:styleId="1f4">
    <w:name w:val="不明显强调1"/>
    <w:basedOn w:val="a1"/>
    <w:uiPriority w:val="19"/>
    <w:qFormat/>
    <w:rPr>
      <w:i/>
      <w:iCs/>
      <w:color w:val="808080"/>
    </w:rPr>
  </w:style>
  <w:style w:type="character" w:customStyle="1" w:styleId="1f5">
    <w:name w:val="明显强调1"/>
    <w:basedOn w:val="a1"/>
    <w:uiPriority w:val="21"/>
    <w:qFormat/>
    <w:rPr>
      <w:b/>
      <w:bCs/>
      <w:i/>
      <w:iCs/>
      <w:color w:val="4F81BD"/>
    </w:rPr>
  </w:style>
  <w:style w:type="character" w:customStyle="1" w:styleId="1f6">
    <w:name w:val="不明显参考1"/>
    <w:basedOn w:val="a1"/>
    <w:uiPriority w:val="31"/>
    <w:qFormat/>
    <w:rPr>
      <w:smallCaps/>
      <w:color w:val="C0504D"/>
      <w:u w:val="single"/>
    </w:rPr>
  </w:style>
  <w:style w:type="character" w:customStyle="1" w:styleId="1f7">
    <w:name w:val="明显参考1"/>
    <w:basedOn w:val="a1"/>
    <w:uiPriority w:val="32"/>
    <w:qFormat/>
    <w:rPr>
      <w:b/>
      <w:bCs/>
      <w:smallCaps/>
      <w:color w:val="C0504D"/>
      <w:spacing w:val="5"/>
      <w:u w:val="single"/>
    </w:rPr>
  </w:style>
  <w:style w:type="character" w:customStyle="1" w:styleId="1f8">
    <w:name w:val="书籍标题1"/>
    <w:basedOn w:val="a1"/>
    <w:uiPriority w:val="33"/>
    <w:qFormat/>
    <w:rPr>
      <w:b/>
      <w:bCs/>
      <w:smallCaps/>
      <w:spacing w:val="5"/>
    </w:rPr>
  </w:style>
  <w:style w:type="table" w:customStyle="1" w:styleId="1f9">
    <w:name w:val="网格型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a2"/>
    <w:uiPriority w:val="59"/>
    <w:qFormat/>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3">
    <w:name w:val="网格型21"/>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网格型3"/>
    <w:basedOn w:val="a2"/>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a">
    <w:name w:val="批注文字1"/>
    <w:basedOn w:val="a0"/>
    <w:next w:val="a9"/>
    <w:link w:val="Char5"/>
    <w:uiPriority w:val="99"/>
    <w:semiHidden/>
    <w:unhideWhenUsed/>
    <w:qFormat/>
  </w:style>
  <w:style w:type="character" w:customStyle="1" w:styleId="Char5">
    <w:name w:val="批注文字 Char"/>
    <w:basedOn w:val="a1"/>
    <w:link w:val="1fa"/>
    <w:uiPriority w:val="99"/>
    <w:semiHidden/>
  </w:style>
  <w:style w:type="paragraph" w:customStyle="1" w:styleId="1fb">
    <w:name w:val="批注主题1"/>
    <w:basedOn w:val="a9"/>
    <w:next w:val="a9"/>
    <w:uiPriority w:val="99"/>
    <w:semiHidden/>
    <w:unhideWhenUsed/>
    <w:qFormat/>
    <w:rPr>
      <w:b/>
      <w:bCs/>
    </w:rPr>
  </w:style>
  <w:style w:type="character" w:customStyle="1" w:styleId="afb">
    <w:name w:val="批注主题 字符"/>
    <w:basedOn w:val="Char5"/>
    <w:link w:val="afa"/>
    <w:uiPriority w:val="99"/>
    <w:semiHidden/>
    <w:qFormat/>
    <w:rPr>
      <w:b/>
      <w:bCs/>
      <w:kern w:val="0"/>
      <w:sz w:val="22"/>
    </w:rPr>
  </w:style>
  <w:style w:type="character" w:customStyle="1" w:styleId="1Char1">
    <w:name w:val="标题 1 Char1"/>
    <w:basedOn w:val="a1"/>
    <w:uiPriority w:val="9"/>
    <w:qFormat/>
    <w:rPr>
      <w:b/>
      <w:bCs/>
      <w:kern w:val="44"/>
      <w:sz w:val="44"/>
      <w:szCs w:val="44"/>
    </w:rPr>
  </w:style>
  <w:style w:type="character" w:customStyle="1" w:styleId="2Char1">
    <w:name w:val="标题 2 Char1"/>
    <w:basedOn w:val="a1"/>
    <w:uiPriority w:val="9"/>
    <w:semiHidden/>
    <w:rPr>
      <w:rFonts w:asciiTheme="majorHAnsi" w:eastAsiaTheme="majorEastAsia" w:hAnsiTheme="majorHAnsi" w:cstheme="majorBidi"/>
      <w:b/>
      <w:bCs/>
      <w:sz w:val="32"/>
      <w:szCs w:val="32"/>
    </w:rPr>
  </w:style>
  <w:style w:type="character" w:customStyle="1" w:styleId="3Char1">
    <w:name w:val="标题 3 Char1"/>
    <w:basedOn w:val="a1"/>
    <w:uiPriority w:val="9"/>
    <w:semiHidden/>
    <w:qFormat/>
    <w:rPr>
      <w:b/>
      <w:bCs/>
      <w:sz w:val="32"/>
      <w:szCs w:val="32"/>
    </w:rPr>
  </w:style>
  <w:style w:type="character" w:customStyle="1" w:styleId="4Char1">
    <w:name w:val="标题 4 Char1"/>
    <w:basedOn w:val="a1"/>
    <w:uiPriority w:val="9"/>
    <w:semiHidden/>
    <w:qFormat/>
    <w:rPr>
      <w:rFonts w:asciiTheme="majorHAnsi" w:eastAsiaTheme="majorEastAsia" w:hAnsiTheme="majorHAnsi" w:cstheme="majorBidi"/>
      <w:b/>
      <w:bCs/>
      <w:sz w:val="28"/>
      <w:szCs w:val="28"/>
    </w:rPr>
  </w:style>
  <w:style w:type="character" w:customStyle="1" w:styleId="5Char1">
    <w:name w:val="标题 5 Char1"/>
    <w:basedOn w:val="a1"/>
    <w:uiPriority w:val="9"/>
    <w:semiHidden/>
    <w:qFormat/>
    <w:rPr>
      <w:b/>
      <w:bCs/>
      <w:sz w:val="28"/>
      <w:szCs w:val="28"/>
    </w:rPr>
  </w:style>
  <w:style w:type="character" w:customStyle="1" w:styleId="6Char1">
    <w:name w:val="标题 6 Char1"/>
    <w:basedOn w:val="a1"/>
    <w:uiPriority w:val="9"/>
    <w:semiHidden/>
    <w:qFormat/>
    <w:rPr>
      <w:rFonts w:asciiTheme="majorHAnsi" w:eastAsiaTheme="majorEastAsia" w:hAnsiTheme="majorHAnsi" w:cstheme="majorBidi"/>
      <w:b/>
      <w:bCs/>
      <w:sz w:val="24"/>
      <w:szCs w:val="24"/>
    </w:rPr>
  </w:style>
  <w:style w:type="character" w:customStyle="1" w:styleId="7Char1">
    <w:name w:val="标题 7 Char1"/>
    <w:basedOn w:val="a1"/>
    <w:uiPriority w:val="9"/>
    <w:semiHidden/>
    <w:qFormat/>
    <w:rPr>
      <w:b/>
      <w:bCs/>
      <w:sz w:val="24"/>
      <w:szCs w:val="24"/>
    </w:rPr>
  </w:style>
  <w:style w:type="character" w:customStyle="1" w:styleId="8Char1">
    <w:name w:val="标题 8 Char1"/>
    <w:basedOn w:val="a1"/>
    <w:uiPriority w:val="9"/>
    <w:semiHidden/>
    <w:qFormat/>
    <w:rPr>
      <w:rFonts w:asciiTheme="majorHAnsi" w:eastAsiaTheme="majorEastAsia" w:hAnsiTheme="majorHAnsi" w:cstheme="majorBidi"/>
      <w:sz w:val="24"/>
      <w:szCs w:val="24"/>
    </w:rPr>
  </w:style>
  <w:style w:type="character" w:customStyle="1" w:styleId="9Char1">
    <w:name w:val="标题 9 Char1"/>
    <w:basedOn w:val="a1"/>
    <w:uiPriority w:val="9"/>
    <w:semiHidden/>
    <w:qFormat/>
    <w:rPr>
      <w:rFonts w:asciiTheme="majorHAnsi" w:eastAsiaTheme="majorEastAsia" w:hAnsiTheme="majorHAnsi" w:cstheme="majorBidi"/>
      <w:szCs w:val="21"/>
    </w:rPr>
  </w:style>
  <w:style w:type="character" w:customStyle="1" w:styleId="af4">
    <w:name w:val="页眉 字符"/>
    <w:basedOn w:val="a1"/>
    <w:link w:val="af3"/>
    <w:uiPriority w:val="99"/>
    <w:semiHidden/>
    <w:qFormat/>
    <w:rPr>
      <w:sz w:val="18"/>
      <w:szCs w:val="18"/>
    </w:rPr>
  </w:style>
  <w:style w:type="character" w:customStyle="1" w:styleId="af2">
    <w:name w:val="页脚 字符"/>
    <w:basedOn w:val="a1"/>
    <w:link w:val="af1"/>
    <w:uiPriority w:val="99"/>
    <w:semiHidden/>
    <w:qFormat/>
    <w:rPr>
      <w:sz w:val="18"/>
      <w:szCs w:val="18"/>
    </w:rPr>
  </w:style>
  <w:style w:type="character" w:customStyle="1" w:styleId="HTML0">
    <w:name w:val="HTML 预设格式 字符"/>
    <w:basedOn w:val="a1"/>
    <w:link w:val="HTML"/>
    <w:uiPriority w:val="99"/>
    <w:semiHidden/>
    <w:qFormat/>
    <w:rPr>
      <w:rFonts w:ascii="Courier New" w:hAnsi="Courier New" w:cs="Courier New"/>
      <w:sz w:val="20"/>
      <w:szCs w:val="20"/>
    </w:rPr>
  </w:style>
  <w:style w:type="character" w:customStyle="1" w:styleId="a8">
    <w:name w:val="文档结构图 字符"/>
    <w:basedOn w:val="a1"/>
    <w:link w:val="a7"/>
    <w:uiPriority w:val="99"/>
    <w:semiHidden/>
    <w:qFormat/>
    <w:rPr>
      <w:rFonts w:ascii="Microsoft YaHei UI" w:eastAsia="Microsoft YaHei UI"/>
      <w:sz w:val="18"/>
      <w:szCs w:val="18"/>
    </w:rPr>
  </w:style>
  <w:style w:type="character" w:customStyle="1" w:styleId="ae">
    <w:name w:val="正文文本缩进 字符"/>
    <w:basedOn w:val="a1"/>
    <w:link w:val="ad"/>
    <w:uiPriority w:val="99"/>
    <w:semiHidden/>
    <w:qFormat/>
  </w:style>
  <w:style w:type="character" w:customStyle="1" w:styleId="25">
    <w:name w:val="正文文本缩进 2 字符"/>
    <w:basedOn w:val="a1"/>
    <w:link w:val="24"/>
    <w:uiPriority w:val="99"/>
    <w:semiHidden/>
    <w:qFormat/>
  </w:style>
  <w:style w:type="character" w:customStyle="1" w:styleId="3a">
    <w:name w:val="正文文本缩进 3 字符"/>
    <w:basedOn w:val="a1"/>
    <w:link w:val="39"/>
    <w:uiPriority w:val="99"/>
    <w:semiHidden/>
    <w:qFormat/>
    <w:rPr>
      <w:sz w:val="16"/>
      <w:szCs w:val="16"/>
    </w:rPr>
  </w:style>
  <w:style w:type="character" w:customStyle="1" w:styleId="Char10">
    <w:name w:val="标题 Char1"/>
    <w:basedOn w:val="a1"/>
    <w:uiPriority w:val="10"/>
    <w:qFormat/>
    <w:rPr>
      <w:rFonts w:asciiTheme="majorHAnsi" w:eastAsia="宋体" w:hAnsiTheme="majorHAnsi" w:cstheme="majorBidi"/>
      <w:b/>
      <w:bCs/>
      <w:sz w:val="32"/>
      <w:szCs w:val="32"/>
    </w:rPr>
  </w:style>
  <w:style w:type="character" w:customStyle="1" w:styleId="ac">
    <w:name w:val="正文文本 字符"/>
    <w:basedOn w:val="a1"/>
    <w:link w:val="ab"/>
    <w:uiPriority w:val="99"/>
    <w:semiHidden/>
    <w:qFormat/>
  </w:style>
  <w:style w:type="character" w:customStyle="1" w:styleId="af0">
    <w:name w:val="批注框文本 字符"/>
    <w:basedOn w:val="a1"/>
    <w:link w:val="af"/>
    <w:uiPriority w:val="99"/>
    <w:qFormat/>
    <w:rPr>
      <w:sz w:val="18"/>
      <w:szCs w:val="18"/>
    </w:rPr>
  </w:style>
  <w:style w:type="character" w:customStyle="1" w:styleId="35">
    <w:name w:val="正文文本 3 字符"/>
    <w:basedOn w:val="a1"/>
    <w:link w:val="34"/>
    <w:uiPriority w:val="99"/>
    <w:semiHidden/>
    <w:qFormat/>
    <w:rPr>
      <w:sz w:val="16"/>
      <w:szCs w:val="16"/>
    </w:rPr>
  </w:style>
  <w:style w:type="character" w:customStyle="1" w:styleId="Char11">
    <w:name w:val="副标题 Char1"/>
    <w:basedOn w:val="a1"/>
    <w:uiPriority w:val="11"/>
    <w:qFormat/>
    <w:rPr>
      <w:rFonts w:asciiTheme="majorHAnsi" w:eastAsia="宋体" w:hAnsiTheme="majorHAnsi" w:cstheme="majorBidi"/>
      <w:b/>
      <w:bCs/>
      <w:kern w:val="28"/>
      <w:sz w:val="32"/>
      <w:szCs w:val="32"/>
    </w:rPr>
  </w:style>
  <w:style w:type="character" w:customStyle="1" w:styleId="Char12">
    <w:name w:val="引用 Char1"/>
    <w:basedOn w:val="a1"/>
    <w:uiPriority w:val="29"/>
    <w:qFormat/>
    <w:rPr>
      <w:i/>
      <w:iCs/>
      <w:color w:val="404040" w:themeColor="text1" w:themeTint="BF"/>
    </w:rPr>
  </w:style>
  <w:style w:type="character" w:customStyle="1" w:styleId="Char13">
    <w:name w:val="明显引用 Char1"/>
    <w:basedOn w:val="a1"/>
    <w:uiPriority w:val="30"/>
    <w:qFormat/>
    <w:rPr>
      <w:i/>
      <w:iCs/>
      <w:color w:val="5B9BD5" w:themeColor="accent1"/>
    </w:rPr>
  </w:style>
  <w:style w:type="character" w:customStyle="1" w:styleId="28">
    <w:name w:val="不明显强调2"/>
    <w:basedOn w:val="a1"/>
    <w:uiPriority w:val="19"/>
    <w:qFormat/>
    <w:rPr>
      <w:i/>
      <w:iCs/>
      <w:color w:val="404040" w:themeColor="text1" w:themeTint="BF"/>
    </w:rPr>
  </w:style>
  <w:style w:type="character" w:customStyle="1" w:styleId="29">
    <w:name w:val="明显强调2"/>
    <w:basedOn w:val="a1"/>
    <w:uiPriority w:val="21"/>
    <w:qFormat/>
    <w:rPr>
      <w:i/>
      <w:iCs/>
      <w:color w:val="5B9BD5" w:themeColor="accent1"/>
    </w:rPr>
  </w:style>
  <w:style w:type="character" w:customStyle="1" w:styleId="2a">
    <w:name w:val="不明显参考2"/>
    <w:basedOn w:val="a1"/>
    <w:uiPriority w:val="31"/>
    <w:qFormat/>
    <w:rPr>
      <w:smallCaps/>
      <w:color w:val="595959" w:themeColor="text1" w:themeTint="A6"/>
    </w:rPr>
  </w:style>
  <w:style w:type="character" w:customStyle="1" w:styleId="2b">
    <w:name w:val="明显参考2"/>
    <w:basedOn w:val="a1"/>
    <w:uiPriority w:val="32"/>
    <w:qFormat/>
    <w:rPr>
      <w:b/>
      <w:bCs/>
      <w:smallCaps/>
      <w:color w:val="5B9BD5" w:themeColor="accent1"/>
      <w:spacing w:val="5"/>
    </w:rPr>
  </w:style>
  <w:style w:type="character" w:customStyle="1" w:styleId="aa">
    <w:name w:val="批注文字 字符"/>
    <w:basedOn w:val="a1"/>
    <w:link w:val="a9"/>
    <w:uiPriority w:val="99"/>
    <w:semiHidden/>
    <w:qFormat/>
  </w:style>
  <w:style w:type="character" w:customStyle="1" w:styleId="Char14">
    <w:name w:val="批注主题 Char1"/>
    <w:basedOn w:val="aa"/>
    <w:uiPriority w:val="99"/>
    <w:semiHidden/>
    <w:qFormat/>
    <w:rPr>
      <w:b/>
      <w:bCs/>
    </w:rPr>
  </w:style>
  <w:style w:type="paragraph" w:customStyle="1" w:styleId="TOC2">
    <w:name w:val="TOC 标题2"/>
    <w:basedOn w:val="12"/>
    <w:next w:val="a0"/>
    <w:uiPriority w:val="39"/>
    <w:unhideWhenUsed/>
    <w:qFormat/>
    <w:pPr>
      <w:spacing w:before="480" w:after="0" w:line="276" w:lineRule="auto"/>
      <w:outlineLvl w:val="9"/>
    </w:pPr>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1A5054-FB36-43EE-8256-266F9DDF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48</Pages>
  <Words>3153</Words>
  <Characters>17977</Characters>
  <Application>Microsoft Office Word</Application>
  <DocSecurity>0</DocSecurity>
  <Lines>149</Lines>
  <Paragraphs>42</Paragraphs>
  <ScaleCrop>false</ScaleCrop>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Windows 用户</cp:lastModifiedBy>
  <cp:revision>16</cp:revision>
  <dcterms:created xsi:type="dcterms:W3CDTF">2016-02-25T14:33:00Z</dcterms:created>
  <dcterms:modified xsi:type="dcterms:W3CDTF">2021-06-25T02:50:00Z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5F63EDE8D2644BF593AE6C5177C6459B</vt:lpwstr>
  </property>
</Properties>
</file>