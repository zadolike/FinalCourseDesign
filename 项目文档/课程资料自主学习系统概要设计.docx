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543FD" w14:paraId="53D89631" w14:textId="77777777">
        <w:tc>
          <w:tcPr>
            <w:tcW w:w="1435" w:type="dxa"/>
          </w:tcPr>
          <w:p w14:paraId="5D9C2C69" w14:textId="77777777" w:rsidR="006543FD" w:rsidRDefault="00DF29E7">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4B6098F4" w14:textId="798ADD94" w:rsidR="006543FD" w:rsidRDefault="00493960">
            <w:pPr>
              <w:spacing w:after="0"/>
              <w:rPr>
                <w:rFonts w:ascii="Times New Roman" w:hAnsi="Times New Roman" w:cs="Times New Roman"/>
                <w:b/>
                <w:sz w:val="21"/>
              </w:rPr>
            </w:pPr>
            <w:r>
              <w:rPr>
                <w:rFonts w:ascii="Times New Roman" w:hAnsi="Times New Roman" w:cs="Times New Roman" w:hint="eastAsia"/>
                <w:b/>
                <w:sz w:val="21"/>
              </w:rPr>
              <w:t>V1</w:t>
            </w:r>
          </w:p>
        </w:tc>
      </w:tr>
      <w:tr w:rsidR="006543FD" w14:paraId="4AD61EC0" w14:textId="77777777">
        <w:trPr>
          <w:trHeight w:val="351"/>
        </w:trPr>
        <w:tc>
          <w:tcPr>
            <w:tcW w:w="1435" w:type="dxa"/>
          </w:tcPr>
          <w:p w14:paraId="3706AF91" w14:textId="77777777" w:rsidR="006543FD" w:rsidRDefault="00DF29E7">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168A1862" w14:textId="6437C373" w:rsidR="006543FD" w:rsidRDefault="00493960">
            <w:pPr>
              <w:spacing w:after="0"/>
              <w:rPr>
                <w:rFonts w:ascii="Times New Roman" w:hAnsi="Times New Roman" w:cs="Times New Roman"/>
                <w:b/>
                <w:sz w:val="21"/>
              </w:rPr>
            </w:pPr>
            <w:r>
              <w:rPr>
                <w:rFonts w:ascii="Times New Roman" w:hAnsi="Times New Roman" w:cs="Times New Roman" w:hint="eastAsia"/>
                <w:b/>
                <w:sz w:val="21"/>
              </w:rPr>
              <w:t>Y</w:t>
            </w:r>
            <w:r>
              <w:rPr>
                <w:rFonts w:ascii="Times New Roman" w:hAnsi="Times New Roman" w:cs="Times New Roman"/>
                <w:b/>
                <w:sz w:val="21"/>
              </w:rPr>
              <w:t>WPHH</w:t>
            </w:r>
          </w:p>
        </w:tc>
      </w:tr>
      <w:tr w:rsidR="006543FD" w14:paraId="749ABCEC" w14:textId="77777777">
        <w:tc>
          <w:tcPr>
            <w:tcW w:w="1435" w:type="dxa"/>
          </w:tcPr>
          <w:p w14:paraId="1366799B" w14:textId="77777777" w:rsidR="006543FD" w:rsidRDefault="00DF29E7">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5D53D838" w14:textId="77777777" w:rsidR="006543FD" w:rsidRDefault="006543FD">
            <w:pPr>
              <w:spacing w:after="0"/>
              <w:rPr>
                <w:rFonts w:ascii="Times New Roman" w:hAnsi="Times New Roman" w:cs="Times New Roman"/>
                <w:b/>
                <w:sz w:val="21"/>
              </w:rPr>
            </w:pPr>
          </w:p>
        </w:tc>
      </w:tr>
    </w:tbl>
    <w:p w14:paraId="6F4EAF1B" w14:textId="77777777" w:rsidR="006543FD" w:rsidRDefault="006543FD">
      <w:pPr>
        <w:spacing w:after="0"/>
        <w:rPr>
          <w:rFonts w:ascii="Times New Roman" w:hAnsi="Times New Roman" w:cs="Times New Roman"/>
        </w:rPr>
      </w:pPr>
    </w:p>
    <w:p w14:paraId="38A084F0" w14:textId="77777777" w:rsidR="006543FD" w:rsidRDefault="006543FD">
      <w:pPr>
        <w:spacing w:after="0"/>
        <w:rPr>
          <w:rFonts w:ascii="Times New Roman" w:hAnsi="Times New Roman" w:cs="Times New Roman"/>
        </w:rPr>
      </w:pPr>
    </w:p>
    <w:p w14:paraId="0118B4D9" w14:textId="77777777" w:rsidR="006543FD" w:rsidRDefault="006543FD">
      <w:pPr>
        <w:spacing w:after="0"/>
        <w:rPr>
          <w:rFonts w:ascii="Times New Roman" w:hAnsi="Times New Roman" w:cs="Times New Roman"/>
        </w:rPr>
      </w:pPr>
    </w:p>
    <w:p w14:paraId="2BDE8B27" w14:textId="77777777" w:rsidR="006543FD" w:rsidRDefault="006543FD">
      <w:pPr>
        <w:spacing w:after="0" w:line="360" w:lineRule="auto"/>
        <w:rPr>
          <w:rFonts w:ascii="Times New Roman" w:hAnsi="Times New Roman" w:cs="Times New Roman"/>
        </w:rPr>
      </w:pPr>
    </w:p>
    <w:p w14:paraId="138D11FE" w14:textId="77777777" w:rsidR="006543FD" w:rsidRDefault="006543FD">
      <w:pPr>
        <w:spacing w:after="0" w:line="360" w:lineRule="auto"/>
        <w:rPr>
          <w:rFonts w:ascii="Times New Roman" w:hAnsi="Times New Roman" w:cs="Times New Roman"/>
        </w:rPr>
      </w:pPr>
    </w:p>
    <w:p w14:paraId="25F7EC71" w14:textId="77777777" w:rsidR="006543FD" w:rsidRDefault="006543FD">
      <w:pPr>
        <w:spacing w:after="0" w:line="360" w:lineRule="auto"/>
        <w:rPr>
          <w:rFonts w:ascii="Times New Roman" w:hAnsi="Times New Roman" w:cs="Times New Roman"/>
        </w:rPr>
      </w:pPr>
    </w:p>
    <w:p w14:paraId="33367EDC" w14:textId="77777777" w:rsidR="006543FD" w:rsidRDefault="006543FD">
      <w:pPr>
        <w:spacing w:after="0" w:line="360" w:lineRule="auto"/>
        <w:rPr>
          <w:rFonts w:ascii="Times New Roman" w:hAnsi="Times New Roman" w:cs="Times New Roman"/>
        </w:rPr>
      </w:pPr>
    </w:p>
    <w:p w14:paraId="4CAD8AE9" w14:textId="77777777" w:rsidR="006543FD" w:rsidRDefault="006543FD">
      <w:pPr>
        <w:spacing w:after="0" w:line="360" w:lineRule="auto"/>
        <w:rPr>
          <w:rFonts w:ascii="Times New Roman" w:hAnsi="Times New Roman" w:cs="Times New Roman"/>
        </w:rPr>
      </w:pPr>
    </w:p>
    <w:p w14:paraId="38B6EBB1" w14:textId="77777777" w:rsidR="006543FD" w:rsidRDefault="006543FD">
      <w:pPr>
        <w:spacing w:after="0" w:line="360" w:lineRule="auto"/>
        <w:rPr>
          <w:rFonts w:ascii="Times New Roman" w:hAnsi="Times New Roman" w:cs="Times New Roman"/>
        </w:rPr>
      </w:pPr>
    </w:p>
    <w:p w14:paraId="5C7CBBC4" w14:textId="77777777" w:rsidR="006543FD" w:rsidRDefault="006543FD">
      <w:pPr>
        <w:spacing w:after="0" w:line="360" w:lineRule="auto"/>
        <w:rPr>
          <w:rFonts w:ascii="Times New Roman" w:hAnsi="Times New Roman" w:cs="Times New Roman"/>
        </w:rPr>
      </w:pPr>
    </w:p>
    <w:p w14:paraId="383C3F92" w14:textId="77777777" w:rsidR="006543FD" w:rsidRDefault="006543FD">
      <w:pPr>
        <w:spacing w:after="0" w:line="360" w:lineRule="auto"/>
        <w:rPr>
          <w:rFonts w:ascii="Times New Roman" w:hAnsi="Times New Roman" w:cs="Times New Roman"/>
        </w:rPr>
      </w:pPr>
    </w:p>
    <w:p w14:paraId="7A5F970E" w14:textId="77777777" w:rsidR="006543FD" w:rsidRDefault="006543FD">
      <w:pPr>
        <w:spacing w:after="0" w:line="360" w:lineRule="auto"/>
        <w:rPr>
          <w:rFonts w:ascii="Times New Roman" w:hAnsi="Times New Roman" w:cs="Times New Roman"/>
        </w:rPr>
      </w:pPr>
    </w:p>
    <w:p w14:paraId="4032FE2E" w14:textId="77777777" w:rsidR="006543FD" w:rsidRDefault="006543FD">
      <w:pPr>
        <w:spacing w:after="0" w:line="360" w:lineRule="auto"/>
        <w:rPr>
          <w:rFonts w:ascii="Times New Roman" w:hAnsi="Times New Roman" w:cs="Times New Roman"/>
        </w:rPr>
      </w:pPr>
    </w:p>
    <w:p w14:paraId="7F4DFB8E" w14:textId="77777777" w:rsidR="006543FD" w:rsidRDefault="006543FD">
      <w:pPr>
        <w:spacing w:after="0" w:line="360" w:lineRule="auto"/>
        <w:rPr>
          <w:rFonts w:ascii="Times New Roman" w:hAnsi="Times New Roman" w:cs="Times New Roman"/>
        </w:rPr>
      </w:pPr>
    </w:p>
    <w:p w14:paraId="6DB87669" w14:textId="77777777" w:rsidR="006543FD" w:rsidRDefault="006543FD">
      <w:pPr>
        <w:spacing w:after="0" w:line="360" w:lineRule="auto"/>
        <w:rPr>
          <w:rFonts w:ascii="Times New Roman" w:hAnsi="Times New Roman" w:cs="Times New Roman"/>
          <w:sz w:val="24"/>
        </w:rPr>
      </w:pPr>
    </w:p>
    <w:p w14:paraId="58A395DA" w14:textId="42958210" w:rsidR="006543FD" w:rsidRDefault="007550B0">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学生资料自主学习系统</w:t>
      </w:r>
      <w:r w:rsidR="00DF29E7">
        <w:rPr>
          <w:rFonts w:ascii="Times New Roman" w:eastAsia="黑体" w:hAnsi="Times New Roman" w:cs="Times New Roman" w:hint="eastAsia"/>
          <w:b/>
          <w:sz w:val="56"/>
          <w:szCs w:val="52"/>
        </w:rPr>
        <w:t>概要设计</w:t>
      </w:r>
    </w:p>
    <w:p w14:paraId="16B8A1D7" w14:textId="77777777" w:rsidR="006543FD" w:rsidRDefault="006543FD">
      <w:pPr>
        <w:spacing w:after="0" w:line="360" w:lineRule="auto"/>
        <w:rPr>
          <w:rFonts w:ascii="Times New Roman" w:hAnsi="Times New Roman" w:cs="Times New Roman"/>
        </w:rPr>
      </w:pPr>
    </w:p>
    <w:p w14:paraId="4425802F" w14:textId="77777777" w:rsidR="006543FD" w:rsidRDefault="006543FD">
      <w:pPr>
        <w:spacing w:after="0" w:line="360" w:lineRule="auto"/>
        <w:rPr>
          <w:rFonts w:ascii="Times New Roman" w:hAnsi="Times New Roman" w:cs="Times New Roman"/>
        </w:rPr>
      </w:pPr>
    </w:p>
    <w:p w14:paraId="6DB36510" w14:textId="77777777" w:rsidR="006543FD" w:rsidRDefault="006543FD">
      <w:pPr>
        <w:spacing w:after="0" w:line="360" w:lineRule="auto"/>
        <w:rPr>
          <w:rFonts w:ascii="Times New Roman" w:eastAsia="黑体" w:hAnsi="Times New Roman" w:cs="Times New Roman"/>
          <w:b/>
          <w:bCs/>
          <w:sz w:val="40"/>
          <w:szCs w:val="32"/>
        </w:rPr>
      </w:pPr>
    </w:p>
    <w:p w14:paraId="1638F66D" w14:textId="77777777" w:rsidR="006543FD" w:rsidRDefault="00DF29E7">
      <w:pPr>
        <w:spacing w:after="0"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Pr>
          <w:rFonts w:ascii="Times New Roman" w:eastAsia="黑体" w:hAnsi="Times New Roman" w:cs="Times New Roman"/>
          <w:b/>
          <w:sz w:val="40"/>
          <w:szCs w:val="32"/>
        </w:rPr>
        <w:t>.0</w:t>
      </w:r>
    </w:p>
    <w:p w14:paraId="22525E62" w14:textId="77777777" w:rsidR="006543FD" w:rsidRDefault="006543FD">
      <w:pPr>
        <w:spacing w:after="0" w:line="360" w:lineRule="auto"/>
        <w:rPr>
          <w:rFonts w:ascii="Times New Roman" w:eastAsia="黑体" w:hAnsi="Times New Roman" w:cs="Times New Roman"/>
          <w:sz w:val="40"/>
          <w:szCs w:val="32"/>
        </w:rPr>
      </w:pPr>
    </w:p>
    <w:p w14:paraId="4CFBA493" w14:textId="77777777" w:rsidR="006543FD" w:rsidRDefault="006543FD">
      <w:pPr>
        <w:spacing w:after="0" w:line="360" w:lineRule="auto"/>
        <w:rPr>
          <w:rFonts w:ascii="Times New Roman" w:eastAsia="黑体" w:hAnsi="Times New Roman" w:cs="Times New Roman"/>
          <w:b/>
          <w:sz w:val="40"/>
          <w:szCs w:val="32"/>
        </w:rPr>
      </w:pPr>
    </w:p>
    <w:p w14:paraId="6CE58679" w14:textId="77777777" w:rsidR="006543FD" w:rsidRDefault="00DF29E7">
      <w:pPr>
        <w:spacing w:after="0"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14:paraId="3C64BF73" w14:textId="77777777" w:rsidR="006543FD" w:rsidRDefault="006543FD">
      <w:pPr>
        <w:spacing w:after="0" w:line="360" w:lineRule="auto"/>
        <w:jc w:val="center"/>
        <w:rPr>
          <w:rFonts w:ascii="Times New Roman" w:hAnsi="Times New Roman" w:cs="Times New Roman"/>
          <w:b/>
          <w:sz w:val="28"/>
        </w:rPr>
      </w:pPr>
    </w:p>
    <w:p w14:paraId="00118369" w14:textId="77777777" w:rsidR="006543FD" w:rsidRDefault="006543FD">
      <w:pPr>
        <w:spacing w:after="0" w:line="360" w:lineRule="auto"/>
        <w:jc w:val="center"/>
        <w:rPr>
          <w:rFonts w:ascii="Times New Roman" w:hAnsi="Times New Roman" w:cs="Times New Roman"/>
          <w:b/>
          <w:sz w:val="28"/>
        </w:rPr>
      </w:pPr>
    </w:p>
    <w:p w14:paraId="3AEB0473" w14:textId="77777777" w:rsidR="006543FD" w:rsidRDefault="006543FD">
      <w:pPr>
        <w:spacing w:after="0" w:line="360" w:lineRule="auto"/>
        <w:jc w:val="center"/>
        <w:rPr>
          <w:rFonts w:ascii="Times New Roman" w:hAnsi="Times New Roman" w:cs="Times New Roman"/>
          <w:sz w:val="30"/>
        </w:rPr>
      </w:pPr>
    </w:p>
    <w:p w14:paraId="6516772F" w14:textId="77777777" w:rsidR="006543FD" w:rsidRDefault="006543FD">
      <w:pPr>
        <w:spacing w:after="0" w:line="360" w:lineRule="auto"/>
        <w:jc w:val="center"/>
        <w:rPr>
          <w:rFonts w:ascii="Times New Roman" w:hAnsi="Times New Roman" w:cs="Times New Roman"/>
          <w:sz w:val="30"/>
        </w:rPr>
      </w:pPr>
    </w:p>
    <w:p w14:paraId="29E73186" w14:textId="048C01DB" w:rsidR="006543FD" w:rsidRDefault="00DF29E7">
      <w:pPr>
        <w:spacing w:after="0" w:line="360" w:lineRule="auto"/>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w:t>
      </w:r>
      <w:r w:rsidR="00DB3287">
        <w:rPr>
          <w:rFonts w:ascii="Times New Roman" w:hAnsi="Times New Roman" w:cs="Times New Roman"/>
          <w:sz w:val="30"/>
        </w:rPr>
        <w:t>21</w:t>
      </w:r>
      <w:r>
        <w:rPr>
          <w:rFonts w:ascii="Times New Roman" w:hAnsi="Times New Roman" w:cs="Times New Roman"/>
          <w:sz w:val="30"/>
        </w:rPr>
        <w:t>年</w:t>
      </w:r>
      <w:r w:rsidR="00DB3287">
        <w:rPr>
          <w:rFonts w:ascii="Times New Roman" w:hAnsi="Times New Roman" w:cs="Times New Roman"/>
          <w:sz w:val="30"/>
        </w:rPr>
        <w:t>6</w:t>
      </w:r>
      <w:r>
        <w:rPr>
          <w:rFonts w:ascii="Times New Roman" w:hAnsi="Times New Roman" w:cs="Times New Roman"/>
          <w:sz w:val="30"/>
        </w:rPr>
        <w:t>月</w:t>
      </w:r>
      <w:r>
        <w:rPr>
          <w:rFonts w:ascii="Times New Roman" w:hAnsi="Times New Roman" w:cs="Times New Roman" w:hint="eastAsia"/>
          <w:sz w:val="30"/>
        </w:rPr>
        <w:t>2</w:t>
      </w:r>
      <w:r w:rsidR="00730E10">
        <w:rPr>
          <w:rFonts w:ascii="Times New Roman" w:hAnsi="Times New Roman" w:cs="Times New Roman"/>
          <w:sz w:val="30"/>
        </w:rPr>
        <w:t>0</w:t>
      </w:r>
      <w:r>
        <w:rPr>
          <w:rFonts w:ascii="Times New Roman" w:hAnsi="Times New Roman" w:cs="Times New Roman"/>
          <w:sz w:val="30"/>
        </w:rPr>
        <w:t>日</w:t>
      </w:r>
    </w:p>
    <w:p w14:paraId="2563A74A" w14:textId="77777777" w:rsidR="006543FD" w:rsidRPr="00DB3287" w:rsidRDefault="006543FD">
      <w:pPr>
        <w:spacing w:after="0" w:line="360" w:lineRule="auto"/>
        <w:rPr>
          <w:rFonts w:ascii="Times New Roman" w:hAnsi="Times New Roman" w:cs="Times New Roman"/>
        </w:rPr>
        <w:sectPr w:rsidR="006543FD" w:rsidRPr="00DB3287">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p w14:paraId="7B1591E7" w14:textId="77777777" w:rsidR="006543FD" w:rsidRDefault="00DF29E7">
      <w:pPr>
        <w:pStyle w:val="12"/>
        <w:spacing w:before="240" w:line="360" w:lineRule="auto"/>
        <w:rPr>
          <w:rFonts w:ascii="Times New Roman" w:hAnsi="Times New Roman" w:cs="Times New Roman"/>
          <w:b/>
          <w:sz w:val="52"/>
          <w:szCs w:val="48"/>
        </w:rPr>
      </w:pPr>
      <w:r>
        <w:rPr>
          <w:rFonts w:ascii="Times New Roman" w:hAnsi="Times New Roman" w:cs="Times New Roman"/>
          <w:b/>
          <w:sz w:val="52"/>
          <w:szCs w:val="48"/>
        </w:rPr>
        <w:lastRenderedPageBreak/>
        <w:t>目录</w:t>
      </w:r>
    </w:p>
    <w:p w14:paraId="6C87D579" w14:textId="3D689D0A" w:rsidR="00CE4C94" w:rsidRDefault="00DF29E7">
      <w:pPr>
        <w:pStyle w:val="12"/>
        <w:rPr>
          <w:noProof/>
          <w:kern w:val="2"/>
          <w:sz w:val="21"/>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hyperlink w:anchor="_Toc75421623" w:history="1">
        <w:r w:rsidR="00CE4C94" w:rsidRPr="00083089">
          <w:rPr>
            <w:rStyle w:val="afc"/>
            <w:rFonts w:ascii="Times New Roman" w:eastAsia="黑体" w:hAnsi="Times New Roman" w:cs="Times New Roman"/>
            <w:noProof/>
          </w:rPr>
          <w:t>1</w:t>
        </w:r>
        <w:r w:rsidR="00CE4C94" w:rsidRPr="00083089">
          <w:rPr>
            <w:rStyle w:val="afc"/>
            <w:rFonts w:ascii="Times New Roman" w:eastAsia="黑体" w:hAnsi="Times New Roman" w:cs="Times New Roman"/>
            <w:noProof/>
          </w:rPr>
          <w:t>．导言</w:t>
        </w:r>
        <w:r w:rsidR="00CE4C94">
          <w:rPr>
            <w:noProof/>
            <w:webHidden/>
          </w:rPr>
          <w:tab/>
        </w:r>
        <w:r w:rsidR="00CE4C94">
          <w:rPr>
            <w:noProof/>
            <w:webHidden/>
          </w:rPr>
          <w:fldChar w:fldCharType="begin"/>
        </w:r>
        <w:r w:rsidR="00CE4C94">
          <w:rPr>
            <w:noProof/>
            <w:webHidden/>
          </w:rPr>
          <w:instrText xml:space="preserve"> PAGEREF _Toc75421623 \h </w:instrText>
        </w:r>
        <w:r w:rsidR="00CE4C94">
          <w:rPr>
            <w:noProof/>
            <w:webHidden/>
          </w:rPr>
        </w:r>
        <w:r w:rsidR="00CE4C94">
          <w:rPr>
            <w:noProof/>
            <w:webHidden/>
          </w:rPr>
          <w:fldChar w:fldCharType="separate"/>
        </w:r>
        <w:r w:rsidR="00CE4C94">
          <w:rPr>
            <w:noProof/>
            <w:webHidden/>
          </w:rPr>
          <w:t>1</w:t>
        </w:r>
        <w:r w:rsidR="00CE4C94">
          <w:rPr>
            <w:noProof/>
            <w:webHidden/>
          </w:rPr>
          <w:fldChar w:fldCharType="end"/>
        </w:r>
      </w:hyperlink>
    </w:p>
    <w:p w14:paraId="3215773F" w14:textId="1F716746" w:rsidR="00CE4C94" w:rsidRDefault="000A1B86">
      <w:pPr>
        <w:pStyle w:val="25"/>
        <w:tabs>
          <w:tab w:val="right" w:leader="dot" w:pos="8296"/>
        </w:tabs>
        <w:ind w:left="440"/>
        <w:rPr>
          <w:noProof/>
          <w:kern w:val="2"/>
          <w:sz w:val="21"/>
        </w:rPr>
      </w:pPr>
      <w:hyperlink w:anchor="_Toc75421624" w:history="1">
        <w:r w:rsidR="00CE4C94" w:rsidRPr="00083089">
          <w:rPr>
            <w:rStyle w:val="afc"/>
            <w:rFonts w:ascii="Times New Roman" w:eastAsia="黑体" w:hAnsi="Times New Roman" w:cs="Times New Roman"/>
            <w:noProof/>
          </w:rPr>
          <w:t xml:space="preserve">1.1 </w:t>
        </w:r>
        <w:r w:rsidR="00CE4C94" w:rsidRPr="00083089">
          <w:rPr>
            <w:rStyle w:val="afc"/>
            <w:rFonts w:ascii="Times New Roman" w:eastAsia="黑体" w:hAnsi="Times New Roman" w:cs="Times New Roman"/>
            <w:noProof/>
          </w:rPr>
          <w:t>目的</w:t>
        </w:r>
        <w:r w:rsidR="00CE4C94">
          <w:rPr>
            <w:noProof/>
            <w:webHidden/>
          </w:rPr>
          <w:tab/>
        </w:r>
        <w:r w:rsidR="00CE4C94">
          <w:rPr>
            <w:noProof/>
            <w:webHidden/>
          </w:rPr>
          <w:fldChar w:fldCharType="begin"/>
        </w:r>
        <w:r w:rsidR="00CE4C94">
          <w:rPr>
            <w:noProof/>
            <w:webHidden/>
          </w:rPr>
          <w:instrText xml:space="preserve"> PAGEREF _Toc75421624 \h </w:instrText>
        </w:r>
        <w:r w:rsidR="00CE4C94">
          <w:rPr>
            <w:noProof/>
            <w:webHidden/>
          </w:rPr>
        </w:r>
        <w:r w:rsidR="00CE4C94">
          <w:rPr>
            <w:noProof/>
            <w:webHidden/>
          </w:rPr>
          <w:fldChar w:fldCharType="separate"/>
        </w:r>
        <w:r w:rsidR="00CE4C94">
          <w:rPr>
            <w:noProof/>
            <w:webHidden/>
          </w:rPr>
          <w:t>1</w:t>
        </w:r>
        <w:r w:rsidR="00CE4C94">
          <w:rPr>
            <w:noProof/>
            <w:webHidden/>
          </w:rPr>
          <w:fldChar w:fldCharType="end"/>
        </w:r>
      </w:hyperlink>
    </w:p>
    <w:p w14:paraId="7C8C8220" w14:textId="05A94CD5" w:rsidR="00CE4C94" w:rsidRDefault="000A1B86">
      <w:pPr>
        <w:pStyle w:val="25"/>
        <w:tabs>
          <w:tab w:val="right" w:leader="dot" w:pos="8296"/>
        </w:tabs>
        <w:ind w:left="440"/>
        <w:rPr>
          <w:noProof/>
          <w:kern w:val="2"/>
          <w:sz w:val="21"/>
        </w:rPr>
      </w:pPr>
      <w:hyperlink w:anchor="_Toc75421625" w:history="1">
        <w:r w:rsidR="00CE4C94" w:rsidRPr="00083089">
          <w:rPr>
            <w:rStyle w:val="afc"/>
            <w:rFonts w:ascii="Times New Roman" w:eastAsia="黑体" w:hAnsi="Times New Roman" w:cs="Times New Roman"/>
            <w:noProof/>
          </w:rPr>
          <w:t xml:space="preserve">1.2 </w:t>
        </w:r>
        <w:r w:rsidR="00CE4C94" w:rsidRPr="00083089">
          <w:rPr>
            <w:rStyle w:val="afc"/>
            <w:rFonts w:ascii="Times New Roman" w:eastAsia="黑体" w:hAnsi="Times New Roman" w:cs="Times New Roman"/>
            <w:noProof/>
          </w:rPr>
          <w:t>范围</w:t>
        </w:r>
        <w:r w:rsidR="00CE4C94">
          <w:rPr>
            <w:noProof/>
            <w:webHidden/>
          </w:rPr>
          <w:tab/>
        </w:r>
        <w:r w:rsidR="00CE4C94">
          <w:rPr>
            <w:noProof/>
            <w:webHidden/>
          </w:rPr>
          <w:fldChar w:fldCharType="begin"/>
        </w:r>
        <w:r w:rsidR="00CE4C94">
          <w:rPr>
            <w:noProof/>
            <w:webHidden/>
          </w:rPr>
          <w:instrText xml:space="preserve"> PAGEREF _Toc75421625 \h </w:instrText>
        </w:r>
        <w:r w:rsidR="00CE4C94">
          <w:rPr>
            <w:noProof/>
            <w:webHidden/>
          </w:rPr>
        </w:r>
        <w:r w:rsidR="00CE4C94">
          <w:rPr>
            <w:noProof/>
            <w:webHidden/>
          </w:rPr>
          <w:fldChar w:fldCharType="separate"/>
        </w:r>
        <w:r w:rsidR="00CE4C94">
          <w:rPr>
            <w:noProof/>
            <w:webHidden/>
          </w:rPr>
          <w:t>1</w:t>
        </w:r>
        <w:r w:rsidR="00CE4C94">
          <w:rPr>
            <w:noProof/>
            <w:webHidden/>
          </w:rPr>
          <w:fldChar w:fldCharType="end"/>
        </w:r>
      </w:hyperlink>
    </w:p>
    <w:p w14:paraId="35690873" w14:textId="3241B8D0" w:rsidR="00CE4C94" w:rsidRDefault="000A1B86">
      <w:pPr>
        <w:pStyle w:val="25"/>
        <w:tabs>
          <w:tab w:val="right" w:leader="dot" w:pos="8296"/>
        </w:tabs>
        <w:ind w:left="440"/>
        <w:rPr>
          <w:noProof/>
          <w:kern w:val="2"/>
          <w:sz w:val="21"/>
        </w:rPr>
      </w:pPr>
      <w:hyperlink w:anchor="_Toc75421626" w:history="1">
        <w:r w:rsidR="00CE4C94" w:rsidRPr="00083089">
          <w:rPr>
            <w:rStyle w:val="afc"/>
            <w:rFonts w:ascii="Times New Roman" w:eastAsia="黑体" w:hAnsi="Times New Roman" w:cs="Times New Roman"/>
            <w:noProof/>
          </w:rPr>
          <w:t xml:space="preserve">1.3 </w:t>
        </w:r>
        <w:r w:rsidR="00CE4C94" w:rsidRPr="00083089">
          <w:rPr>
            <w:rStyle w:val="afc"/>
            <w:rFonts w:ascii="Times New Roman" w:eastAsia="黑体" w:hAnsi="Times New Roman" w:cs="Times New Roman"/>
            <w:noProof/>
          </w:rPr>
          <w:t>引用文档</w:t>
        </w:r>
        <w:r w:rsidR="00CE4C94">
          <w:rPr>
            <w:noProof/>
            <w:webHidden/>
          </w:rPr>
          <w:tab/>
        </w:r>
        <w:r w:rsidR="00CE4C94">
          <w:rPr>
            <w:noProof/>
            <w:webHidden/>
          </w:rPr>
          <w:fldChar w:fldCharType="begin"/>
        </w:r>
        <w:r w:rsidR="00CE4C94">
          <w:rPr>
            <w:noProof/>
            <w:webHidden/>
          </w:rPr>
          <w:instrText xml:space="preserve"> PAGEREF _Toc75421626 \h </w:instrText>
        </w:r>
        <w:r w:rsidR="00CE4C94">
          <w:rPr>
            <w:noProof/>
            <w:webHidden/>
          </w:rPr>
        </w:r>
        <w:r w:rsidR="00CE4C94">
          <w:rPr>
            <w:noProof/>
            <w:webHidden/>
          </w:rPr>
          <w:fldChar w:fldCharType="separate"/>
        </w:r>
        <w:r w:rsidR="00CE4C94">
          <w:rPr>
            <w:noProof/>
            <w:webHidden/>
          </w:rPr>
          <w:t>1</w:t>
        </w:r>
        <w:r w:rsidR="00CE4C94">
          <w:rPr>
            <w:noProof/>
            <w:webHidden/>
          </w:rPr>
          <w:fldChar w:fldCharType="end"/>
        </w:r>
      </w:hyperlink>
    </w:p>
    <w:p w14:paraId="19760350" w14:textId="62A2ED0F" w:rsidR="00CE4C94" w:rsidRDefault="000A1B86">
      <w:pPr>
        <w:pStyle w:val="25"/>
        <w:tabs>
          <w:tab w:val="right" w:leader="dot" w:pos="8296"/>
        </w:tabs>
        <w:ind w:left="440"/>
        <w:rPr>
          <w:noProof/>
          <w:kern w:val="2"/>
          <w:sz w:val="21"/>
        </w:rPr>
      </w:pPr>
      <w:hyperlink w:anchor="_Toc75421627" w:history="1">
        <w:r w:rsidR="00CE4C94" w:rsidRPr="00083089">
          <w:rPr>
            <w:rStyle w:val="afc"/>
            <w:rFonts w:ascii="Times New Roman" w:eastAsia="黑体" w:hAnsi="Times New Roman" w:cs="Times New Roman"/>
            <w:noProof/>
          </w:rPr>
          <w:t xml:space="preserve">1.4 </w:t>
        </w:r>
        <w:r w:rsidR="00CE4C94" w:rsidRPr="00083089">
          <w:rPr>
            <w:rStyle w:val="afc"/>
            <w:rFonts w:ascii="Times New Roman" w:eastAsia="黑体" w:hAnsi="Times New Roman" w:cs="Times New Roman"/>
            <w:noProof/>
          </w:rPr>
          <w:t>参考资料</w:t>
        </w:r>
        <w:r w:rsidR="00CE4C94">
          <w:rPr>
            <w:noProof/>
            <w:webHidden/>
          </w:rPr>
          <w:tab/>
        </w:r>
        <w:r w:rsidR="00CE4C94">
          <w:rPr>
            <w:noProof/>
            <w:webHidden/>
          </w:rPr>
          <w:fldChar w:fldCharType="begin"/>
        </w:r>
        <w:r w:rsidR="00CE4C94">
          <w:rPr>
            <w:noProof/>
            <w:webHidden/>
          </w:rPr>
          <w:instrText xml:space="preserve"> PAGEREF _Toc75421627 \h </w:instrText>
        </w:r>
        <w:r w:rsidR="00CE4C94">
          <w:rPr>
            <w:noProof/>
            <w:webHidden/>
          </w:rPr>
        </w:r>
        <w:r w:rsidR="00CE4C94">
          <w:rPr>
            <w:noProof/>
            <w:webHidden/>
          </w:rPr>
          <w:fldChar w:fldCharType="separate"/>
        </w:r>
        <w:r w:rsidR="00CE4C94">
          <w:rPr>
            <w:noProof/>
            <w:webHidden/>
          </w:rPr>
          <w:t>1</w:t>
        </w:r>
        <w:r w:rsidR="00CE4C94">
          <w:rPr>
            <w:noProof/>
            <w:webHidden/>
          </w:rPr>
          <w:fldChar w:fldCharType="end"/>
        </w:r>
      </w:hyperlink>
    </w:p>
    <w:p w14:paraId="5F69DE3D" w14:textId="1F3BBEF8" w:rsidR="00CE4C94" w:rsidRDefault="000A1B86">
      <w:pPr>
        <w:pStyle w:val="25"/>
        <w:tabs>
          <w:tab w:val="right" w:leader="dot" w:pos="8296"/>
        </w:tabs>
        <w:ind w:left="440"/>
        <w:rPr>
          <w:noProof/>
          <w:kern w:val="2"/>
          <w:sz w:val="21"/>
        </w:rPr>
      </w:pPr>
      <w:hyperlink w:anchor="_Toc75421628" w:history="1">
        <w:r w:rsidR="00CE4C94" w:rsidRPr="00083089">
          <w:rPr>
            <w:rStyle w:val="afc"/>
            <w:rFonts w:ascii="Times New Roman" w:eastAsia="黑体" w:hAnsi="Times New Roman" w:cs="Times New Roman"/>
            <w:noProof/>
          </w:rPr>
          <w:t xml:space="preserve">1.5 </w:t>
        </w:r>
        <w:r w:rsidR="00CE4C94" w:rsidRPr="00083089">
          <w:rPr>
            <w:rStyle w:val="afc"/>
            <w:rFonts w:ascii="Times New Roman" w:eastAsia="黑体" w:hAnsi="Times New Roman" w:cs="Times New Roman"/>
            <w:noProof/>
          </w:rPr>
          <w:t>版本更新信息</w:t>
        </w:r>
        <w:r w:rsidR="00CE4C94">
          <w:rPr>
            <w:noProof/>
            <w:webHidden/>
          </w:rPr>
          <w:tab/>
        </w:r>
        <w:r w:rsidR="00CE4C94">
          <w:rPr>
            <w:noProof/>
            <w:webHidden/>
          </w:rPr>
          <w:fldChar w:fldCharType="begin"/>
        </w:r>
        <w:r w:rsidR="00CE4C94">
          <w:rPr>
            <w:noProof/>
            <w:webHidden/>
          </w:rPr>
          <w:instrText xml:space="preserve"> PAGEREF _Toc75421628 \h </w:instrText>
        </w:r>
        <w:r w:rsidR="00CE4C94">
          <w:rPr>
            <w:noProof/>
            <w:webHidden/>
          </w:rPr>
        </w:r>
        <w:r w:rsidR="00CE4C94">
          <w:rPr>
            <w:noProof/>
            <w:webHidden/>
          </w:rPr>
          <w:fldChar w:fldCharType="separate"/>
        </w:r>
        <w:r w:rsidR="00CE4C94">
          <w:rPr>
            <w:noProof/>
            <w:webHidden/>
          </w:rPr>
          <w:t>1</w:t>
        </w:r>
        <w:r w:rsidR="00CE4C94">
          <w:rPr>
            <w:noProof/>
            <w:webHidden/>
          </w:rPr>
          <w:fldChar w:fldCharType="end"/>
        </w:r>
      </w:hyperlink>
    </w:p>
    <w:p w14:paraId="7B7FC39E" w14:textId="6205D7B5" w:rsidR="00CE4C94" w:rsidRDefault="000A1B86">
      <w:pPr>
        <w:pStyle w:val="12"/>
        <w:rPr>
          <w:noProof/>
          <w:kern w:val="2"/>
          <w:sz w:val="21"/>
        </w:rPr>
      </w:pPr>
      <w:hyperlink w:anchor="_Toc75421629" w:history="1">
        <w:r w:rsidR="00CE4C94" w:rsidRPr="00083089">
          <w:rPr>
            <w:rStyle w:val="afc"/>
            <w:rFonts w:ascii="Times New Roman" w:eastAsia="黑体" w:hAnsi="Times New Roman" w:cs="Times New Roman"/>
            <w:noProof/>
          </w:rPr>
          <w:t>2</w:t>
        </w:r>
        <w:r w:rsidR="00CE4C94" w:rsidRPr="00083089">
          <w:rPr>
            <w:rStyle w:val="afc"/>
            <w:rFonts w:ascii="Times New Roman" w:eastAsia="黑体" w:hAnsi="Times New Roman" w:cs="Times New Roman"/>
            <w:noProof/>
          </w:rPr>
          <w:t>．项目需求简介</w:t>
        </w:r>
        <w:r w:rsidR="00CE4C94">
          <w:rPr>
            <w:noProof/>
            <w:webHidden/>
          </w:rPr>
          <w:tab/>
        </w:r>
        <w:r w:rsidR="00CE4C94">
          <w:rPr>
            <w:noProof/>
            <w:webHidden/>
          </w:rPr>
          <w:fldChar w:fldCharType="begin"/>
        </w:r>
        <w:r w:rsidR="00CE4C94">
          <w:rPr>
            <w:noProof/>
            <w:webHidden/>
          </w:rPr>
          <w:instrText xml:space="preserve"> PAGEREF _Toc75421629 \h </w:instrText>
        </w:r>
        <w:r w:rsidR="00CE4C94">
          <w:rPr>
            <w:noProof/>
            <w:webHidden/>
          </w:rPr>
        </w:r>
        <w:r w:rsidR="00CE4C94">
          <w:rPr>
            <w:noProof/>
            <w:webHidden/>
          </w:rPr>
          <w:fldChar w:fldCharType="separate"/>
        </w:r>
        <w:r w:rsidR="00CE4C94">
          <w:rPr>
            <w:noProof/>
            <w:webHidden/>
          </w:rPr>
          <w:t>2</w:t>
        </w:r>
        <w:r w:rsidR="00CE4C94">
          <w:rPr>
            <w:noProof/>
            <w:webHidden/>
          </w:rPr>
          <w:fldChar w:fldCharType="end"/>
        </w:r>
      </w:hyperlink>
    </w:p>
    <w:p w14:paraId="6F806F18" w14:textId="50D789F9" w:rsidR="00CE4C94" w:rsidRDefault="000A1B86">
      <w:pPr>
        <w:pStyle w:val="12"/>
        <w:rPr>
          <w:noProof/>
          <w:kern w:val="2"/>
          <w:sz w:val="21"/>
        </w:rPr>
      </w:pPr>
      <w:hyperlink w:anchor="_Toc75421630" w:history="1">
        <w:r w:rsidR="00CE4C94" w:rsidRPr="00083089">
          <w:rPr>
            <w:rStyle w:val="afc"/>
            <w:rFonts w:ascii="Times New Roman" w:eastAsia="黑体" w:hAnsi="Times New Roman" w:cs="Times New Roman"/>
            <w:noProof/>
          </w:rPr>
          <w:t>3</w:t>
        </w:r>
        <w:r w:rsidR="00CE4C94" w:rsidRPr="00083089">
          <w:rPr>
            <w:rStyle w:val="afc"/>
            <w:rFonts w:ascii="Times New Roman" w:eastAsia="黑体" w:hAnsi="Times New Roman" w:cs="Times New Roman"/>
            <w:noProof/>
          </w:rPr>
          <w:t>．体系结构设计</w:t>
        </w:r>
        <w:r w:rsidR="00CE4C94">
          <w:rPr>
            <w:noProof/>
            <w:webHidden/>
          </w:rPr>
          <w:tab/>
        </w:r>
        <w:r w:rsidR="00CE4C94">
          <w:rPr>
            <w:noProof/>
            <w:webHidden/>
          </w:rPr>
          <w:fldChar w:fldCharType="begin"/>
        </w:r>
        <w:r w:rsidR="00CE4C94">
          <w:rPr>
            <w:noProof/>
            <w:webHidden/>
          </w:rPr>
          <w:instrText xml:space="preserve"> PAGEREF _Toc75421630 \h </w:instrText>
        </w:r>
        <w:r w:rsidR="00CE4C94">
          <w:rPr>
            <w:noProof/>
            <w:webHidden/>
          </w:rPr>
        </w:r>
        <w:r w:rsidR="00CE4C94">
          <w:rPr>
            <w:noProof/>
            <w:webHidden/>
          </w:rPr>
          <w:fldChar w:fldCharType="separate"/>
        </w:r>
        <w:r w:rsidR="00CE4C94">
          <w:rPr>
            <w:noProof/>
            <w:webHidden/>
          </w:rPr>
          <w:t>3</w:t>
        </w:r>
        <w:r w:rsidR="00CE4C94">
          <w:rPr>
            <w:noProof/>
            <w:webHidden/>
          </w:rPr>
          <w:fldChar w:fldCharType="end"/>
        </w:r>
      </w:hyperlink>
    </w:p>
    <w:p w14:paraId="2D32DEBC" w14:textId="703948C4" w:rsidR="00CE4C94" w:rsidRDefault="000A1B86">
      <w:pPr>
        <w:pStyle w:val="25"/>
        <w:tabs>
          <w:tab w:val="right" w:leader="dot" w:pos="8296"/>
        </w:tabs>
        <w:ind w:left="440"/>
        <w:rPr>
          <w:noProof/>
          <w:kern w:val="2"/>
          <w:sz w:val="21"/>
        </w:rPr>
      </w:pPr>
      <w:hyperlink w:anchor="_Toc75421631" w:history="1">
        <w:r w:rsidR="00CE4C94" w:rsidRPr="00083089">
          <w:rPr>
            <w:rStyle w:val="afc"/>
            <w:rFonts w:ascii="Times New Roman" w:eastAsia="黑体" w:hAnsi="Times New Roman" w:cs="Times New Roman"/>
            <w:noProof/>
          </w:rPr>
          <w:t xml:space="preserve">3.1 </w:t>
        </w:r>
        <w:r w:rsidR="00CE4C94" w:rsidRPr="00083089">
          <w:rPr>
            <w:rStyle w:val="afc"/>
            <w:rFonts w:ascii="Times New Roman" w:eastAsia="黑体" w:hAnsi="Times New Roman" w:cs="Times New Roman"/>
            <w:noProof/>
          </w:rPr>
          <w:t>设计原则</w:t>
        </w:r>
        <w:r w:rsidR="00CE4C94">
          <w:rPr>
            <w:noProof/>
            <w:webHidden/>
          </w:rPr>
          <w:tab/>
        </w:r>
        <w:r w:rsidR="00CE4C94">
          <w:rPr>
            <w:noProof/>
            <w:webHidden/>
          </w:rPr>
          <w:fldChar w:fldCharType="begin"/>
        </w:r>
        <w:r w:rsidR="00CE4C94">
          <w:rPr>
            <w:noProof/>
            <w:webHidden/>
          </w:rPr>
          <w:instrText xml:space="preserve"> PAGEREF _Toc75421631 \h </w:instrText>
        </w:r>
        <w:r w:rsidR="00CE4C94">
          <w:rPr>
            <w:noProof/>
            <w:webHidden/>
          </w:rPr>
        </w:r>
        <w:r w:rsidR="00CE4C94">
          <w:rPr>
            <w:noProof/>
            <w:webHidden/>
          </w:rPr>
          <w:fldChar w:fldCharType="separate"/>
        </w:r>
        <w:r w:rsidR="00CE4C94">
          <w:rPr>
            <w:noProof/>
            <w:webHidden/>
          </w:rPr>
          <w:t>3</w:t>
        </w:r>
        <w:r w:rsidR="00CE4C94">
          <w:rPr>
            <w:noProof/>
            <w:webHidden/>
          </w:rPr>
          <w:fldChar w:fldCharType="end"/>
        </w:r>
      </w:hyperlink>
    </w:p>
    <w:p w14:paraId="1397A53F" w14:textId="00571D2F" w:rsidR="00CE4C94" w:rsidRDefault="000A1B86">
      <w:pPr>
        <w:pStyle w:val="25"/>
        <w:tabs>
          <w:tab w:val="right" w:leader="dot" w:pos="8296"/>
        </w:tabs>
        <w:ind w:left="440"/>
        <w:rPr>
          <w:noProof/>
          <w:kern w:val="2"/>
          <w:sz w:val="21"/>
        </w:rPr>
      </w:pPr>
      <w:hyperlink w:anchor="_Toc75421632" w:history="1">
        <w:r w:rsidR="00CE4C94" w:rsidRPr="00083089">
          <w:rPr>
            <w:rStyle w:val="afc"/>
            <w:rFonts w:ascii="Times New Roman" w:eastAsia="黑体" w:hAnsi="Times New Roman" w:cs="Times New Roman"/>
            <w:noProof/>
          </w:rPr>
          <w:t xml:space="preserve">3.2 </w:t>
        </w:r>
        <w:r w:rsidR="00CE4C94" w:rsidRPr="00083089">
          <w:rPr>
            <w:rStyle w:val="afc"/>
            <w:rFonts w:ascii="Times New Roman" w:eastAsia="黑体" w:hAnsi="Times New Roman" w:cs="Times New Roman"/>
            <w:noProof/>
          </w:rPr>
          <w:t>体系结构设计</w:t>
        </w:r>
        <w:r w:rsidR="00CE4C94">
          <w:rPr>
            <w:noProof/>
            <w:webHidden/>
          </w:rPr>
          <w:tab/>
        </w:r>
        <w:r w:rsidR="00CE4C94">
          <w:rPr>
            <w:noProof/>
            <w:webHidden/>
          </w:rPr>
          <w:fldChar w:fldCharType="begin"/>
        </w:r>
        <w:r w:rsidR="00CE4C94">
          <w:rPr>
            <w:noProof/>
            <w:webHidden/>
          </w:rPr>
          <w:instrText xml:space="preserve"> PAGEREF _Toc75421632 \h </w:instrText>
        </w:r>
        <w:r w:rsidR="00CE4C94">
          <w:rPr>
            <w:noProof/>
            <w:webHidden/>
          </w:rPr>
        </w:r>
        <w:r w:rsidR="00CE4C94">
          <w:rPr>
            <w:noProof/>
            <w:webHidden/>
          </w:rPr>
          <w:fldChar w:fldCharType="separate"/>
        </w:r>
        <w:r w:rsidR="00CE4C94">
          <w:rPr>
            <w:noProof/>
            <w:webHidden/>
          </w:rPr>
          <w:t>4</w:t>
        </w:r>
        <w:r w:rsidR="00CE4C94">
          <w:rPr>
            <w:noProof/>
            <w:webHidden/>
          </w:rPr>
          <w:fldChar w:fldCharType="end"/>
        </w:r>
      </w:hyperlink>
    </w:p>
    <w:p w14:paraId="3BAB1849" w14:textId="76A422E0" w:rsidR="00CE4C94" w:rsidRDefault="000A1B86">
      <w:pPr>
        <w:pStyle w:val="37"/>
        <w:tabs>
          <w:tab w:val="right" w:leader="dot" w:pos="8296"/>
        </w:tabs>
        <w:ind w:left="880"/>
        <w:rPr>
          <w:noProof/>
          <w:kern w:val="2"/>
          <w:sz w:val="21"/>
        </w:rPr>
      </w:pPr>
      <w:hyperlink w:anchor="_Toc75421633" w:history="1">
        <w:r w:rsidR="00CE4C94" w:rsidRPr="00083089">
          <w:rPr>
            <w:rStyle w:val="afc"/>
            <w:rFonts w:ascii="Times New Roman" w:eastAsia="黑体" w:hAnsi="Times New Roman" w:cs="Times New Roman"/>
            <w:noProof/>
            <w:highlight w:val="lightGray"/>
          </w:rPr>
          <w:t>3.2.1</w:t>
        </w:r>
        <w:r w:rsidR="00CE4C94" w:rsidRPr="00083089">
          <w:rPr>
            <w:rStyle w:val="afc"/>
            <w:rFonts w:ascii="Times New Roman" w:eastAsia="黑体" w:hAnsi="Times New Roman" w:cs="Times New Roman"/>
            <w:noProof/>
          </w:rPr>
          <w:t xml:space="preserve"> </w:t>
        </w:r>
        <w:r w:rsidR="00CE4C94" w:rsidRPr="00083089">
          <w:rPr>
            <w:rStyle w:val="afc"/>
            <w:rFonts w:ascii="Times New Roman" w:eastAsia="黑体" w:hAnsi="Times New Roman" w:cs="Times New Roman"/>
            <w:noProof/>
          </w:rPr>
          <w:t>表现层</w:t>
        </w:r>
        <w:r w:rsidR="00CE4C94">
          <w:rPr>
            <w:noProof/>
            <w:webHidden/>
          </w:rPr>
          <w:tab/>
        </w:r>
        <w:r w:rsidR="00CE4C94">
          <w:rPr>
            <w:noProof/>
            <w:webHidden/>
          </w:rPr>
          <w:fldChar w:fldCharType="begin"/>
        </w:r>
        <w:r w:rsidR="00CE4C94">
          <w:rPr>
            <w:noProof/>
            <w:webHidden/>
          </w:rPr>
          <w:instrText xml:space="preserve"> PAGEREF _Toc75421633 \h </w:instrText>
        </w:r>
        <w:r w:rsidR="00CE4C94">
          <w:rPr>
            <w:noProof/>
            <w:webHidden/>
          </w:rPr>
        </w:r>
        <w:r w:rsidR="00CE4C94">
          <w:rPr>
            <w:noProof/>
            <w:webHidden/>
          </w:rPr>
          <w:fldChar w:fldCharType="separate"/>
        </w:r>
        <w:r w:rsidR="00CE4C94">
          <w:rPr>
            <w:noProof/>
            <w:webHidden/>
          </w:rPr>
          <w:t>5</w:t>
        </w:r>
        <w:r w:rsidR="00CE4C94">
          <w:rPr>
            <w:noProof/>
            <w:webHidden/>
          </w:rPr>
          <w:fldChar w:fldCharType="end"/>
        </w:r>
      </w:hyperlink>
    </w:p>
    <w:p w14:paraId="2DCF7D6A" w14:textId="1215A290" w:rsidR="00CE4C94" w:rsidRDefault="000A1B86">
      <w:pPr>
        <w:pStyle w:val="37"/>
        <w:tabs>
          <w:tab w:val="right" w:leader="dot" w:pos="8296"/>
        </w:tabs>
        <w:ind w:left="880"/>
        <w:rPr>
          <w:noProof/>
          <w:kern w:val="2"/>
          <w:sz w:val="21"/>
        </w:rPr>
      </w:pPr>
      <w:hyperlink w:anchor="_Toc75421634" w:history="1">
        <w:r w:rsidR="00CE4C94" w:rsidRPr="00083089">
          <w:rPr>
            <w:rStyle w:val="afc"/>
            <w:rFonts w:ascii="Times New Roman" w:eastAsia="黑体" w:hAnsi="Times New Roman" w:cs="Times New Roman"/>
            <w:noProof/>
            <w:highlight w:val="lightGray"/>
          </w:rPr>
          <w:t xml:space="preserve">3.2.2 </w:t>
        </w:r>
        <w:r w:rsidR="00CE4C94" w:rsidRPr="00083089">
          <w:rPr>
            <w:rStyle w:val="afc"/>
            <w:rFonts w:ascii="Times New Roman" w:eastAsia="黑体" w:hAnsi="Times New Roman" w:cs="Times New Roman"/>
            <w:noProof/>
            <w:highlight w:val="lightGray"/>
          </w:rPr>
          <w:t>控制层</w:t>
        </w:r>
        <w:r w:rsidR="00CE4C94">
          <w:rPr>
            <w:noProof/>
            <w:webHidden/>
          </w:rPr>
          <w:tab/>
        </w:r>
        <w:r w:rsidR="00CE4C94">
          <w:rPr>
            <w:noProof/>
            <w:webHidden/>
          </w:rPr>
          <w:fldChar w:fldCharType="begin"/>
        </w:r>
        <w:r w:rsidR="00CE4C94">
          <w:rPr>
            <w:noProof/>
            <w:webHidden/>
          </w:rPr>
          <w:instrText xml:space="preserve"> PAGEREF _Toc75421634 \h </w:instrText>
        </w:r>
        <w:r w:rsidR="00CE4C94">
          <w:rPr>
            <w:noProof/>
            <w:webHidden/>
          </w:rPr>
        </w:r>
        <w:r w:rsidR="00CE4C94">
          <w:rPr>
            <w:noProof/>
            <w:webHidden/>
          </w:rPr>
          <w:fldChar w:fldCharType="separate"/>
        </w:r>
        <w:r w:rsidR="00CE4C94">
          <w:rPr>
            <w:noProof/>
            <w:webHidden/>
          </w:rPr>
          <w:t>5</w:t>
        </w:r>
        <w:r w:rsidR="00CE4C94">
          <w:rPr>
            <w:noProof/>
            <w:webHidden/>
          </w:rPr>
          <w:fldChar w:fldCharType="end"/>
        </w:r>
      </w:hyperlink>
    </w:p>
    <w:p w14:paraId="0C0B1DA2" w14:textId="753C52FE" w:rsidR="00CE4C94" w:rsidRDefault="000A1B86">
      <w:pPr>
        <w:pStyle w:val="37"/>
        <w:tabs>
          <w:tab w:val="right" w:leader="dot" w:pos="8296"/>
        </w:tabs>
        <w:ind w:left="880"/>
        <w:rPr>
          <w:noProof/>
          <w:kern w:val="2"/>
          <w:sz w:val="21"/>
        </w:rPr>
      </w:pPr>
      <w:hyperlink w:anchor="_Toc75421635" w:history="1">
        <w:r w:rsidR="00CE4C94" w:rsidRPr="00083089">
          <w:rPr>
            <w:rStyle w:val="afc"/>
            <w:rFonts w:ascii="Times New Roman" w:eastAsia="黑体" w:hAnsi="Times New Roman" w:cs="Times New Roman"/>
            <w:noProof/>
          </w:rPr>
          <w:t xml:space="preserve">3.2.3 </w:t>
        </w:r>
        <w:r w:rsidR="00CE4C94" w:rsidRPr="00083089">
          <w:rPr>
            <w:rStyle w:val="afc"/>
            <w:rFonts w:ascii="Times New Roman" w:eastAsia="黑体" w:hAnsi="Times New Roman" w:cs="Times New Roman"/>
            <w:noProof/>
          </w:rPr>
          <w:t>业务逻辑层</w:t>
        </w:r>
        <w:r w:rsidR="00CE4C94">
          <w:rPr>
            <w:noProof/>
            <w:webHidden/>
          </w:rPr>
          <w:tab/>
        </w:r>
        <w:r w:rsidR="00CE4C94">
          <w:rPr>
            <w:noProof/>
            <w:webHidden/>
          </w:rPr>
          <w:fldChar w:fldCharType="begin"/>
        </w:r>
        <w:r w:rsidR="00CE4C94">
          <w:rPr>
            <w:noProof/>
            <w:webHidden/>
          </w:rPr>
          <w:instrText xml:space="preserve"> PAGEREF _Toc75421635 \h </w:instrText>
        </w:r>
        <w:r w:rsidR="00CE4C94">
          <w:rPr>
            <w:noProof/>
            <w:webHidden/>
          </w:rPr>
        </w:r>
        <w:r w:rsidR="00CE4C94">
          <w:rPr>
            <w:noProof/>
            <w:webHidden/>
          </w:rPr>
          <w:fldChar w:fldCharType="separate"/>
        </w:r>
        <w:r w:rsidR="00CE4C94">
          <w:rPr>
            <w:noProof/>
            <w:webHidden/>
          </w:rPr>
          <w:t>5</w:t>
        </w:r>
        <w:r w:rsidR="00CE4C94">
          <w:rPr>
            <w:noProof/>
            <w:webHidden/>
          </w:rPr>
          <w:fldChar w:fldCharType="end"/>
        </w:r>
      </w:hyperlink>
    </w:p>
    <w:p w14:paraId="217C8654" w14:textId="62F44649" w:rsidR="00CE4C94" w:rsidRDefault="000A1B86">
      <w:pPr>
        <w:pStyle w:val="37"/>
        <w:tabs>
          <w:tab w:val="right" w:leader="dot" w:pos="8296"/>
        </w:tabs>
        <w:ind w:left="880"/>
        <w:rPr>
          <w:noProof/>
          <w:kern w:val="2"/>
          <w:sz w:val="21"/>
        </w:rPr>
      </w:pPr>
      <w:hyperlink w:anchor="_Toc75421636" w:history="1">
        <w:r w:rsidR="00CE4C94" w:rsidRPr="00083089">
          <w:rPr>
            <w:rStyle w:val="afc"/>
            <w:rFonts w:ascii="Times New Roman" w:eastAsia="黑体" w:hAnsi="Times New Roman" w:cs="Times New Roman"/>
            <w:noProof/>
          </w:rPr>
          <w:t xml:space="preserve">3.2.4 </w:t>
        </w:r>
        <w:r w:rsidR="00CE4C94" w:rsidRPr="00083089">
          <w:rPr>
            <w:rStyle w:val="afc"/>
            <w:rFonts w:ascii="Times New Roman" w:eastAsia="黑体" w:hAnsi="Times New Roman" w:cs="Times New Roman"/>
            <w:noProof/>
          </w:rPr>
          <w:t>数据持久层</w:t>
        </w:r>
        <w:r w:rsidR="00CE4C94">
          <w:rPr>
            <w:noProof/>
            <w:webHidden/>
          </w:rPr>
          <w:tab/>
        </w:r>
        <w:r w:rsidR="00CE4C94">
          <w:rPr>
            <w:noProof/>
            <w:webHidden/>
          </w:rPr>
          <w:fldChar w:fldCharType="begin"/>
        </w:r>
        <w:r w:rsidR="00CE4C94">
          <w:rPr>
            <w:noProof/>
            <w:webHidden/>
          </w:rPr>
          <w:instrText xml:space="preserve"> PAGEREF _Toc75421636 \h </w:instrText>
        </w:r>
        <w:r w:rsidR="00CE4C94">
          <w:rPr>
            <w:noProof/>
            <w:webHidden/>
          </w:rPr>
        </w:r>
        <w:r w:rsidR="00CE4C94">
          <w:rPr>
            <w:noProof/>
            <w:webHidden/>
          </w:rPr>
          <w:fldChar w:fldCharType="separate"/>
        </w:r>
        <w:r w:rsidR="00CE4C94">
          <w:rPr>
            <w:noProof/>
            <w:webHidden/>
          </w:rPr>
          <w:t>5</w:t>
        </w:r>
        <w:r w:rsidR="00CE4C94">
          <w:rPr>
            <w:noProof/>
            <w:webHidden/>
          </w:rPr>
          <w:fldChar w:fldCharType="end"/>
        </w:r>
      </w:hyperlink>
    </w:p>
    <w:p w14:paraId="4139FA04" w14:textId="35E3D52C" w:rsidR="00CE4C94" w:rsidRDefault="000A1B86">
      <w:pPr>
        <w:pStyle w:val="37"/>
        <w:tabs>
          <w:tab w:val="right" w:leader="dot" w:pos="8296"/>
        </w:tabs>
        <w:ind w:left="880"/>
        <w:rPr>
          <w:noProof/>
          <w:kern w:val="2"/>
          <w:sz w:val="21"/>
        </w:rPr>
      </w:pPr>
      <w:hyperlink w:anchor="_Toc75421637" w:history="1">
        <w:r w:rsidR="00CE4C94" w:rsidRPr="00083089">
          <w:rPr>
            <w:rStyle w:val="afc"/>
            <w:rFonts w:ascii="Times New Roman" w:eastAsia="黑体" w:hAnsi="Times New Roman" w:cs="Times New Roman"/>
            <w:noProof/>
          </w:rPr>
          <w:t xml:space="preserve">3.2.5 </w:t>
        </w:r>
        <w:r w:rsidR="00CE4C94" w:rsidRPr="00083089">
          <w:rPr>
            <w:rStyle w:val="afc"/>
            <w:rFonts w:ascii="Times New Roman" w:eastAsia="黑体" w:hAnsi="Times New Roman" w:cs="Times New Roman"/>
            <w:noProof/>
          </w:rPr>
          <w:t>域模型层</w:t>
        </w:r>
        <w:r w:rsidR="00CE4C94">
          <w:rPr>
            <w:noProof/>
            <w:webHidden/>
          </w:rPr>
          <w:tab/>
        </w:r>
        <w:r w:rsidR="00CE4C94">
          <w:rPr>
            <w:noProof/>
            <w:webHidden/>
          </w:rPr>
          <w:fldChar w:fldCharType="begin"/>
        </w:r>
        <w:r w:rsidR="00CE4C94">
          <w:rPr>
            <w:noProof/>
            <w:webHidden/>
          </w:rPr>
          <w:instrText xml:space="preserve"> PAGEREF _Toc75421637 \h </w:instrText>
        </w:r>
        <w:r w:rsidR="00CE4C94">
          <w:rPr>
            <w:noProof/>
            <w:webHidden/>
          </w:rPr>
        </w:r>
        <w:r w:rsidR="00CE4C94">
          <w:rPr>
            <w:noProof/>
            <w:webHidden/>
          </w:rPr>
          <w:fldChar w:fldCharType="separate"/>
        </w:r>
        <w:r w:rsidR="00CE4C94">
          <w:rPr>
            <w:noProof/>
            <w:webHidden/>
          </w:rPr>
          <w:t>5</w:t>
        </w:r>
        <w:r w:rsidR="00CE4C94">
          <w:rPr>
            <w:noProof/>
            <w:webHidden/>
          </w:rPr>
          <w:fldChar w:fldCharType="end"/>
        </w:r>
      </w:hyperlink>
    </w:p>
    <w:p w14:paraId="68393974" w14:textId="667A766D" w:rsidR="00CE4C94" w:rsidRDefault="000A1B86">
      <w:pPr>
        <w:pStyle w:val="12"/>
        <w:rPr>
          <w:noProof/>
          <w:kern w:val="2"/>
          <w:sz w:val="21"/>
        </w:rPr>
      </w:pPr>
      <w:hyperlink w:anchor="_Toc75421638" w:history="1">
        <w:r w:rsidR="00CE4C94" w:rsidRPr="00083089">
          <w:rPr>
            <w:rStyle w:val="afc"/>
            <w:rFonts w:ascii="Times New Roman" w:eastAsia="黑体" w:hAnsi="Times New Roman" w:cs="Times New Roman"/>
            <w:noProof/>
          </w:rPr>
          <w:t>4</w:t>
        </w:r>
        <w:r w:rsidR="00CE4C94" w:rsidRPr="00083089">
          <w:rPr>
            <w:rStyle w:val="afc"/>
            <w:rFonts w:ascii="Times New Roman" w:eastAsia="黑体" w:hAnsi="Times New Roman" w:cs="Times New Roman"/>
            <w:noProof/>
          </w:rPr>
          <w:t>．功能模块设计</w:t>
        </w:r>
        <w:r w:rsidR="00CE4C94">
          <w:rPr>
            <w:noProof/>
            <w:webHidden/>
          </w:rPr>
          <w:tab/>
        </w:r>
        <w:r w:rsidR="00CE4C94">
          <w:rPr>
            <w:noProof/>
            <w:webHidden/>
          </w:rPr>
          <w:fldChar w:fldCharType="begin"/>
        </w:r>
        <w:r w:rsidR="00CE4C94">
          <w:rPr>
            <w:noProof/>
            <w:webHidden/>
          </w:rPr>
          <w:instrText xml:space="preserve"> PAGEREF _Toc75421638 \h </w:instrText>
        </w:r>
        <w:r w:rsidR="00CE4C94">
          <w:rPr>
            <w:noProof/>
            <w:webHidden/>
          </w:rPr>
        </w:r>
        <w:r w:rsidR="00CE4C94">
          <w:rPr>
            <w:noProof/>
            <w:webHidden/>
          </w:rPr>
          <w:fldChar w:fldCharType="separate"/>
        </w:r>
        <w:r w:rsidR="00CE4C94">
          <w:rPr>
            <w:noProof/>
            <w:webHidden/>
          </w:rPr>
          <w:t>5</w:t>
        </w:r>
        <w:r w:rsidR="00CE4C94">
          <w:rPr>
            <w:noProof/>
            <w:webHidden/>
          </w:rPr>
          <w:fldChar w:fldCharType="end"/>
        </w:r>
      </w:hyperlink>
    </w:p>
    <w:p w14:paraId="765DF459" w14:textId="3148A2D0" w:rsidR="00CE4C94" w:rsidRDefault="000A1B86">
      <w:pPr>
        <w:pStyle w:val="25"/>
        <w:tabs>
          <w:tab w:val="right" w:leader="dot" w:pos="8296"/>
        </w:tabs>
        <w:ind w:left="440"/>
        <w:rPr>
          <w:noProof/>
          <w:kern w:val="2"/>
          <w:sz w:val="21"/>
        </w:rPr>
      </w:pPr>
      <w:hyperlink w:anchor="_Toc75421639" w:history="1">
        <w:r w:rsidR="00CE4C94" w:rsidRPr="00083089">
          <w:rPr>
            <w:rStyle w:val="afc"/>
            <w:rFonts w:ascii="Times New Roman" w:eastAsia="黑体" w:hAnsi="Times New Roman" w:cs="Times New Roman"/>
            <w:noProof/>
          </w:rPr>
          <w:t xml:space="preserve">4.1 </w:t>
        </w:r>
        <w:r w:rsidR="00CE4C94" w:rsidRPr="00083089">
          <w:rPr>
            <w:rStyle w:val="afc"/>
            <w:rFonts w:ascii="Times New Roman" w:eastAsia="黑体" w:hAnsi="Times New Roman" w:cs="Times New Roman"/>
            <w:noProof/>
          </w:rPr>
          <w:t>客户端子系统模块</w:t>
        </w:r>
        <w:r w:rsidR="00CE4C94">
          <w:rPr>
            <w:noProof/>
            <w:webHidden/>
          </w:rPr>
          <w:tab/>
        </w:r>
        <w:r w:rsidR="00CE4C94">
          <w:rPr>
            <w:noProof/>
            <w:webHidden/>
          </w:rPr>
          <w:fldChar w:fldCharType="begin"/>
        </w:r>
        <w:r w:rsidR="00CE4C94">
          <w:rPr>
            <w:noProof/>
            <w:webHidden/>
          </w:rPr>
          <w:instrText xml:space="preserve"> PAGEREF _Toc75421639 \h </w:instrText>
        </w:r>
        <w:r w:rsidR="00CE4C94">
          <w:rPr>
            <w:noProof/>
            <w:webHidden/>
          </w:rPr>
        </w:r>
        <w:r w:rsidR="00CE4C94">
          <w:rPr>
            <w:noProof/>
            <w:webHidden/>
          </w:rPr>
          <w:fldChar w:fldCharType="separate"/>
        </w:r>
        <w:r w:rsidR="00CE4C94">
          <w:rPr>
            <w:noProof/>
            <w:webHidden/>
          </w:rPr>
          <w:t>7</w:t>
        </w:r>
        <w:r w:rsidR="00CE4C94">
          <w:rPr>
            <w:noProof/>
            <w:webHidden/>
          </w:rPr>
          <w:fldChar w:fldCharType="end"/>
        </w:r>
      </w:hyperlink>
    </w:p>
    <w:p w14:paraId="0D73F90A" w14:textId="17E57C08" w:rsidR="00CE4C94" w:rsidRDefault="000A1B86">
      <w:pPr>
        <w:pStyle w:val="37"/>
        <w:tabs>
          <w:tab w:val="right" w:leader="dot" w:pos="8296"/>
        </w:tabs>
        <w:ind w:left="880"/>
        <w:rPr>
          <w:noProof/>
          <w:kern w:val="2"/>
          <w:sz w:val="21"/>
        </w:rPr>
      </w:pPr>
      <w:hyperlink w:anchor="_Toc75421640" w:history="1">
        <w:r w:rsidR="00CE4C94" w:rsidRPr="00083089">
          <w:rPr>
            <w:rStyle w:val="afc"/>
            <w:rFonts w:ascii="Times New Roman" w:eastAsia="黑体" w:hAnsi="Times New Roman" w:cs="Times New Roman"/>
            <w:noProof/>
          </w:rPr>
          <w:t xml:space="preserve">4.1.1 </w:t>
        </w:r>
        <w:r w:rsidR="00CE4C94" w:rsidRPr="00083089">
          <w:rPr>
            <w:rStyle w:val="afc"/>
            <w:rFonts w:ascii="Times New Roman" w:eastAsia="黑体" w:hAnsi="Times New Roman" w:cs="Times New Roman"/>
            <w:noProof/>
          </w:rPr>
          <w:t>登陆系统</w:t>
        </w:r>
        <w:r w:rsidR="00CE4C94">
          <w:rPr>
            <w:noProof/>
            <w:webHidden/>
          </w:rPr>
          <w:tab/>
        </w:r>
        <w:r w:rsidR="00CE4C94">
          <w:rPr>
            <w:noProof/>
            <w:webHidden/>
          </w:rPr>
          <w:fldChar w:fldCharType="begin"/>
        </w:r>
        <w:r w:rsidR="00CE4C94">
          <w:rPr>
            <w:noProof/>
            <w:webHidden/>
          </w:rPr>
          <w:instrText xml:space="preserve"> PAGEREF _Toc75421640 \h </w:instrText>
        </w:r>
        <w:r w:rsidR="00CE4C94">
          <w:rPr>
            <w:noProof/>
            <w:webHidden/>
          </w:rPr>
        </w:r>
        <w:r w:rsidR="00CE4C94">
          <w:rPr>
            <w:noProof/>
            <w:webHidden/>
          </w:rPr>
          <w:fldChar w:fldCharType="separate"/>
        </w:r>
        <w:r w:rsidR="00CE4C94">
          <w:rPr>
            <w:noProof/>
            <w:webHidden/>
          </w:rPr>
          <w:t>7</w:t>
        </w:r>
        <w:r w:rsidR="00CE4C94">
          <w:rPr>
            <w:noProof/>
            <w:webHidden/>
          </w:rPr>
          <w:fldChar w:fldCharType="end"/>
        </w:r>
      </w:hyperlink>
    </w:p>
    <w:p w14:paraId="3525AE1B" w14:textId="0BB79EF5" w:rsidR="00CE4C94" w:rsidRDefault="000A1B86">
      <w:pPr>
        <w:pStyle w:val="37"/>
        <w:tabs>
          <w:tab w:val="right" w:leader="dot" w:pos="8296"/>
        </w:tabs>
        <w:ind w:left="880"/>
        <w:rPr>
          <w:noProof/>
          <w:kern w:val="2"/>
          <w:sz w:val="21"/>
        </w:rPr>
      </w:pPr>
      <w:hyperlink w:anchor="_Toc75421641" w:history="1">
        <w:r w:rsidR="00CE4C94" w:rsidRPr="00083089">
          <w:rPr>
            <w:rStyle w:val="afc"/>
            <w:rFonts w:ascii="Times New Roman" w:eastAsia="黑体" w:hAnsi="Times New Roman" w:cs="Times New Roman"/>
            <w:noProof/>
          </w:rPr>
          <w:t xml:space="preserve">4.1.2  </w:t>
        </w:r>
        <w:r w:rsidR="00CE4C94" w:rsidRPr="00083089">
          <w:rPr>
            <w:rStyle w:val="afc"/>
            <w:rFonts w:ascii="Times New Roman" w:eastAsia="黑体" w:hAnsi="Times New Roman" w:cs="Times New Roman"/>
            <w:noProof/>
          </w:rPr>
          <w:t>修改密码</w:t>
        </w:r>
        <w:r w:rsidR="00CE4C94">
          <w:rPr>
            <w:noProof/>
            <w:webHidden/>
          </w:rPr>
          <w:tab/>
        </w:r>
        <w:r w:rsidR="00CE4C94">
          <w:rPr>
            <w:noProof/>
            <w:webHidden/>
          </w:rPr>
          <w:fldChar w:fldCharType="begin"/>
        </w:r>
        <w:r w:rsidR="00CE4C94">
          <w:rPr>
            <w:noProof/>
            <w:webHidden/>
          </w:rPr>
          <w:instrText xml:space="preserve"> PAGEREF _Toc75421641 \h </w:instrText>
        </w:r>
        <w:r w:rsidR="00CE4C94">
          <w:rPr>
            <w:noProof/>
            <w:webHidden/>
          </w:rPr>
        </w:r>
        <w:r w:rsidR="00CE4C94">
          <w:rPr>
            <w:noProof/>
            <w:webHidden/>
          </w:rPr>
          <w:fldChar w:fldCharType="separate"/>
        </w:r>
        <w:r w:rsidR="00CE4C94">
          <w:rPr>
            <w:noProof/>
            <w:webHidden/>
          </w:rPr>
          <w:t>7</w:t>
        </w:r>
        <w:r w:rsidR="00CE4C94">
          <w:rPr>
            <w:noProof/>
            <w:webHidden/>
          </w:rPr>
          <w:fldChar w:fldCharType="end"/>
        </w:r>
      </w:hyperlink>
    </w:p>
    <w:p w14:paraId="01950180" w14:textId="3B56106D" w:rsidR="00CE4C94" w:rsidRDefault="000A1B86">
      <w:pPr>
        <w:pStyle w:val="37"/>
        <w:tabs>
          <w:tab w:val="right" w:leader="dot" w:pos="8296"/>
        </w:tabs>
        <w:ind w:left="880"/>
        <w:rPr>
          <w:noProof/>
          <w:kern w:val="2"/>
          <w:sz w:val="21"/>
        </w:rPr>
      </w:pPr>
      <w:hyperlink w:anchor="_Toc75421642" w:history="1">
        <w:r w:rsidR="00CE4C94" w:rsidRPr="00083089">
          <w:rPr>
            <w:rStyle w:val="afc"/>
            <w:rFonts w:ascii="Times New Roman" w:eastAsia="黑体" w:hAnsi="Times New Roman" w:cs="Times New Roman"/>
            <w:noProof/>
          </w:rPr>
          <w:t xml:space="preserve">4.1.3 </w:t>
        </w:r>
        <w:r w:rsidR="00CE4C94" w:rsidRPr="00083089">
          <w:rPr>
            <w:rStyle w:val="afc"/>
            <w:rFonts w:ascii="Times New Roman" w:eastAsia="黑体" w:hAnsi="Times New Roman" w:cs="Times New Roman"/>
            <w:noProof/>
          </w:rPr>
          <w:t>下载资料</w:t>
        </w:r>
        <w:r w:rsidR="00CE4C94">
          <w:rPr>
            <w:noProof/>
            <w:webHidden/>
          </w:rPr>
          <w:tab/>
        </w:r>
        <w:r w:rsidR="00CE4C94">
          <w:rPr>
            <w:noProof/>
            <w:webHidden/>
          </w:rPr>
          <w:fldChar w:fldCharType="begin"/>
        </w:r>
        <w:r w:rsidR="00CE4C94">
          <w:rPr>
            <w:noProof/>
            <w:webHidden/>
          </w:rPr>
          <w:instrText xml:space="preserve"> PAGEREF _Toc75421642 \h </w:instrText>
        </w:r>
        <w:r w:rsidR="00CE4C94">
          <w:rPr>
            <w:noProof/>
            <w:webHidden/>
          </w:rPr>
        </w:r>
        <w:r w:rsidR="00CE4C94">
          <w:rPr>
            <w:noProof/>
            <w:webHidden/>
          </w:rPr>
          <w:fldChar w:fldCharType="separate"/>
        </w:r>
        <w:r w:rsidR="00CE4C94">
          <w:rPr>
            <w:noProof/>
            <w:webHidden/>
          </w:rPr>
          <w:t>8</w:t>
        </w:r>
        <w:r w:rsidR="00CE4C94">
          <w:rPr>
            <w:noProof/>
            <w:webHidden/>
          </w:rPr>
          <w:fldChar w:fldCharType="end"/>
        </w:r>
      </w:hyperlink>
    </w:p>
    <w:p w14:paraId="4C674E1C" w14:textId="70791D31" w:rsidR="00CE4C94" w:rsidRDefault="000A1B86">
      <w:pPr>
        <w:pStyle w:val="37"/>
        <w:tabs>
          <w:tab w:val="right" w:leader="dot" w:pos="8296"/>
        </w:tabs>
        <w:ind w:left="880"/>
        <w:rPr>
          <w:noProof/>
          <w:kern w:val="2"/>
          <w:sz w:val="21"/>
        </w:rPr>
      </w:pPr>
      <w:hyperlink w:anchor="_Toc75421643" w:history="1">
        <w:r w:rsidR="00CE4C94" w:rsidRPr="00083089">
          <w:rPr>
            <w:rStyle w:val="afc"/>
            <w:rFonts w:ascii="Times New Roman" w:eastAsia="黑体" w:hAnsi="Times New Roman" w:cs="Times New Roman"/>
            <w:noProof/>
          </w:rPr>
          <w:t xml:space="preserve">4.1.3 </w:t>
        </w:r>
        <w:r w:rsidR="00CE4C94" w:rsidRPr="00083089">
          <w:rPr>
            <w:rStyle w:val="afc"/>
            <w:rFonts w:ascii="Times New Roman" w:eastAsia="黑体" w:hAnsi="Times New Roman" w:cs="Times New Roman"/>
            <w:noProof/>
          </w:rPr>
          <w:t>上传资料</w:t>
        </w:r>
        <w:r w:rsidR="00CE4C94">
          <w:rPr>
            <w:noProof/>
            <w:webHidden/>
          </w:rPr>
          <w:tab/>
        </w:r>
        <w:r w:rsidR="00CE4C94">
          <w:rPr>
            <w:noProof/>
            <w:webHidden/>
          </w:rPr>
          <w:fldChar w:fldCharType="begin"/>
        </w:r>
        <w:r w:rsidR="00CE4C94">
          <w:rPr>
            <w:noProof/>
            <w:webHidden/>
          </w:rPr>
          <w:instrText xml:space="preserve"> PAGEREF _Toc75421643 \h </w:instrText>
        </w:r>
        <w:r w:rsidR="00CE4C94">
          <w:rPr>
            <w:noProof/>
            <w:webHidden/>
          </w:rPr>
        </w:r>
        <w:r w:rsidR="00CE4C94">
          <w:rPr>
            <w:noProof/>
            <w:webHidden/>
          </w:rPr>
          <w:fldChar w:fldCharType="separate"/>
        </w:r>
        <w:r w:rsidR="00CE4C94">
          <w:rPr>
            <w:noProof/>
            <w:webHidden/>
          </w:rPr>
          <w:t>8</w:t>
        </w:r>
        <w:r w:rsidR="00CE4C94">
          <w:rPr>
            <w:noProof/>
            <w:webHidden/>
          </w:rPr>
          <w:fldChar w:fldCharType="end"/>
        </w:r>
      </w:hyperlink>
    </w:p>
    <w:p w14:paraId="322C745F" w14:textId="151BFF68" w:rsidR="00CE4C94" w:rsidRDefault="000A1B86">
      <w:pPr>
        <w:pStyle w:val="25"/>
        <w:tabs>
          <w:tab w:val="right" w:leader="dot" w:pos="8296"/>
        </w:tabs>
        <w:ind w:left="440"/>
        <w:rPr>
          <w:noProof/>
          <w:kern w:val="2"/>
          <w:sz w:val="21"/>
        </w:rPr>
      </w:pPr>
      <w:hyperlink w:anchor="_Toc75421644" w:history="1">
        <w:r w:rsidR="00CE4C94" w:rsidRPr="00083089">
          <w:rPr>
            <w:rStyle w:val="afc"/>
            <w:rFonts w:ascii="Times New Roman" w:eastAsia="黑体" w:hAnsi="Times New Roman" w:cs="Times New Roman"/>
            <w:noProof/>
          </w:rPr>
          <w:t xml:space="preserve">4.2 </w:t>
        </w:r>
        <w:r w:rsidR="00CE4C94" w:rsidRPr="00083089">
          <w:rPr>
            <w:rStyle w:val="afc"/>
            <w:rFonts w:ascii="Times New Roman" w:eastAsia="黑体" w:hAnsi="Times New Roman" w:cs="Times New Roman"/>
            <w:noProof/>
          </w:rPr>
          <w:t>管理端子系统模块</w:t>
        </w:r>
        <w:r w:rsidR="00CE4C94">
          <w:rPr>
            <w:noProof/>
            <w:webHidden/>
          </w:rPr>
          <w:tab/>
        </w:r>
        <w:r w:rsidR="00CE4C94">
          <w:rPr>
            <w:noProof/>
            <w:webHidden/>
          </w:rPr>
          <w:fldChar w:fldCharType="begin"/>
        </w:r>
        <w:r w:rsidR="00CE4C94">
          <w:rPr>
            <w:noProof/>
            <w:webHidden/>
          </w:rPr>
          <w:instrText xml:space="preserve"> PAGEREF _Toc75421644 \h </w:instrText>
        </w:r>
        <w:r w:rsidR="00CE4C94">
          <w:rPr>
            <w:noProof/>
            <w:webHidden/>
          </w:rPr>
        </w:r>
        <w:r w:rsidR="00CE4C94">
          <w:rPr>
            <w:noProof/>
            <w:webHidden/>
          </w:rPr>
          <w:fldChar w:fldCharType="separate"/>
        </w:r>
        <w:r w:rsidR="00CE4C94">
          <w:rPr>
            <w:noProof/>
            <w:webHidden/>
          </w:rPr>
          <w:t>9</w:t>
        </w:r>
        <w:r w:rsidR="00CE4C94">
          <w:rPr>
            <w:noProof/>
            <w:webHidden/>
          </w:rPr>
          <w:fldChar w:fldCharType="end"/>
        </w:r>
      </w:hyperlink>
    </w:p>
    <w:p w14:paraId="6E792A8A" w14:textId="2A211409" w:rsidR="00CE4C94" w:rsidRDefault="000A1B86">
      <w:pPr>
        <w:pStyle w:val="37"/>
        <w:tabs>
          <w:tab w:val="right" w:leader="dot" w:pos="8296"/>
        </w:tabs>
        <w:ind w:left="880"/>
        <w:rPr>
          <w:noProof/>
          <w:kern w:val="2"/>
          <w:sz w:val="21"/>
        </w:rPr>
      </w:pPr>
      <w:hyperlink w:anchor="_Toc75421645" w:history="1">
        <w:r w:rsidR="00CE4C94" w:rsidRPr="00083089">
          <w:rPr>
            <w:rStyle w:val="afc"/>
            <w:rFonts w:ascii="Times New Roman" w:eastAsia="黑体" w:hAnsi="Times New Roman" w:cs="Times New Roman"/>
            <w:noProof/>
          </w:rPr>
          <w:t xml:space="preserve">4.2.1 </w:t>
        </w:r>
        <w:r w:rsidR="00CE4C94" w:rsidRPr="00083089">
          <w:rPr>
            <w:rStyle w:val="afc"/>
            <w:rFonts w:ascii="Times New Roman" w:eastAsia="黑体" w:hAnsi="Times New Roman" w:cs="Times New Roman"/>
            <w:noProof/>
          </w:rPr>
          <w:t>用户注册</w:t>
        </w:r>
        <w:r w:rsidR="00CE4C94">
          <w:rPr>
            <w:noProof/>
            <w:webHidden/>
          </w:rPr>
          <w:tab/>
        </w:r>
        <w:r w:rsidR="00CE4C94">
          <w:rPr>
            <w:noProof/>
            <w:webHidden/>
          </w:rPr>
          <w:fldChar w:fldCharType="begin"/>
        </w:r>
        <w:r w:rsidR="00CE4C94">
          <w:rPr>
            <w:noProof/>
            <w:webHidden/>
          </w:rPr>
          <w:instrText xml:space="preserve"> PAGEREF _Toc75421645 \h </w:instrText>
        </w:r>
        <w:r w:rsidR="00CE4C94">
          <w:rPr>
            <w:noProof/>
            <w:webHidden/>
          </w:rPr>
        </w:r>
        <w:r w:rsidR="00CE4C94">
          <w:rPr>
            <w:noProof/>
            <w:webHidden/>
          </w:rPr>
          <w:fldChar w:fldCharType="separate"/>
        </w:r>
        <w:r w:rsidR="00CE4C94">
          <w:rPr>
            <w:noProof/>
            <w:webHidden/>
          </w:rPr>
          <w:t>9</w:t>
        </w:r>
        <w:r w:rsidR="00CE4C94">
          <w:rPr>
            <w:noProof/>
            <w:webHidden/>
          </w:rPr>
          <w:fldChar w:fldCharType="end"/>
        </w:r>
      </w:hyperlink>
    </w:p>
    <w:p w14:paraId="3961DBA8" w14:textId="16C38AD5" w:rsidR="00CE4C94" w:rsidRDefault="000A1B86">
      <w:pPr>
        <w:pStyle w:val="37"/>
        <w:tabs>
          <w:tab w:val="right" w:leader="dot" w:pos="8296"/>
        </w:tabs>
        <w:ind w:left="880"/>
        <w:rPr>
          <w:noProof/>
          <w:kern w:val="2"/>
          <w:sz w:val="21"/>
        </w:rPr>
      </w:pPr>
      <w:hyperlink w:anchor="_Toc75421646" w:history="1">
        <w:r w:rsidR="00CE4C94" w:rsidRPr="00083089">
          <w:rPr>
            <w:rStyle w:val="afc"/>
            <w:rFonts w:ascii="Times New Roman" w:eastAsia="黑体" w:hAnsi="Times New Roman" w:cs="Times New Roman"/>
            <w:noProof/>
          </w:rPr>
          <w:t xml:space="preserve">4.2.2 </w:t>
        </w:r>
        <w:r w:rsidR="00CE4C94" w:rsidRPr="00083089">
          <w:rPr>
            <w:rStyle w:val="afc"/>
            <w:rFonts w:ascii="Times New Roman" w:eastAsia="黑体" w:hAnsi="Times New Roman" w:cs="Times New Roman"/>
            <w:noProof/>
          </w:rPr>
          <w:t>新闻管理</w:t>
        </w:r>
        <w:r w:rsidR="00CE4C94">
          <w:rPr>
            <w:noProof/>
            <w:webHidden/>
          </w:rPr>
          <w:tab/>
        </w:r>
        <w:r w:rsidR="00CE4C94">
          <w:rPr>
            <w:noProof/>
            <w:webHidden/>
          </w:rPr>
          <w:fldChar w:fldCharType="begin"/>
        </w:r>
        <w:r w:rsidR="00CE4C94">
          <w:rPr>
            <w:noProof/>
            <w:webHidden/>
          </w:rPr>
          <w:instrText xml:space="preserve"> PAGEREF _Toc75421646 \h </w:instrText>
        </w:r>
        <w:r w:rsidR="00CE4C94">
          <w:rPr>
            <w:noProof/>
            <w:webHidden/>
          </w:rPr>
        </w:r>
        <w:r w:rsidR="00CE4C94">
          <w:rPr>
            <w:noProof/>
            <w:webHidden/>
          </w:rPr>
          <w:fldChar w:fldCharType="separate"/>
        </w:r>
        <w:r w:rsidR="00CE4C94">
          <w:rPr>
            <w:noProof/>
            <w:webHidden/>
          </w:rPr>
          <w:t>9</w:t>
        </w:r>
        <w:r w:rsidR="00CE4C94">
          <w:rPr>
            <w:noProof/>
            <w:webHidden/>
          </w:rPr>
          <w:fldChar w:fldCharType="end"/>
        </w:r>
      </w:hyperlink>
    </w:p>
    <w:p w14:paraId="7A3488AE" w14:textId="5D568DB9" w:rsidR="00CE4C94" w:rsidRDefault="000A1B86">
      <w:pPr>
        <w:pStyle w:val="12"/>
        <w:rPr>
          <w:noProof/>
          <w:kern w:val="2"/>
          <w:sz w:val="21"/>
        </w:rPr>
      </w:pPr>
      <w:hyperlink w:anchor="_Toc75421647" w:history="1">
        <w:r w:rsidR="00CE4C94" w:rsidRPr="00083089">
          <w:rPr>
            <w:rStyle w:val="afc"/>
            <w:rFonts w:ascii="Times New Roman" w:eastAsia="黑体" w:hAnsi="Times New Roman" w:cs="Times New Roman"/>
            <w:noProof/>
          </w:rPr>
          <w:t>5</w:t>
        </w:r>
        <w:r w:rsidR="00CE4C94" w:rsidRPr="00083089">
          <w:rPr>
            <w:rStyle w:val="afc"/>
            <w:rFonts w:ascii="Times New Roman" w:eastAsia="黑体" w:hAnsi="Times New Roman" w:cs="Times New Roman"/>
            <w:noProof/>
          </w:rPr>
          <w:t>．数据库设计</w:t>
        </w:r>
        <w:r w:rsidR="00CE4C94">
          <w:rPr>
            <w:noProof/>
            <w:webHidden/>
          </w:rPr>
          <w:tab/>
        </w:r>
        <w:r w:rsidR="00CE4C94">
          <w:rPr>
            <w:noProof/>
            <w:webHidden/>
          </w:rPr>
          <w:fldChar w:fldCharType="begin"/>
        </w:r>
        <w:r w:rsidR="00CE4C94">
          <w:rPr>
            <w:noProof/>
            <w:webHidden/>
          </w:rPr>
          <w:instrText xml:space="preserve"> PAGEREF _Toc75421647 \h </w:instrText>
        </w:r>
        <w:r w:rsidR="00CE4C94">
          <w:rPr>
            <w:noProof/>
            <w:webHidden/>
          </w:rPr>
        </w:r>
        <w:r w:rsidR="00CE4C94">
          <w:rPr>
            <w:noProof/>
            <w:webHidden/>
          </w:rPr>
          <w:fldChar w:fldCharType="separate"/>
        </w:r>
        <w:r w:rsidR="00CE4C94">
          <w:rPr>
            <w:noProof/>
            <w:webHidden/>
          </w:rPr>
          <w:t>10</w:t>
        </w:r>
        <w:r w:rsidR="00CE4C94">
          <w:rPr>
            <w:noProof/>
            <w:webHidden/>
          </w:rPr>
          <w:fldChar w:fldCharType="end"/>
        </w:r>
      </w:hyperlink>
    </w:p>
    <w:p w14:paraId="4C6C7472" w14:textId="53C72984" w:rsidR="00CE4C94" w:rsidRDefault="000A1B86">
      <w:pPr>
        <w:pStyle w:val="25"/>
        <w:tabs>
          <w:tab w:val="right" w:leader="dot" w:pos="8296"/>
        </w:tabs>
        <w:ind w:left="440"/>
        <w:rPr>
          <w:noProof/>
          <w:kern w:val="2"/>
          <w:sz w:val="21"/>
        </w:rPr>
      </w:pPr>
      <w:hyperlink w:anchor="_Toc75421648" w:history="1">
        <w:r w:rsidR="00CE4C94" w:rsidRPr="00083089">
          <w:rPr>
            <w:rStyle w:val="afc"/>
            <w:rFonts w:ascii="Times New Roman" w:eastAsia="黑体" w:hAnsi="Times New Roman" w:cs="Times New Roman"/>
            <w:noProof/>
          </w:rPr>
          <w:t xml:space="preserve">5.1 </w:t>
        </w:r>
        <w:r w:rsidR="00CE4C94" w:rsidRPr="00083089">
          <w:rPr>
            <w:rStyle w:val="afc"/>
            <w:rFonts w:ascii="Times New Roman" w:eastAsia="黑体" w:hAnsi="Times New Roman" w:cs="Times New Roman"/>
            <w:noProof/>
          </w:rPr>
          <w:t>数据库选择</w:t>
        </w:r>
        <w:r w:rsidR="00CE4C94">
          <w:rPr>
            <w:noProof/>
            <w:webHidden/>
          </w:rPr>
          <w:tab/>
        </w:r>
        <w:r w:rsidR="00CE4C94">
          <w:rPr>
            <w:noProof/>
            <w:webHidden/>
          </w:rPr>
          <w:fldChar w:fldCharType="begin"/>
        </w:r>
        <w:r w:rsidR="00CE4C94">
          <w:rPr>
            <w:noProof/>
            <w:webHidden/>
          </w:rPr>
          <w:instrText xml:space="preserve"> PAGEREF _Toc75421648 \h </w:instrText>
        </w:r>
        <w:r w:rsidR="00CE4C94">
          <w:rPr>
            <w:noProof/>
            <w:webHidden/>
          </w:rPr>
        </w:r>
        <w:r w:rsidR="00CE4C94">
          <w:rPr>
            <w:noProof/>
            <w:webHidden/>
          </w:rPr>
          <w:fldChar w:fldCharType="separate"/>
        </w:r>
        <w:r w:rsidR="00CE4C94">
          <w:rPr>
            <w:noProof/>
            <w:webHidden/>
          </w:rPr>
          <w:t>10</w:t>
        </w:r>
        <w:r w:rsidR="00CE4C94">
          <w:rPr>
            <w:noProof/>
            <w:webHidden/>
          </w:rPr>
          <w:fldChar w:fldCharType="end"/>
        </w:r>
      </w:hyperlink>
    </w:p>
    <w:p w14:paraId="77BC0F5B" w14:textId="3D21310C" w:rsidR="00CE4C94" w:rsidRDefault="000A1B86">
      <w:pPr>
        <w:pStyle w:val="25"/>
        <w:tabs>
          <w:tab w:val="right" w:leader="dot" w:pos="8296"/>
        </w:tabs>
        <w:ind w:left="440"/>
        <w:rPr>
          <w:noProof/>
          <w:kern w:val="2"/>
          <w:sz w:val="21"/>
        </w:rPr>
      </w:pPr>
      <w:hyperlink w:anchor="_Toc75421649" w:history="1">
        <w:r w:rsidR="00CE4C94" w:rsidRPr="00083089">
          <w:rPr>
            <w:rStyle w:val="afc"/>
            <w:rFonts w:ascii="Times New Roman" w:eastAsia="黑体" w:hAnsi="Times New Roman" w:cs="Times New Roman"/>
            <w:noProof/>
          </w:rPr>
          <w:t xml:space="preserve">5.2 </w:t>
        </w:r>
        <w:r w:rsidR="00CE4C94" w:rsidRPr="00083089">
          <w:rPr>
            <w:rStyle w:val="afc"/>
            <w:rFonts w:ascii="Times New Roman" w:eastAsia="黑体" w:hAnsi="Times New Roman" w:cs="Times New Roman"/>
            <w:noProof/>
          </w:rPr>
          <w:t>数据库逻辑结构</w:t>
        </w:r>
        <w:r w:rsidR="00CE4C94">
          <w:rPr>
            <w:noProof/>
            <w:webHidden/>
          </w:rPr>
          <w:tab/>
        </w:r>
        <w:r w:rsidR="00CE4C94">
          <w:rPr>
            <w:noProof/>
            <w:webHidden/>
          </w:rPr>
          <w:fldChar w:fldCharType="begin"/>
        </w:r>
        <w:r w:rsidR="00CE4C94">
          <w:rPr>
            <w:noProof/>
            <w:webHidden/>
          </w:rPr>
          <w:instrText xml:space="preserve"> PAGEREF _Toc75421649 \h </w:instrText>
        </w:r>
        <w:r w:rsidR="00CE4C94">
          <w:rPr>
            <w:noProof/>
            <w:webHidden/>
          </w:rPr>
        </w:r>
        <w:r w:rsidR="00CE4C94">
          <w:rPr>
            <w:noProof/>
            <w:webHidden/>
          </w:rPr>
          <w:fldChar w:fldCharType="separate"/>
        </w:r>
        <w:r w:rsidR="00CE4C94">
          <w:rPr>
            <w:noProof/>
            <w:webHidden/>
          </w:rPr>
          <w:t>10</w:t>
        </w:r>
        <w:r w:rsidR="00CE4C94">
          <w:rPr>
            <w:noProof/>
            <w:webHidden/>
          </w:rPr>
          <w:fldChar w:fldCharType="end"/>
        </w:r>
      </w:hyperlink>
    </w:p>
    <w:p w14:paraId="04A5FD04" w14:textId="35332920" w:rsidR="00CE4C94" w:rsidRDefault="000A1B86">
      <w:pPr>
        <w:pStyle w:val="25"/>
        <w:tabs>
          <w:tab w:val="right" w:leader="dot" w:pos="8296"/>
        </w:tabs>
        <w:ind w:left="440"/>
        <w:rPr>
          <w:noProof/>
          <w:kern w:val="2"/>
          <w:sz w:val="21"/>
        </w:rPr>
      </w:pPr>
      <w:hyperlink w:anchor="_Toc75421650" w:history="1">
        <w:r w:rsidR="00CE4C94" w:rsidRPr="00083089">
          <w:rPr>
            <w:rStyle w:val="afc"/>
            <w:rFonts w:ascii="Times New Roman" w:eastAsia="黑体" w:hAnsi="Times New Roman" w:cs="Times New Roman"/>
            <w:noProof/>
          </w:rPr>
          <w:t xml:space="preserve">5.3 </w:t>
        </w:r>
        <w:r w:rsidR="00CE4C94" w:rsidRPr="00083089">
          <w:rPr>
            <w:rStyle w:val="afc"/>
            <w:rFonts w:ascii="Times New Roman" w:eastAsia="黑体" w:hAnsi="Times New Roman" w:cs="Times New Roman"/>
            <w:noProof/>
          </w:rPr>
          <w:t>物理结构设计</w:t>
        </w:r>
        <w:r w:rsidR="00CE4C94">
          <w:rPr>
            <w:noProof/>
            <w:webHidden/>
          </w:rPr>
          <w:tab/>
        </w:r>
        <w:r w:rsidR="00CE4C94">
          <w:rPr>
            <w:noProof/>
            <w:webHidden/>
          </w:rPr>
          <w:fldChar w:fldCharType="begin"/>
        </w:r>
        <w:r w:rsidR="00CE4C94">
          <w:rPr>
            <w:noProof/>
            <w:webHidden/>
          </w:rPr>
          <w:instrText xml:space="preserve"> PAGEREF _Toc75421650 \h </w:instrText>
        </w:r>
        <w:r w:rsidR="00CE4C94">
          <w:rPr>
            <w:noProof/>
            <w:webHidden/>
          </w:rPr>
        </w:r>
        <w:r w:rsidR="00CE4C94">
          <w:rPr>
            <w:noProof/>
            <w:webHidden/>
          </w:rPr>
          <w:fldChar w:fldCharType="separate"/>
        </w:r>
        <w:r w:rsidR="00CE4C94">
          <w:rPr>
            <w:noProof/>
            <w:webHidden/>
          </w:rPr>
          <w:t>11</w:t>
        </w:r>
        <w:r w:rsidR="00CE4C94">
          <w:rPr>
            <w:noProof/>
            <w:webHidden/>
          </w:rPr>
          <w:fldChar w:fldCharType="end"/>
        </w:r>
      </w:hyperlink>
    </w:p>
    <w:p w14:paraId="6EE825BE" w14:textId="4D3EF9DE" w:rsidR="00CE4C94" w:rsidRDefault="000A1B86">
      <w:pPr>
        <w:pStyle w:val="37"/>
        <w:tabs>
          <w:tab w:val="right" w:leader="dot" w:pos="8296"/>
        </w:tabs>
        <w:ind w:left="880"/>
        <w:rPr>
          <w:noProof/>
          <w:kern w:val="2"/>
          <w:sz w:val="21"/>
        </w:rPr>
      </w:pPr>
      <w:hyperlink w:anchor="_Toc75421651" w:history="1">
        <w:r w:rsidR="00CE4C94" w:rsidRPr="00083089">
          <w:rPr>
            <w:rStyle w:val="afc"/>
            <w:rFonts w:ascii="Times New Roman" w:eastAsia="黑体" w:hAnsi="Times New Roman" w:cs="Times New Roman"/>
            <w:noProof/>
          </w:rPr>
          <w:t xml:space="preserve">5.3.1 </w:t>
        </w:r>
        <w:r w:rsidR="00CE4C94" w:rsidRPr="00083089">
          <w:rPr>
            <w:rStyle w:val="afc"/>
            <w:rFonts w:ascii="Times New Roman" w:eastAsia="黑体" w:hAnsi="Times New Roman" w:cs="Times New Roman"/>
            <w:noProof/>
          </w:rPr>
          <w:t>表</w:t>
        </w:r>
        <w:r w:rsidR="00CE4C94" w:rsidRPr="00083089">
          <w:rPr>
            <w:rStyle w:val="afc"/>
            <w:rFonts w:ascii="Times New Roman" w:eastAsia="黑体" w:hAnsi="Times New Roman" w:cs="Times New Roman"/>
            <w:noProof/>
          </w:rPr>
          <w:t>1</w:t>
        </w:r>
        <w:r w:rsidR="00CE4C94" w:rsidRPr="00083089">
          <w:rPr>
            <w:rStyle w:val="afc"/>
            <w:rFonts w:ascii="Times New Roman" w:eastAsia="黑体" w:hAnsi="Times New Roman" w:cs="Times New Roman"/>
            <w:noProof/>
          </w:rPr>
          <w:t>：</w:t>
        </w:r>
        <w:r w:rsidR="00CE4C94" w:rsidRPr="00083089">
          <w:rPr>
            <w:rStyle w:val="afc"/>
            <w:rFonts w:ascii="Times New Roman" w:eastAsia="黑体" w:hAnsi="Times New Roman" w:cs="Times New Roman"/>
            <w:noProof/>
          </w:rPr>
          <w:t>Student</w:t>
        </w:r>
        <w:r w:rsidR="00CE4C94" w:rsidRPr="00083089">
          <w:rPr>
            <w:rStyle w:val="afc"/>
            <w:rFonts w:ascii="Times New Roman" w:eastAsia="黑体" w:hAnsi="Times New Roman" w:cs="Times New Roman"/>
            <w:noProof/>
          </w:rPr>
          <w:t>表</w:t>
        </w:r>
        <w:r w:rsidR="00CE4C94">
          <w:rPr>
            <w:noProof/>
            <w:webHidden/>
          </w:rPr>
          <w:tab/>
        </w:r>
        <w:r w:rsidR="00CE4C94">
          <w:rPr>
            <w:noProof/>
            <w:webHidden/>
          </w:rPr>
          <w:fldChar w:fldCharType="begin"/>
        </w:r>
        <w:r w:rsidR="00CE4C94">
          <w:rPr>
            <w:noProof/>
            <w:webHidden/>
          </w:rPr>
          <w:instrText xml:space="preserve"> PAGEREF _Toc75421651 \h </w:instrText>
        </w:r>
        <w:r w:rsidR="00CE4C94">
          <w:rPr>
            <w:noProof/>
            <w:webHidden/>
          </w:rPr>
        </w:r>
        <w:r w:rsidR="00CE4C94">
          <w:rPr>
            <w:noProof/>
            <w:webHidden/>
          </w:rPr>
          <w:fldChar w:fldCharType="separate"/>
        </w:r>
        <w:r w:rsidR="00CE4C94">
          <w:rPr>
            <w:noProof/>
            <w:webHidden/>
          </w:rPr>
          <w:t>11</w:t>
        </w:r>
        <w:r w:rsidR="00CE4C94">
          <w:rPr>
            <w:noProof/>
            <w:webHidden/>
          </w:rPr>
          <w:fldChar w:fldCharType="end"/>
        </w:r>
      </w:hyperlink>
    </w:p>
    <w:p w14:paraId="5AFCD911" w14:textId="0C331289" w:rsidR="00CE4C94" w:rsidRDefault="000A1B86">
      <w:pPr>
        <w:pStyle w:val="37"/>
        <w:tabs>
          <w:tab w:val="right" w:leader="dot" w:pos="8296"/>
        </w:tabs>
        <w:ind w:left="880"/>
        <w:rPr>
          <w:noProof/>
          <w:kern w:val="2"/>
          <w:sz w:val="21"/>
        </w:rPr>
      </w:pPr>
      <w:hyperlink w:anchor="_Toc75421652" w:history="1">
        <w:r w:rsidR="00CE4C94" w:rsidRPr="00083089">
          <w:rPr>
            <w:rStyle w:val="afc"/>
            <w:rFonts w:ascii="Times New Roman" w:eastAsia="黑体" w:hAnsi="Times New Roman" w:cs="Times New Roman"/>
            <w:noProof/>
          </w:rPr>
          <w:t xml:space="preserve">5.3.2 </w:t>
        </w:r>
        <w:r w:rsidR="00CE4C94" w:rsidRPr="00083089">
          <w:rPr>
            <w:rStyle w:val="afc"/>
            <w:rFonts w:ascii="Times New Roman" w:eastAsia="黑体" w:hAnsi="Times New Roman" w:cs="Times New Roman"/>
            <w:noProof/>
          </w:rPr>
          <w:t>表</w:t>
        </w:r>
        <w:r w:rsidR="00CE4C94" w:rsidRPr="00083089">
          <w:rPr>
            <w:rStyle w:val="afc"/>
            <w:rFonts w:ascii="Times New Roman" w:eastAsia="黑体" w:hAnsi="Times New Roman" w:cs="Times New Roman"/>
            <w:noProof/>
          </w:rPr>
          <w:t>2</w:t>
        </w:r>
        <w:r w:rsidR="00CE4C94" w:rsidRPr="00083089">
          <w:rPr>
            <w:rStyle w:val="afc"/>
            <w:rFonts w:ascii="Times New Roman" w:eastAsia="黑体" w:hAnsi="Times New Roman" w:cs="Times New Roman"/>
            <w:noProof/>
          </w:rPr>
          <w:t>：</w:t>
        </w:r>
        <w:r w:rsidR="00CE4C94" w:rsidRPr="00083089">
          <w:rPr>
            <w:rStyle w:val="afc"/>
            <w:rFonts w:ascii="Times New Roman" w:eastAsia="黑体" w:hAnsi="Times New Roman" w:cs="Times New Roman"/>
            <w:noProof/>
          </w:rPr>
          <w:t xml:space="preserve"> Admin</w:t>
        </w:r>
        <w:r w:rsidR="00CE4C94">
          <w:rPr>
            <w:noProof/>
            <w:webHidden/>
          </w:rPr>
          <w:tab/>
        </w:r>
        <w:r w:rsidR="00CE4C94">
          <w:rPr>
            <w:noProof/>
            <w:webHidden/>
          </w:rPr>
          <w:fldChar w:fldCharType="begin"/>
        </w:r>
        <w:r w:rsidR="00CE4C94">
          <w:rPr>
            <w:noProof/>
            <w:webHidden/>
          </w:rPr>
          <w:instrText xml:space="preserve"> PAGEREF _Toc75421652 \h </w:instrText>
        </w:r>
        <w:r w:rsidR="00CE4C94">
          <w:rPr>
            <w:noProof/>
            <w:webHidden/>
          </w:rPr>
        </w:r>
        <w:r w:rsidR="00CE4C94">
          <w:rPr>
            <w:noProof/>
            <w:webHidden/>
          </w:rPr>
          <w:fldChar w:fldCharType="separate"/>
        </w:r>
        <w:r w:rsidR="00CE4C94">
          <w:rPr>
            <w:noProof/>
            <w:webHidden/>
          </w:rPr>
          <w:t>12</w:t>
        </w:r>
        <w:r w:rsidR="00CE4C94">
          <w:rPr>
            <w:noProof/>
            <w:webHidden/>
          </w:rPr>
          <w:fldChar w:fldCharType="end"/>
        </w:r>
      </w:hyperlink>
    </w:p>
    <w:p w14:paraId="31204282" w14:textId="7519CD88" w:rsidR="00CE4C94" w:rsidRDefault="000A1B86">
      <w:pPr>
        <w:pStyle w:val="37"/>
        <w:tabs>
          <w:tab w:val="right" w:leader="dot" w:pos="8296"/>
        </w:tabs>
        <w:ind w:left="880"/>
        <w:rPr>
          <w:noProof/>
          <w:kern w:val="2"/>
          <w:sz w:val="21"/>
        </w:rPr>
      </w:pPr>
      <w:hyperlink w:anchor="_Toc75421653" w:history="1">
        <w:r w:rsidR="00CE4C94" w:rsidRPr="00083089">
          <w:rPr>
            <w:rStyle w:val="afc"/>
            <w:rFonts w:ascii="Times New Roman" w:eastAsia="黑体" w:hAnsi="Times New Roman" w:cs="Times New Roman"/>
            <w:noProof/>
          </w:rPr>
          <w:t xml:space="preserve">5.3.3 </w:t>
        </w:r>
        <w:r w:rsidR="00CE4C94" w:rsidRPr="00083089">
          <w:rPr>
            <w:rStyle w:val="afc"/>
            <w:rFonts w:ascii="Times New Roman" w:eastAsia="黑体" w:hAnsi="Times New Roman" w:cs="Times New Roman"/>
            <w:noProof/>
          </w:rPr>
          <w:t>表</w:t>
        </w:r>
        <w:r w:rsidR="00CE4C94" w:rsidRPr="00083089">
          <w:rPr>
            <w:rStyle w:val="afc"/>
            <w:rFonts w:ascii="Times New Roman" w:eastAsia="黑体" w:hAnsi="Times New Roman" w:cs="Times New Roman"/>
            <w:noProof/>
          </w:rPr>
          <w:t>3</w:t>
        </w:r>
        <w:r w:rsidR="00CE4C94" w:rsidRPr="00083089">
          <w:rPr>
            <w:rStyle w:val="afc"/>
            <w:rFonts w:ascii="Times New Roman" w:eastAsia="黑体" w:hAnsi="Times New Roman" w:cs="Times New Roman"/>
            <w:noProof/>
          </w:rPr>
          <w:t>：</w:t>
        </w:r>
        <w:r w:rsidR="00CE4C94" w:rsidRPr="00083089">
          <w:rPr>
            <w:rStyle w:val="afc"/>
            <w:rFonts w:ascii="Times New Roman" w:eastAsia="黑体" w:hAnsi="Times New Roman" w:cs="Times New Roman"/>
            <w:noProof/>
          </w:rPr>
          <w:t>News</w:t>
        </w:r>
        <w:r w:rsidR="00CE4C94">
          <w:rPr>
            <w:noProof/>
            <w:webHidden/>
          </w:rPr>
          <w:tab/>
        </w:r>
        <w:r w:rsidR="00CE4C94">
          <w:rPr>
            <w:noProof/>
            <w:webHidden/>
          </w:rPr>
          <w:fldChar w:fldCharType="begin"/>
        </w:r>
        <w:r w:rsidR="00CE4C94">
          <w:rPr>
            <w:noProof/>
            <w:webHidden/>
          </w:rPr>
          <w:instrText xml:space="preserve"> PAGEREF _Toc75421653 \h </w:instrText>
        </w:r>
        <w:r w:rsidR="00CE4C94">
          <w:rPr>
            <w:noProof/>
            <w:webHidden/>
          </w:rPr>
        </w:r>
        <w:r w:rsidR="00CE4C94">
          <w:rPr>
            <w:noProof/>
            <w:webHidden/>
          </w:rPr>
          <w:fldChar w:fldCharType="separate"/>
        </w:r>
        <w:r w:rsidR="00CE4C94">
          <w:rPr>
            <w:noProof/>
            <w:webHidden/>
          </w:rPr>
          <w:t>12</w:t>
        </w:r>
        <w:r w:rsidR="00CE4C94">
          <w:rPr>
            <w:noProof/>
            <w:webHidden/>
          </w:rPr>
          <w:fldChar w:fldCharType="end"/>
        </w:r>
      </w:hyperlink>
    </w:p>
    <w:p w14:paraId="3DA44D31" w14:textId="18707702" w:rsidR="00CE4C94" w:rsidRDefault="000A1B86">
      <w:pPr>
        <w:pStyle w:val="37"/>
        <w:tabs>
          <w:tab w:val="right" w:leader="dot" w:pos="8296"/>
        </w:tabs>
        <w:ind w:left="880"/>
        <w:rPr>
          <w:noProof/>
          <w:kern w:val="2"/>
          <w:sz w:val="21"/>
        </w:rPr>
      </w:pPr>
      <w:hyperlink w:anchor="_Toc75421654" w:history="1">
        <w:r w:rsidR="00CE4C94" w:rsidRPr="00083089">
          <w:rPr>
            <w:rStyle w:val="afc"/>
            <w:rFonts w:ascii="Times New Roman" w:eastAsia="黑体" w:hAnsi="Times New Roman" w:cs="Times New Roman"/>
            <w:noProof/>
          </w:rPr>
          <w:t xml:space="preserve">5.3.4 </w:t>
        </w:r>
        <w:r w:rsidR="00CE4C94" w:rsidRPr="00083089">
          <w:rPr>
            <w:rStyle w:val="afc"/>
            <w:rFonts w:ascii="Times New Roman" w:eastAsia="黑体" w:hAnsi="Times New Roman" w:cs="Times New Roman"/>
            <w:noProof/>
          </w:rPr>
          <w:t>表</w:t>
        </w:r>
        <w:r w:rsidR="00CE4C94" w:rsidRPr="00083089">
          <w:rPr>
            <w:rStyle w:val="afc"/>
            <w:rFonts w:ascii="Times New Roman" w:eastAsia="黑体" w:hAnsi="Times New Roman" w:cs="Times New Roman"/>
            <w:noProof/>
          </w:rPr>
          <w:t>4</w:t>
        </w:r>
        <w:r w:rsidR="00CE4C94" w:rsidRPr="00083089">
          <w:rPr>
            <w:rStyle w:val="afc"/>
            <w:rFonts w:ascii="Times New Roman" w:eastAsia="黑体" w:hAnsi="Times New Roman" w:cs="Times New Roman"/>
            <w:noProof/>
          </w:rPr>
          <w:t>：</w:t>
        </w:r>
        <w:r w:rsidR="00CE4C94" w:rsidRPr="00083089">
          <w:rPr>
            <w:rStyle w:val="afc"/>
            <w:rFonts w:ascii="Times New Roman" w:eastAsia="黑体" w:hAnsi="Times New Roman" w:cs="Times New Roman"/>
            <w:noProof/>
          </w:rPr>
          <w:t>Course</w:t>
        </w:r>
        <w:r w:rsidR="00CE4C94">
          <w:rPr>
            <w:noProof/>
            <w:webHidden/>
          </w:rPr>
          <w:tab/>
        </w:r>
        <w:r w:rsidR="00CE4C94">
          <w:rPr>
            <w:noProof/>
            <w:webHidden/>
          </w:rPr>
          <w:fldChar w:fldCharType="begin"/>
        </w:r>
        <w:r w:rsidR="00CE4C94">
          <w:rPr>
            <w:noProof/>
            <w:webHidden/>
          </w:rPr>
          <w:instrText xml:space="preserve"> PAGEREF _Toc75421654 \h </w:instrText>
        </w:r>
        <w:r w:rsidR="00CE4C94">
          <w:rPr>
            <w:noProof/>
            <w:webHidden/>
          </w:rPr>
        </w:r>
        <w:r w:rsidR="00CE4C94">
          <w:rPr>
            <w:noProof/>
            <w:webHidden/>
          </w:rPr>
          <w:fldChar w:fldCharType="separate"/>
        </w:r>
        <w:r w:rsidR="00CE4C94">
          <w:rPr>
            <w:noProof/>
            <w:webHidden/>
          </w:rPr>
          <w:t>12</w:t>
        </w:r>
        <w:r w:rsidR="00CE4C94">
          <w:rPr>
            <w:noProof/>
            <w:webHidden/>
          </w:rPr>
          <w:fldChar w:fldCharType="end"/>
        </w:r>
      </w:hyperlink>
    </w:p>
    <w:p w14:paraId="63323414" w14:textId="5F4770FA" w:rsidR="00CE4C94" w:rsidRDefault="000A1B86">
      <w:pPr>
        <w:pStyle w:val="37"/>
        <w:tabs>
          <w:tab w:val="right" w:leader="dot" w:pos="8296"/>
        </w:tabs>
        <w:ind w:left="880"/>
        <w:rPr>
          <w:noProof/>
          <w:kern w:val="2"/>
          <w:sz w:val="21"/>
        </w:rPr>
      </w:pPr>
      <w:hyperlink w:anchor="_Toc75421655" w:history="1">
        <w:r w:rsidR="00CE4C94" w:rsidRPr="00083089">
          <w:rPr>
            <w:rStyle w:val="afc"/>
            <w:rFonts w:ascii="Times New Roman" w:eastAsia="黑体" w:hAnsi="Times New Roman" w:cs="Times New Roman"/>
            <w:noProof/>
          </w:rPr>
          <w:t xml:space="preserve">5.3.5 </w:t>
        </w:r>
        <w:r w:rsidR="00CE4C94" w:rsidRPr="00083089">
          <w:rPr>
            <w:rStyle w:val="afc"/>
            <w:rFonts w:ascii="Times New Roman" w:eastAsia="黑体" w:hAnsi="Times New Roman" w:cs="Times New Roman"/>
            <w:noProof/>
          </w:rPr>
          <w:t>表</w:t>
        </w:r>
        <w:r w:rsidR="00CE4C94" w:rsidRPr="00083089">
          <w:rPr>
            <w:rStyle w:val="afc"/>
            <w:rFonts w:ascii="Times New Roman" w:eastAsia="黑体" w:hAnsi="Times New Roman" w:cs="Times New Roman"/>
            <w:noProof/>
          </w:rPr>
          <w:t>5</w:t>
        </w:r>
        <w:r w:rsidR="00CE4C94" w:rsidRPr="00083089">
          <w:rPr>
            <w:rStyle w:val="afc"/>
            <w:rFonts w:ascii="Times New Roman" w:eastAsia="黑体" w:hAnsi="Times New Roman" w:cs="Times New Roman"/>
            <w:noProof/>
          </w:rPr>
          <w:t>：</w:t>
        </w:r>
        <w:r w:rsidR="00CE4C94" w:rsidRPr="00083089">
          <w:rPr>
            <w:rStyle w:val="afc"/>
            <w:rFonts w:ascii="Times New Roman" w:eastAsia="黑体" w:hAnsi="Times New Roman" w:cs="Times New Roman"/>
            <w:noProof/>
          </w:rPr>
          <w:t>S_Course</w:t>
        </w:r>
        <w:r w:rsidR="00CE4C94">
          <w:rPr>
            <w:noProof/>
            <w:webHidden/>
          </w:rPr>
          <w:tab/>
        </w:r>
        <w:r w:rsidR="00CE4C94">
          <w:rPr>
            <w:noProof/>
            <w:webHidden/>
          </w:rPr>
          <w:fldChar w:fldCharType="begin"/>
        </w:r>
        <w:r w:rsidR="00CE4C94">
          <w:rPr>
            <w:noProof/>
            <w:webHidden/>
          </w:rPr>
          <w:instrText xml:space="preserve"> PAGEREF _Toc75421655 \h </w:instrText>
        </w:r>
        <w:r w:rsidR="00CE4C94">
          <w:rPr>
            <w:noProof/>
            <w:webHidden/>
          </w:rPr>
        </w:r>
        <w:r w:rsidR="00CE4C94">
          <w:rPr>
            <w:noProof/>
            <w:webHidden/>
          </w:rPr>
          <w:fldChar w:fldCharType="separate"/>
        </w:r>
        <w:r w:rsidR="00CE4C94">
          <w:rPr>
            <w:noProof/>
            <w:webHidden/>
          </w:rPr>
          <w:t>13</w:t>
        </w:r>
        <w:r w:rsidR="00CE4C94">
          <w:rPr>
            <w:noProof/>
            <w:webHidden/>
          </w:rPr>
          <w:fldChar w:fldCharType="end"/>
        </w:r>
      </w:hyperlink>
    </w:p>
    <w:p w14:paraId="1804D6F5" w14:textId="0BAF7B2F" w:rsidR="00CE4C94" w:rsidRDefault="000A1B86">
      <w:pPr>
        <w:pStyle w:val="37"/>
        <w:tabs>
          <w:tab w:val="right" w:leader="dot" w:pos="8296"/>
        </w:tabs>
        <w:ind w:left="880"/>
        <w:rPr>
          <w:noProof/>
          <w:kern w:val="2"/>
          <w:sz w:val="21"/>
        </w:rPr>
      </w:pPr>
      <w:hyperlink w:anchor="_Toc75421656" w:history="1">
        <w:r w:rsidR="00CE4C94" w:rsidRPr="00083089">
          <w:rPr>
            <w:rStyle w:val="afc"/>
            <w:rFonts w:ascii="Times New Roman" w:eastAsia="黑体" w:hAnsi="Times New Roman" w:cs="Times New Roman"/>
            <w:noProof/>
          </w:rPr>
          <w:t xml:space="preserve">5.3.6 </w:t>
        </w:r>
        <w:r w:rsidR="00CE4C94" w:rsidRPr="00083089">
          <w:rPr>
            <w:rStyle w:val="afc"/>
            <w:rFonts w:ascii="Times New Roman" w:eastAsia="黑体" w:hAnsi="Times New Roman" w:cs="Times New Roman"/>
            <w:noProof/>
          </w:rPr>
          <w:t>表</w:t>
        </w:r>
        <w:r w:rsidR="00CE4C94" w:rsidRPr="00083089">
          <w:rPr>
            <w:rStyle w:val="afc"/>
            <w:rFonts w:ascii="Times New Roman" w:eastAsia="黑体" w:hAnsi="Times New Roman" w:cs="Times New Roman"/>
            <w:noProof/>
          </w:rPr>
          <w:t>6</w:t>
        </w:r>
        <w:r w:rsidR="00CE4C94" w:rsidRPr="00083089">
          <w:rPr>
            <w:rStyle w:val="afc"/>
            <w:rFonts w:ascii="Times New Roman" w:eastAsia="黑体" w:hAnsi="Times New Roman" w:cs="Times New Roman"/>
            <w:noProof/>
          </w:rPr>
          <w:t>：</w:t>
        </w:r>
        <w:r w:rsidR="00CE4C94" w:rsidRPr="00083089">
          <w:rPr>
            <w:rStyle w:val="afc"/>
            <w:rFonts w:ascii="Times New Roman" w:eastAsia="黑体" w:hAnsi="Times New Roman" w:cs="Times New Roman"/>
            <w:noProof/>
          </w:rPr>
          <w:t>Data</w:t>
        </w:r>
        <w:r w:rsidR="00CE4C94">
          <w:rPr>
            <w:noProof/>
            <w:webHidden/>
          </w:rPr>
          <w:tab/>
        </w:r>
        <w:r w:rsidR="00CE4C94">
          <w:rPr>
            <w:noProof/>
            <w:webHidden/>
          </w:rPr>
          <w:fldChar w:fldCharType="begin"/>
        </w:r>
        <w:r w:rsidR="00CE4C94">
          <w:rPr>
            <w:noProof/>
            <w:webHidden/>
          </w:rPr>
          <w:instrText xml:space="preserve"> PAGEREF _Toc75421656 \h </w:instrText>
        </w:r>
        <w:r w:rsidR="00CE4C94">
          <w:rPr>
            <w:noProof/>
            <w:webHidden/>
          </w:rPr>
        </w:r>
        <w:r w:rsidR="00CE4C94">
          <w:rPr>
            <w:noProof/>
            <w:webHidden/>
          </w:rPr>
          <w:fldChar w:fldCharType="separate"/>
        </w:r>
        <w:r w:rsidR="00CE4C94">
          <w:rPr>
            <w:noProof/>
            <w:webHidden/>
          </w:rPr>
          <w:t>13</w:t>
        </w:r>
        <w:r w:rsidR="00CE4C94">
          <w:rPr>
            <w:noProof/>
            <w:webHidden/>
          </w:rPr>
          <w:fldChar w:fldCharType="end"/>
        </w:r>
      </w:hyperlink>
    </w:p>
    <w:p w14:paraId="0CB739DE" w14:textId="0D22151A" w:rsidR="00CE4C94" w:rsidRDefault="000A1B86">
      <w:pPr>
        <w:pStyle w:val="37"/>
        <w:tabs>
          <w:tab w:val="right" w:leader="dot" w:pos="8296"/>
        </w:tabs>
        <w:ind w:left="880"/>
        <w:rPr>
          <w:noProof/>
          <w:kern w:val="2"/>
          <w:sz w:val="21"/>
        </w:rPr>
      </w:pPr>
      <w:hyperlink w:anchor="_Toc75421657" w:history="1">
        <w:r w:rsidR="00CE4C94" w:rsidRPr="00083089">
          <w:rPr>
            <w:rStyle w:val="afc"/>
            <w:rFonts w:ascii="Times New Roman" w:eastAsia="黑体" w:hAnsi="Times New Roman" w:cs="Times New Roman"/>
            <w:noProof/>
          </w:rPr>
          <w:t xml:space="preserve">5.3.7 </w:t>
        </w:r>
        <w:r w:rsidR="00CE4C94" w:rsidRPr="00083089">
          <w:rPr>
            <w:rStyle w:val="afc"/>
            <w:rFonts w:ascii="Times New Roman" w:eastAsia="黑体" w:hAnsi="Times New Roman" w:cs="Times New Roman"/>
            <w:noProof/>
          </w:rPr>
          <w:t>表</w:t>
        </w:r>
        <w:r w:rsidR="00CE4C94" w:rsidRPr="00083089">
          <w:rPr>
            <w:rStyle w:val="afc"/>
            <w:rFonts w:ascii="Times New Roman" w:eastAsia="黑体" w:hAnsi="Times New Roman" w:cs="Times New Roman"/>
            <w:noProof/>
          </w:rPr>
          <w:t>7</w:t>
        </w:r>
        <w:r w:rsidR="00CE4C94" w:rsidRPr="00083089">
          <w:rPr>
            <w:rStyle w:val="afc"/>
            <w:rFonts w:ascii="Times New Roman" w:eastAsia="黑体" w:hAnsi="Times New Roman" w:cs="Times New Roman"/>
            <w:noProof/>
          </w:rPr>
          <w:t>：</w:t>
        </w:r>
        <w:r w:rsidR="00CE4C94" w:rsidRPr="00083089">
          <w:rPr>
            <w:rStyle w:val="afc"/>
            <w:rFonts w:ascii="Times New Roman" w:eastAsia="黑体" w:hAnsi="Times New Roman" w:cs="Times New Roman"/>
            <w:noProof/>
          </w:rPr>
          <w:t>Teacher</w:t>
        </w:r>
        <w:r w:rsidR="00CE4C94">
          <w:rPr>
            <w:noProof/>
            <w:webHidden/>
          </w:rPr>
          <w:tab/>
        </w:r>
        <w:r w:rsidR="00CE4C94">
          <w:rPr>
            <w:noProof/>
            <w:webHidden/>
          </w:rPr>
          <w:fldChar w:fldCharType="begin"/>
        </w:r>
        <w:r w:rsidR="00CE4C94">
          <w:rPr>
            <w:noProof/>
            <w:webHidden/>
          </w:rPr>
          <w:instrText xml:space="preserve"> PAGEREF _Toc75421657 \h </w:instrText>
        </w:r>
        <w:r w:rsidR="00CE4C94">
          <w:rPr>
            <w:noProof/>
            <w:webHidden/>
          </w:rPr>
        </w:r>
        <w:r w:rsidR="00CE4C94">
          <w:rPr>
            <w:noProof/>
            <w:webHidden/>
          </w:rPr>
          <w:fldChar w:fldCharType="separate"/>
        </w:r>
        <w:r w:rsidR="00CE4C94">
          <w:rPr>
            <w:noProof/>
            <w:webHidden/>
          </w:rPr>
          <w:t>13</w:t>
        </w:r>
        <w:r w:rsidR="00CE4C94">
          <w:rPr>
            <w:noProof/>
            <w:webHidden/>
          </w:rPr>
          <w:fldChar w:fldCharType="end"/>
        </w:r>
      </w:hyperlink>
    </w:p>
    <w:p w14:paraId="6C33AA59" w14:textId="3FE6A88A" w:rsidR="00CE4C94" w:rsidRDefault="000A1B86">
      <w:pPr>
        <w:pStyle w:val="12"/>
        <w:rPr>
          <w:noProof/>
          <w:kern w:val="2"/>
          <w:sz w:val="21"/>
        </w:rPr>
      </w:pPr>
      <w:hyperlink w:anchor="_Toc75421658" w:history="1">
        <w:r w:rsidR="00CE4C94" w:rsidRPr="00083089">
          <w:rPr>
            <w:rStyle w:val="afc"/>
            <w:rFonts w:ascii="Times New Roman" w:eastAsia="黑体" w:hAnsi="Times New Roman" w:cs="Times New Roman"/>
            <w:noProof/>
          </w:rPr>
          <w:t xml:space="preserve">6. </w:t>
        </w:r>
        <w:r w:rsidR="00CE4C94" w:rsidRPr="00083089">
          <w:rPr>
            <w:rStyle w:val="afc"/>
            <w:rFonts w:ascii="Times New Roman" w:eastAsia="黑体" w:hAnsi="Times New Roman" w:cs="Times New Roman"/>
            <w:noProof/>
          </w:rPr>
          <w:t>界面设计</w:t>
        </w:r>
        <w:r w:rsidR="00CE4C94">
          <w:rPr>
            <w:noProof/>
            <w:webHidden/>
          </w:rPr>
          <w:tab/>
        </w:r>
        <w:r w:rsidR="00CE4C94">
          <w:rPr>
            <w:noProof/>
            <w:webHidden/>
          </w:rPr>
          <w:fldChar w:fldCharType="begin"/>
        </w:r>
        <w:r w:rsidR="00CE4C94">
          <w:rPr>
            <w:noProof/>
            <w:webHidden/>
          </w:rPr>
          <w:instrText xml:space="preserve"> PAGEREF _Toc75421658 \h </w:instrText>
        </w:r>
        <w:r w:rsidR="00CE4C94">
          <w:rPr>
            <w:noProof/>
            <w:webHidden/>
          </w:rPr>
        </w:r>
        <w:r w:rsidR="00CE4C94">
          <w:rPr>
            <w:noProof/>
            <w:webHidden/>
          </w:rPr>
          <w:fldChar w:fldCharType="separate"/>
        </w:r>
        <w:r w:rsidR="00CE4C94">
          <w:rPr>
            <w:noProof/>
            <w:webHidden/>
          </w:rPr>
          <w:t>14</w:t>
        </w:r>
        <w:r w:rsidR="00CE4C94">
          <w:rPr>
            <w:noProof/>
            <w:webHidden/>
          </w:rPr>
          <w:fldChar w:fldCharType="end"/>
        </w:r>
      </w:hyperlink>
    </w:p>
    <w:p w14:paraId="151B1B16" w14:textId="75F8D3A1" w:rsidR="00CE4C94" w:rsidRDefault="000A1B86">
      <w:pPr>
        <w:pStyle w:val="25"/>
        <w:tabs>
          <w:tab w:val="right" w:leader="dot" w:pos="8296"/>
        </w:tabs>
        <w:ind w:left="440"/>
        <w:rPr>
          <w:noProof/>
          <w:kern w:val="2"/>
          <w:sz w:val="21"/>
        </w:rPr>
      </w:pPr>
      <w:hyperlink w:anchor="_Toc75421659" w:history="1">
        <w:r w:rsidR="00CE4C94" w:rsidRPr="00083089">
          <w:rPr>
            <w:rStyle w:val="afc"/>
            <w:rFonts w:ascii="Times New Roman" w:eastAsia="黑体" w:hAnsi="Times New Roman" w:cs="Times New Roman"/>
            <w:noProof/>
          </w:rPr>
          <w:t xml:space="preserve">6.1 </w:t>
        </w:r>
        <w:r w:rsidR="00CE4C94" w:rsidRPr="00083089">
          <w:rPr>
            <w:rStyle w:val="afc"/>
            <w:rFonts w:ascii="Times New Roman" w:eastAsia="黑体" w:hAnsi="Times New Roman" w:cs="Times New Roman"/>
            <w:noProof/>
          </w:rPr>
          <w:t>首页设计</w:t>
        </w:r>
        <w:r w:rsidR="00CE4C94">
          <w:rPr>
            <w:noProof/>
            <w:webHidden/>
          </w:rPr>
          <w:tab/>
        </w:r>
        <w:r w:rsidR="00CE4C94">
          <w:rPr>
            <w:noProof/>
            <w:webHidden/>
          </w:rPr>
          <w:fldChar w:fldCharType="begin"/>
        </w:r>
        <w:r w:rsidR="00CE4C94">
          <w:rPr>
            <w:noProof/>
            <w:webHidden/>
          </w:rPr>
          <w:instrText xml:space="preserve"> PAGEREF _Toc75421659 \h </w:instrText>
        </w:r>
        <w:r w:rsidR="00CE4C94">
          <w:rPr>
            <w:noProof/>
            <w:webHidden/>
          </w:rPr>
        </w:r>
        <w:r w:rsidR="00CE4C94">
          <w:rPr>
            <w:noProof/>
            <w:webHidden/>
          </w:rPr>
          <w:fldChar w:fldCharType="separate"/>
        </w:r>
        <w:r w:rsidR="00CE4C94">
          <w:rPr>
            <w:noProof/>
            <w:webHidden/>
          </w:rPr>
          <w:t>14</w:t>
        </w:r>
        <w:r w:rsidR="00CE4C94">
          <w:rPr>
            <w:noProof/>
            <w:webHidden/>
          </w:rPr>
          <w:fldChar w:fldCharType="end"/>
        </w:r>
      </w:hyperlink>
    </w:p>
    <w:p w14:paraId="4BEACD1E" w14:textId="2A6E19E3" w:rsidR="00CE4C94" w:rsidRDefault="000A1B86">
      <w:pPr>
        <w:pStyle w:val="25"/>
        <w:tabs>
          <w:tab w:val="right" w:leader="dot" w:pos="8296"/>
        </w:tabs>
        <w:ind w:left="440"/>
        <w:rPr>
          <w:noProof/>
          <w:kern w:val="2"/>
          <w:sz w:val="21"/>
        </w:rPr>
      </w:pPr>
      <w:hyperlink w:anchor="_Toc75421660" w:history="1">
        <w:r w:rsidR="00CE4C94" w:rsidRPr="00083089">
          <w:rPr>
            <w:rStyle w:val="afc"/>
            <w:rFonts w:ascii="Times New Roman" w:eastAsia="黑体" w:hAnsi="Times New Roman" w:cs="Times New Roman"/>
            <w:noProof/>
          </w:rPr>
          <w:t>6.2</w:t>
        </w:r>
        <w:r w:rsidR="0023280E">
          <w:rPr>
            <w:rStyle w:val="afc"/>
            <w:rFonts w:ascii="Times New Roman" w:eastAsia="黑体" w:hAnsi="Times New Roman" w:cs="Times New Roman"/>
            <w:noProof/>
          </w:rPr>
          <w:t xml:space="preserve"> </w:t>
        </w:r>
        <w:r w:rsidR="0023280E">
          <w:rPr>
            <w:rStyle w:val="afc"/>
            <w:rFonts w:ascii="Times New Roman" w:eastAsia="黑体" w:hAnsi="Times New Roman" w:cs="Times New Roman" w:hint="eastAsia"/>
            <w:noProof/>
          </w:rPr>
          <w:t>管理员界面设计</w:t>
        </w:r>
        <w:r w:rsidR="00CE4C94">
          <w:rPr>
            <w:noProof/>
            <w:webHidden/>
          </w:rPr>
          <w:tab/>
        </w:r>
        <w:r w:rsidR="00CE4C94">
          <w:rPr>
            <w:noProof/>
            <w:webHidden/>
          </w:rPr>
          <w:fldChar w:fldCharType="begin"/>
        </w:r>
        <w:r w:rsidR="00CE4C94">
          <w:rPr>
            <w:noProof/>
            <w:webHidden/>
          </w:rPr>
          <w:instrText xml:space="preserve"> PAGEREF _Toc75421660 \h </w:instrText>
        </w:r>
        <w:r w:rsidR="00CE4C94">
          <w:rPr>
            <w:noProof/>
            <w:webHidden/>
          </w:rPr>
        </w:r>
        <w:r w:rsidR="00CE4C94">
          <w:rPr>
            <w:noProof/>
            <w:webHidden/>
          </w:rPr>
          <w:fldChar w:fldCharType="separate"/>
        </w:r>
        <w:r w:rsidR="00CE4C94">
          <w:rPr>
            <w:noProof/>
            <w:webHidden/>
          </w:rPr>
          <w:t>14</w:t>
        </w:r>
        <w:r w:rsidR="00CE4C94">
          <w:rPr>
            <w:noProof/>
            <w:webHidden/>
          </w:rPr>
          <w:fldChar w:fldCharType="end"/>
        </w:r>
      </w:hyperlink>
    </w:p>
    <w:p w14:paraId="09CBE599" w14:textId="1D110D4A" w:rsidR="00CE4C94" w:rsidRDefault="000A1B86">
      <w:pPr>
        <w:pStyle w:val="25"/>
        <w:tabs>
          <w:tab w:val="right" w:leader="dot" w:pos="8296"/>
        </w:tabs>
        <w:ind w:left="440"/>
        <w:rPr>
          <w:noProof/>
        </w:rPr>
      </w:pPr>
      <w:hyperlink w:anchor="_Toc75421661" w:history="1">
        <w:r w:rsidR="00CE4C94" w:rsidRPr="00083089">
          <w:rPr>
            <w:rStyle w:val="afc"/>
            <w:rFonts w:ascii="Times New Roman" w:eastAsia="黑体" w:hAnsi="Times New Roman" w:cs="Times New Roman"/>
            <w:noProof/>
          </w:rPr>
          <w:t>6.</w:t>
        </w:r>
        <w:r w:rsidR="0023280E">
          <w:rPr>
            <w:rStyle w:val="afc"/>
            <w:rFonts w:ascii="Times New Roman" w:eastAsia="黑体" w:hAnsi="Times New Roman" w:cs="Times New Roman"/>
            <w:noProof/>
          </w:rPr>
          <w:t xml:space="preserve">3 </w:t>
        </w:r>
        <w:r w:rsidR="0023280E">
          <w:rPr>
            <w:rStyle w:val="afc"/>
            <w:rFonts w:ascii="Times New Roman" w:eastAsia="黑体" w:hAnsi="Times New Roman" w:cs="Times New Roman" w:hint="eastAsia"/>
            <w:noProof/>
          </w:rPr>
          <w:t>学生界面设计</w:t>
        </w:r>
        <w:r w:rsidR="00CE4C94">
          <w:rPr>
            <w:noProof/>
            <w:webHidden/>
          </w:rPr>
          <w:tab/>
        </w:r>
        <w:r w:rsidR="00CE4C94">
          <w:rPr>
            <w:noProof/>
            <w:webHidden/>
          </w:rPr>
          <w:fldChar w:fldCharType="begin"/>
        </w:r>
        <w:r w:rsidR="00CE4C94">
          <w:rPr>
            <w:noProof/>
            <w:webHidden/>
          </w:rPr>
          <w:instrText xml:space="preserve"> PAGEREF _Toc75421661 \h </w:instrText>
        </w:r>
        <w:r w:rsidR="00CE4C94">
          <w:rPr>
            <w:noProof/>
            <w:webHidden/>
          </w:rPr>
        </w:r>
        <w:r w:rsidR="00CE4C94">
          <w:rPr>
            <w:noProof/>
            <w:webHidden/>
          </w:rPr>
          <w:fldChar w:fldCharType="separate"/>
        </w:r>
        <w:r w:rsidR="00CE4C94">
          <w:rPr>
            <w:noProof/>
            <w:webHidden/>
          </w:rPr>
          <w:t>15</w:t>
        </w:r>
        <w:r w:rsidR="00CE4C94">
          <w:rPr>
            <w:noProof/>
            <w:webHidden/>
          </w:rPr>
          <w:fldChar w:fldCharType="end"/>
        </w:r>
      </w:hyperlink>
    </w:p>
    <w:p w14:paraId="1ADBE260" w14:textId="2767A368" w:rsidR="0023280E" w:rsidRDefault="000A1B86" w:rsidP="0023280E">
      <w:pPr>
        <w:pStyle w:val="25"/>
        <w:tabs>
          <w:tab w:val="right" w:leader="dot" w:pos="8296"/>
        </w:tabs>
        <w:ind w:left="440"/>
        <w:rPr>
          <w:noProof/>
          <w:kern w:val="2"/>
          <w:sz w:val="21"/>
        </w:rPr>
      </w:pPr>
      <w:hyperlink w:anchor="_Toc75421661" w:history="1">
        <w:r w:rsidR="0023280E" w:rsidRPr="00083089">
          <w:rPr>
            <w:rStyle w:val="afc"/>
            <w:rFonts w:ascii="Times New Roman" w:eastAsia="黑体" w:hAnsi="Times New Roman" w:cs="Times New Roman"/>
            <w:noProof/>
          </w:rPr>
          <w:t>6.</w:t>
        </w:r>
        <w:r w:rsidR="0023280E">
          <w:rPr>
            <w:rStyle w:val="afc"/>
            <w:rFonts w:ascii="Times New Roman" w:eastAsia="黑体" w:hAnsi="Times New Roman" w:cs="Times New Roman"/>
            <w:noProof/>
          </w:rPr>
          <w:t xml:space="preserve">4 </w:t>
        </w:r>
        <w:r w:rsidR="0023280E">
          <w:rPr>
            <w:rStyle w:val="afc"/>
            <w:rFonts w:ascii="Times New Roman" w:eastAsia="黑体" w:hAnsi="Times New Roman" w:cs="Times New Roman" w:hint="eastAsia"/>
            <w:noProof/>
          </w:rPr>
          <w:t>教师界面设计</w:t>
        </w:r>
        <w:r w:rsidR="0023280E">
          <w:rPr>
            <w:noProof/>
            <w:webHidden/>
          </w:rPr>
          <w:tab/>
        </w:r>
        <w:r w:rsidR="0023280E">
          <w:rPr>
            <w:noProof/>
            <w:webHidden/>
          </w:rPr>
          <w:fldChar w:fldCharType="begin"/>
        </w:r>
        <w:r w:rsidR="0023280E">
          <w:rPr>
            <w:noProof/>
            <w:webHidden/>
          </w:rPr>
          <w:instrText xml:space="preserve"> PAGEREF _Toc75421661 \h </w:instrText>
        </w:r>
        <w:r w:rsidR="0023280E">
          <w:rPr>
            <w:noProof/>
            <w:webHidden/>
          </w:rPr>
        </w:r>
        <w:r w:rsidR="0023280E">
          <w:rPr>
            <w:noProof/>
            <w:webHidden/>
          </w:rPr>
          <w:fldChar w:fldCharType="separate"/>
        </w:r>
        <w:r w:rsidR="0023280E">
          <w:rPr>
            <w:noProof/>
            <w:webHidden/>
          </w:rPr>
          <w:t>15</w:t>
        </w:r>
        <w:r w:rsidR="0023280E">
          <w:rPr>
            <w:noProof/>
            <w:webHidden/>
          </w:rPr>
          <w:fldChar w:fldCharType="end"/>
        </w:r>
      </w:hyperlink>
    </w:p>
    <w:p w14:paraId="32379F02" w14:textId="77777777" w:rsidR="0023280E" w:rsidRPr="0023280E" w:rsidRDefault="0023280E" w:rsidP="0023280E"/>
    <w:p w14:paraId="06F02F5D" w14:textId="6E33CF0F" w:rsidR="006543FD" w:rsidRDefault="00DF29E7">
      <w:pPr>
        <w:spacing w:after="0" w:line="360" w:lineRule="auto"/>
        <w:rPr>
          <w:rFonts w:ascii="Times New Roman" w:hAnsi="Times New Roman" w:cs="Times New Roman"/>
          <w:b/>
          <w:sz w:val="24"/>
          <w:szCs w:val="24"/>
        </w:rPr>
        <w:sectPr w:rsidR="006543FD">
          <w:headerReference w:type="default" r:id="rId14"/>
          <w:footerReference w:type="default" r:id="rId15"/>
          <w:pgSz w:w="11906" w:h="16838"/>
          <w:pgMar w:top="1440" w:right="1800" w:bottom="1440" w:left="1800" w:header="851" w:footer="992" w:gutter="0"/>
          <w:cols w:space="425"/>
          <w:docGrid w:type="lines" w:linePitch="312"/>
        </w:sectPr>
      </w:pPr>
      <w:r>
        <w:rPr>
          <w:rFonts w:ascii="Times New Roman" w:hAnsi="Times New Roman" w:cs="Times New Roman"/>
          <w:b/>
          <w:sz w:val="24"/>
          <w:szCs w:val="24"/>
        </w:rPr>
        <w:fldChar w:fldCharType="end"/>
      </w:r>
    </w:p>
    <w:p w14:paraId="4755B3DD" w14:textId="77777777" w:rsidR="006543FD" w:rsidRDefault="00DF29E7">
      <w:pPr>
        <w:pStyle w:val="10"/>
        <w:spacing w:after="240" w:line="360" w:lineRule="auto"/>
        <w:rPr>
          <w:rFonts w:ascii="Times New Roman" w:eastAsia="黑体" w:hAnsi="Times New Roman" w:cs="Times New Roman"/>
          <w:color w:val="auto"/>
          <w:sz w:val="44"/>
          <w:szCs w:val="44"/>
        </w:rPr>
      </w:pPr>
      <w:bookmarkStart w:id="0" w:name="_Toc75421623"/>
      <w:r>
        <w:rPr>
          <w:rFonts w:ascii="Times New Roman" w:eastAsia="黑体" w:hAnsi="Times New Roman" w:cs="Times New Roman"/>
          <w:color w:val="auto"/>
          <w:sz w:val="44"/>
          <w:szCs w:val="44"/>
        </w:rPr>
        <w:lastRenderedPageBreak/>
        <w:t>1</w:t>
      </w:r>
      <w:r>
        <w:rPr>
          <w:rFonts w:ascii="Times New Roman" w:eastAsia="黑体" w:hAnsi="Times New Roman" w:cs="Times New Roman"/>
          <w:color w:val="auto"/>
          <w:sz w:val="44"/>
          <w:szCs w:val="44"/>
        </w:rPr>
        <w:t>．导言</w:t>
      </w:r>
      <w:bookmarkEnd w:id="0"/>
    </w:p>
    <w:p w14:paraId="3DE1FE27" w14:textId="77777777" w:rsidR="006543FD" w:rsidRDefault="00DF29E7">
      <w:pPr>
        <w:pStyle w:val="21"/>
        <w:spacing w:after="240" w:line="360" w:lineRule="auto"/>
        <w:rPr>
          <w:rFonts w:ascii="Times New Roman" w:eastAsia="黑体" w:hAnsi="Times New Roman" w:cs="Times New Roman"/>
          <w:color w:val="auto"/>
          <w:sz w:val="30"/>
          <w:szCs w:val="30"/>
        </w:rPr>
      </w:pPr>
      <w:bookmarkStart w:id="1" w:name="_Toc439479044"/>
      <w:bookmarkStart w:id="2" w:name="_Toc435515184"/>
      <w:bookmarkStart w:id="3" w:name="_Toc435871190"/>
      <w:bookmarkStart w:id="4" w:name="_Toc439216690"/>
      <w:bookmarkStart w:id="5" w:name="_Toc435931855"/>
      <w:bookmarkStart w:id="6" w:name="_Toc439478830"/>
      <w:bookmarkStart w:id="7" w:name="_Toc439478941"/>
      <w:bookmarkStart w:id="8" w:name="_Toc439479125"/>
      <w:bookmarkStart w:id="9" w:name="_Toc439479245"/>
      <w:bookmarkStart w:id="10" w:name="_Toc439486668"/>
      <w:bookmarkStart w:id="11" w:name="_Toc439486445"/>
      <w:bookmarkStart w:id="12" w:name="_Toc439486469"/>
      <w:bookmarkStart w:id="13" w:name="_Toc439486266"/>
      <w:bookmarkStart w:id="14" w:name="_Toc439486572"/>
      <w:bookmarkStart w:id="15" w:name="_Toc440343812"/>
      <w:bookmarkStart w:id="16" w:name="_Toc440343824"/>
      <w:bookmarkStart w:id="17" w:name="_Toc440343883"/>
      <w:bookmarkStart w:id="18" w:name="_Toc440348420"/>
      <w:bookmarkStart w:id="19" w:name="_Toc440348448"/>
      <w:bookmarkStart w:id="20" w:name="_Toc440351860"/>
      <w:bookmarkStart w:id="21" w:name="_Toc440351844"/>
      <w:bookmarkStart w:id="22" w:name="_Toc445715206"/>
      <w:bookmarkStart w:id="23" w:name="_Toc439486685"/>
      <w:bookmarkStart w:id="24" w:name="_Toc459082583"/>
      <w:bookmarkStart w:id="25" w:name="_Toc75421624"/>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目的</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21DFE1FB" w14:textId="35042B25" w:rsidR="006543FD" w:rsidRDefault="00DF29E7">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w:t>
      </w:r>
      <w:r w:rsidR="00AC5823">
        <w:rPr>
          <w:rFonts w:ascii="Times New Roman" w:hAnsi="Times New Roman" w:cs="Times New Roman" w:hint="eastAsia"/>
          <w:sz w:val="24"/>
          <w:szCs w:val="24"/>
        </w:rPr>
        <w:t>学生自主资料学习系统</w:t>
      </w:r>
      <w:r>
        <w:rPr>
          <w:rFonts w:ascii="Times New Roman" w:hAnsi="Times New Roman" w:cs="Times New Roman"/>
          <w:sz w:val="24"/>
          <w:szCs w:val="24"/>
        </w:rPr>
        <w:t>，其中包括</w:t>
      </w:r>
      <w:r>
        <w:rPr>
          <w:rFonts w:ascii="Times New Roman" w:hAnsi="Times New Roman" w:cs="Times New Roman" w:hint="eastAsia"/>
          <w:sz w:val="24"/>
          <w:szCs w:val="24"/>
        </w:rPr>
        <w:t>系统的体系结构</w:t>
      </w:r>
      <w:r>
        <w:rPr>
          <w:rFonts w:ascii="Times New Roman" w:hAnsi="Times New Roman" w:cs="Times New Roman"/>
          <w:sz w:val="24"/>
          <w:szCs w:val="24"/>
        </w:rPr>
        <w:t>设计，功能模块设计，数据库设计，</w:t>
      </w:r>
      <w:r w:rsidRPr="00275FFF">
        <w:rPr>
          <w:rFonts w:ascii="Times New Roman" w:hAnsi="Times New Roman" w:cs="Times New Roman"/>
          <w:color w:val="000000" w:themeColor="text1"/>
          <w:sz w:val="24"/>
          <w:szCs w:val="24"/>
        </w:rPr>
        <w:t>接口设计</w:t>
      </w:r>
      <w:r>
        <w:rPr>
          <w:rFonts w:ascii="Times New Roman" w:hAnsi="Times New Roman" w:cs="Times New Roman"/>
          <w:sz w:val="24"/>
          <w:szCs w:val="24"/>
        </w:rPr>
        <w:t>，界面设计</w:t>
      </w:r>
      <w:r>
        <w:rPr>
          <w:rFonts w:ascii="Times New Roman" w:hAnsi="Times New Roman" w:cs="Times New Roman" w:hint="eastAsia"/>
          <w:sz w:val="24"/>
          <w:szCs w:val="24"/>
        </w:rPr>
        <w:t>等</w:t>
      </w:r>
      <w:r>
        <w:rPr>
          <w:rFonts w:ascii="Times New Roman" w:hAnsi="Times New Roman" w:cs="Times New Roman"/>
          <w:sz w:val="24"/>
          <w:szCs w:val="24"/>
        </w:rPr>
        <w:t>部分。</w:t>
      </w:r>
    </w:p>
    <w:p w14:paraId="24ED1C6C" w14:textId="77777777" w:rsidR="006543FD" w:rsidRDefault="00DF29E7">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14:paraId="37682497" w14:textId="77777777" w:rsidR="006543FD" w:rsidRDefault="00DF29E7">
      <w:pPr>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14:paraId="31508807" w14:textId="77777777" w:rsidR="006543FD" w:rsidRDefault="00DF29E7">
      <w:pPr>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14:paraId="797F3FD8" w14:textId="77777777" w:rsidR="006543FD" w:rsidRDefault="00DF29E7">
      <w:pPr>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14:paraId="21C1305D" w14:textId="77777777" w:rsidR="006543FD" w:rsidRDefault="00DF29E7">
      <w:pPr>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14:paraId="0B693309" w14:textId="77777777" w:rsidR="006543FD" w:rsidRDefault="00DF29E7">
      <w:pPr>
        <w:pStyle w:val="21"/>
        <w:spacing w:after="240" w:line="360" w:lineRule="auto"/>
        <w:rPr>
          <w:rFonts w:ascii="Times New Roman" w:eastAsia="黑体" w:hAnsi="Times New Roman" w:cs="Times New Roman"/>
          <w:color w:val="auto"/>
          <w:sz w:val="30"/>
          <w:szCs w:val="30"/>
        </w:rPr>
      </w:pPr>
      <w:bookmarkStart w:id="26" w:name="_Toc75421625"/>
      <w:r>
        <w:rPr>
          <w:rFonts w:ascii="Times New Roman" w:eastAsia="黑体" w:hAnsi="Times New Roman" w:cs="Times New Roman"/>
          <w:color w:val="auto"/>
          <w:sz w:val="30"/>
          <w:szCs w:val="30"/>
        </w:rPr>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范围</w:t>
      </w:r>
      <w:bookmarkEnd w:id="26"/>
    </w:p>
    <w:p w14:paraId="5DD78C2D" w14:textId="02909C67" w:rsidR="006543FD" w:rsidRDefault="00DF29E7">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该文档的目的是解决整个项目系统的</w:t>
      </w:r>
      <w:r>
        <w:rPr>
          <w:rFonts w:ascii="Times New Roman" w:hAnsi="Times New Roman" w:cs="Times New Roman"/>
          <w:sz w:val="24"/>
          <w:szCs w:val="24"/>
        </w:rPr>
        <w:t>“</w:t>
      </w:r>
      <w:r>
        <w:rPr>
          <w:rFonts w:ascii="Times New Roman" w:hAnsi="Times New Roman" w:cs="Times New Roman"/>
          <w:sz w:val="24"/>
          <w:szCs w:val="24"/>
        </w:rPr>
        <w:t>怎么做</w:t>
      </w:r>
      <w:r>
        <w:rPr>
          <w:rFonts w:ascii="Times New Roman" w:hAnsi="Times New Roman" w:cs="Times New Roman"/>
          <w:sz w:val="24"/>
          <w:szCs w:val="24"/>
        </w:rPr>
        <w:t>”</w:t>
      </w:r>
      <w:r>
        <w:rPr>
          <w:rFonts w:ascii="Times New Roman" w:hAnsi="Times New Roman" w:cs="Times New Roman"/>
          <w:sz w:val="24"/>
          <w:szCs w:val="24"/>
        </w:rPr>
        <w:t>的问题</w:t>
      </w:r>
      <w:r w:rsidR="00C235A0">
        <w:rPr>
          <w:rFonts w:ascii="Times New Roman" w:hAnsi="Times New Roman" w:cs="Times New Roman" w:hint="eastAsia"/>
          <w:sz w:val="24"/>
          <w:szCs w:val="24"/>
        </w:rPr>
        <w:t>。</w:t>
      </w:r>
    </w:p>
    <w:p w14:paraId="3129851F" w14:textId="77777777" w:rsidR="006543FD" w:rsidRDefault="00DF29E7">
      <w:pPr>
        <w:pStyle w:val="21"/>
        <w:spacing w:after="240" w:line="360" w:lineRule="auto"/>
        <w:rPr>
          <w:rFonts w:ascii="Times New Roman" w:eastAsia="黑体" w:hAnsi="Times New Roman" w:cs="Times New Roman"/>
          <w:color w:val="auto"/>
          <w:sz w:val="30"/>
          <w:szCs w:val="30"/>
        </w:rPr>
      </w:pPr>
      <w:bookmarkStart w:id="27" w:name="_Toc75421626"/>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w:t>
      </w:r>
      <w:r>
        <w:rPr>
          <w:rFonts w:ascii="Times New Roman" w:eastAsia="黑体" w:hAnsi="Times New Roman" w:cs="Times New Roman" w:hint="eastAsia"/>
          <w:color w:val="auto"/>
          <w:sz w:val="30"/>
          <w:szCs w:val="30"/>
        </w:rPr>
        <w:t>文档</w:t>
      </w:r>
      <w:bookmarkEnd w:id="27"/>
    </w:p>
    <w:p w14:paraId="0421B1DB" w14:textId="02F53924" w:rsidR="006543FD" w:rsidRDefault="00DF29E7" w:rsidP="005B183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w:t>
      </w:r>
      <w:r w:rsidR="00157A25">
        <w:rPr>
          <w:rFonts w:ascii="Times New Roman" w:hAnsi="Times New Roman" w:cs="Times New Roman" w:hint="eastAsia"/>
          <w:sz w:val="24"/>
          <w:szCs w:val="24"/>
        </w:rPr>
        <w:t>导论</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sidR="00157A25">
        <w:rPr>
          <w:rFonts w:ascii="Times New Roman" w:hAnsi="Times New Roman" w:cs="Times New Roman"/>
          <w:sz w:val="24"/>
          <w:szCs w:val="24"/>
        </w:rPr>
        <w:t>6</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sidR="00157A25">
        <w:rPr>
          <w:rFonts w:ascii="Times New Roman" w:hAnsi="Times New Roman" w:cs="Times New Roman" w:hint="eastAsia"/>
          <w:sz w:val="24"/>
          <w:szCs w:val="24"/>
        </w:rPr>
        <w:t>张海</w:t>
      </w:r>
      <w:proofErr w:type="gramStart"/>
      <w:r w:rsidR="00157A25">
        <w:rPr>
          <w:rFonts w:ascii="Times New Roman" w:hAnsi="Times New Roman" w:cs="Times New Roman" w:hint="eastAsia"/>
          <w:sz w:val="24"/>
          <w:szCs w:val="24"/>
        </w:rPr>
        <w:t>潘</w:t>
      </w:r>
      <w:proofErr w:type="gramEnd"/>
      <w:r w:rsidR="00157A25">
        <w:rPr>
          <w:rFonts w:ascii="Times New Roman" w:hAnsi="Times New Roman" w:cs="Times New Roman" w:hint="eastAsia"/>
          <w:sz w:val="24"/>
          <w:szCs w:val="24"/>
        </w:rPr>
        <w:t xml:space="preserve"> </w:t>
      </w:r>
      <w:r w:rsidR="00157A25">
        <w:rPr>
          <w:rFonts w:ascii="Times New Roman" w:hAnsi="Times New Roman" w:cs="Times New Roman" w:hint="eastAsia"/>
          <w:sz w:val="24"/>
          <w:szCs w:val="24"/>
        </w:rPr>
        <w:t>牟永敏</w:t>
      </w:r>
      <w:r>
        <w:rPr>
          <w:rFonts w:ascii="Times New Roman" w:hAnsi="Times New Roman" w:cs="Times New Roman" w:hint="eastAsia"/>
          <w:sz w:val="24"/>
          <w:szCs w:val="24"/>
        </w:rPr>
        <w:t>等</w:t>
      </w:r>
      <w:r>
        <w:rPr>
          <w:rFonts w:ascii="Times New Roman" w:hAnsi="Times New Roman" w:cs="Times New Roman" w:hint="eastAsia"/>
          <w:sz w:val="24"/>
          <w:szCs w:val="24"/>
        </w:rPr>
        <w:t xml:space="preserve"> </w:t>
      </w:r>
      <w:r w:rsidR="00157A25">
        <w:rPr>
          <w:rFonts w:ascii="Times New Roman" w:hAnsi="Times New Roman" w:cs="Times New Roman" w:hint="eastAsia"/>
          <w:sz w:val="24"/>
          <w:szCs w:val="24"/>
        </w:rPr>
        <w:t>清华大学</w:t>
      </w:r>
      <w:r>
        <w:rPr>
          <w:rFonts w:ascii="Times New Roman" w:hAnsi="Times New Roman" w:cs="Times New Roman"/>
          <w:sz w:val="24"/>
          <w:szCs w:val="24"/>
        </w:rPr>
        <w:t>出版社</w:t>
      </w:r>
    </w:p>
    <w:p w14:paraId="1BB0CE5E" w14:textId="77777777" w:rsidR="006543FD" w:rsidRDefault="00DF29E7">
      <w:pPr>
        <w:pStyle w:val="21"/>
        <w:spacing w:after="240" w:line="360" w:lineRule="auto"/>
        <w:rPr>
          <w:rFonts w:ascii="Times New Roman" w:eastAsia="黑体" w:hAnsi="Times New Roman" w:cs="Times New Roman"/>
          <w:color w:val="auto"/>
          <w:sz w:val="30"/>
          <w:szCs w:val="30"/>
        </w:rPr>
      </w:pPr>
      <w:bookmarkStart w:id="28" w:name="_Toc75421627"/>
      <w:r>
        <w:rPr>
          <w:rFonts w:ascii="Times New Roman" w:eastAsia="黑体" w:hAnsi="Times New Roman" w:cs="Times New Roman"/>
          <w:color w:val="auto"/>
          <w:sz w:val="30"/>
          <w:szCs w:val="30"/>
        </w:rPr>
        <w:t xml:space="preserve">1.4 </w:t>
      </w:r>
      <w:r>
        <w:rPr>
          <w:rFonts w:ascii="Times New Roman" w:eastAsia="黑体" w:hAnsi="Times New Roman" w:cs="Times New Roman"/>
          <w:color w:val="auto"/>
          <w:sz w:val="30"/>
          <w:szCs w:val="30"/>
        </w:rPr>
        <w:t>参考资料</w:t>
      </w:r>
      <w:bookmarkEnd w:id="28"/>
    </w:p>
    <w:p w14:paraId="64F6D64C" w14:textId="531FC378" w:rsidR="006543FD" w:rsidRDefault="00DF29E7" w:rsidP="005B183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《软件项目管理案例教程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049ABB92" w14:textId="2DB9EEB4" w:rsidR="00157A25" w:rsidRPr="00157A25" w:rsidRDefault="00157A25" w:rsidP="005B183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hint="eastAsia"/>
          <w:sz w:val="24"/>
          <w:szCs w:val="24"/>
        </w:rPr>
        <w:t>《数据库系统概论</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5</w:t>
      </w:r>
      <w:r>
        <w:rPr>
          <w:rFonts w:ascii="Times New Roman" w:hAnsi="Times New Roman" w:cs="Times New Roman" w:hint="eastAsia"/>
          <w:sz w:val="24"/>
          <w:szCs w:val="24"/>
        </w:rPr>
        <w:t>版》</w:t>
      </w:r>
      <w:r>
        <w:rPr>
          <w:rFonts w:ascii="Times New Roman" w:hAnsi="Times New Roman" w:cs="Times New Roman" w:hint="eastAsia"/>
          <w:sz w:val="24"/>
          <w:szCs w:val="24"/>
        </w:rPr>
        <w:t xml:space="preserve"> </w:t>
      </w:r>
      <w:r>
        <w:rPr>
          <w:rFonts w:ascii="Times New Roman" w:hAnsi="Times New Roman" w:cs="Times New Roman" w:hint="eastAsia"/>
          <w:sz w:val="24"/>
          <w:szCs w:val="24"/>
        </w:rPr>
        <w:t>王珊</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萨</w:t>
      </w:r>
      <w:proofErr w:type="gramEnd"/>
      <w:r>
        <w:rPr>
          <w:rFonts w:ascii="Times New Roman" w:hAnsi="Times New Roman" w:cs="Times New Roman" w:hint="eastAsia"/>
          <w:sz w:val="24"/>
          <w:szCs w:val="24"/>
        </w:rPr>
        <w:t>师瑄</w:t>
      </w:r>
      <w:r>
        <w:rPr>
          <w:rFonts w:ascii="Times New Roman" w:hAnsi="Times New Roman" w:cs="Times New Roman" w:hint="eastAsia"/>
          <w:sz w:val="24"/>
          <w:szCs w:val="24"/>
        </w:rPr>
        <w:t xml:space="preserve"> </w:t>
      </w:r>
      <w:r>
        <w:rPr>
          <w:rFonts w:ascii="Times New Roman" w:hAnsi="Times New Roman" w:cs="Times New Roman" w:hint="eastAsia"/>
          <w:sz w:val="24"/>
          <w:szCs w:val="24"/>
        </w:rPr>
        <w:t>高等教育出版社</w:t>
      </w:r>
    </w:p>
    <w:p w14:paraId="6C8803D7" w14:textId="77777777" w:rsidR="006543FD" w:rsidRDefault="00DF29E7">
      <w:pPr>
        <w:pStyle w:val="21"/>
        <w:spacing w:after="240" w:line="360" w:lineRule="auto"/>
        <w:rPr>
          <w:rFonts w:ascii="Times New Roman" w:eastAsia="黑体" w:hAnsi="Times New Roman" w:cs="Times New Roman"/>
          <w:color w:val="auto"/>
          <w:sz w:val="30"/>
          <w:szCs w:val="30"/>
        </w:rPr>
      </w:pPr>
      <w:bookmarkStart w:id="29" w:name="_Toc75421628"/>
      <w:r>
        <w:rPr>
          <w:rFonts w:ascii="Times New Roman" w:eastAsia="黑体" w:hAnsi="Times New Roman" w:cs="Times New Roman"/>
          <w:color w:val="auto"/>
          <w:sz w:val="30"/>
          <w:szCs w:val="30"/>
        </w:rPr>
        <w:t>1.5</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版本更新信息</w:t>
      </w:r>
      <w:bookmarkEnd w:id="29"/>
    </w:p>
    <w:p w14:paraId="39082DF7" w14:textId="77777777" w:rsidR="006543FD" w:rsidRDefault="00DF29E7">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本文档的更新记录如表</w:t>
      </w:r>
      <w:r>
        <w:rPr>
          <w:rFonts w:ascii="Times New Roman" w:hAnsi="Times New Roman" w:cs="Times New Roman" w:hint="eastAsia"/>
          <w:sz w:val="24"/>
          <w:szCs w:val="24"/>
        </w:rPr>
        <w:t>1-1</w:t>
      </w:r>
      <w:r>
        <w:rPr>
          <w:rFonts w:ascii="Times New Roman" w:hAnsi="Times New Roman" w:cs="Times New Roman"/>
          <w:sz w:val="24"/>
          <w:szCs w:val="24"/>
        </w:rPr>
        <w:t>所示。</w:t>
      </w:r>
    </w:p>
    <w:p w14:paraId="09D83513" w14:textId="77777777" w:rsidR="006543FD" w:rsidRDefault="006543FD">
      <w:pPr>
        <w:spacing w:after="0" w:line="360" w:lineRule="auto"/>
        <w:rPr>
          <w:rFonts w:ascii="Times New Roman" w:hAnsi="Times New Roman" w:cs="Times New Roman"/>
          <w:sz w:val="24"/>
          <w:szCs w:val="24"/>
        </w:rPr>
      </w:pPr>
    </w:p>
    <w:p w14:paraId="244EE9B2" w14:textId="07C70610" w:rsidR="006543FD" w:rsidRDefault="006543FD">
      <w:pPr>
        <w:spacing w:after="0" w:line="360" w:lineRule="auto"/>
        <w:rPr>
          <w:rFonts w:ascii="Times New Roman" w:hAnsi="Times New Roman" w:cs="Times New Roman"/>
          <w:sz w:val="24"/>
          <w:szCs w:val="24"/>
        </w:rPr>
      </w:pPr>
    </w:p>
    <w:p w14:paraId="79403D18" w14:textId="77777777" w:rsidR="00A912F8" w:rsidRDefault="00A912F8">
      <w:pPr>
        <w:spacing w:after="0" w:line="360" w:lineRule="auto"/>
        <w:rPr>
          <w:rFonts w:ascii="Times New Roman" w:hAnsi="Times New Roman" w:cs="Times New Roman"/>
          <w:sz w:val="24"/>
          <w:szCs w:val="24"/>
        </w:rPr>
      </w:pPr>
    </w:p>
    <w:p w14:paraId="02681867" w14:textId="77777777" w:rsidR="006543FD" w:rsidRDefault="00DF29E7">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1"/>
          <w:szCs w:val="21"/>
        </w:rPr>
        <w:t>表</w:t>
      </w:r>
      <w:r>
        <w:rPr>
          <w:rFonts w:ascii="Times New Roman" w:hAnsi="Times New Roman" w:cs="Times New Roman"/>
          <w:sz w:val="21"/>
          <w:szCs w:val="21"/>
        </w:rPr>
        <w:t xml:space="preserve">1-1 </w:t>
      </w:r>
      <w:r>
        <w:rPr>
          <w:rFonts w:ascii="Times New Roman" w:hAnsi="Times New Roman" w:cs="Times New Roman" w:hint="eastAsia"/>
          <w:sz w:val="21"/>
          <w:szCs w:val="21"/>
        </w:rPr>
        <w:t>版本更新信息表</w:t>
      </w:r>
    </w:p>
    <w:tbl>
      <w:tblPr>
        <w:tblW w:w="68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185"/>
        <w:gridCol w:w="1184"/>
        <w:gridCol w:w="1461"/>
        <w:gridCol w:w="1254"/>
        <w:gridCol w:w="1738"/>
      </w:tblGrid>
      <w:tr w:rsidR="0003008A" w14:paraId="077F8DFA" w14:textId="77777777" w:rsidTr="00F3012B">
        <w:trPr>
          <w:trHeight w:val="281"/>
          <w:jc w:val="center"/>
        </w:trPr>
        <w:tc>
          <w:tcPr>
            <w:tcW w:w="1185" w:type="dxa"/>
            <w:tcBorders>
              <w:bottom w:val="single" w:sz="12" w:space="0" w:color="000000"/>
            </w:tcBorders>
            <w:vAlign w:val="center"/>
          </w:tcPr>
          <w:p w14:paraId="2312BA30"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修改编号</w:t>
            </w:r>
          </w:p>
        </w:tc>
        <w:tc>
          <w:tcPr>
            <w:tcW w:w="1184" w:type="dxa"/>
            <w:tcBorders>
              <w:bottom w:val="single" w:sz="12" w:space="0" w:color="000000"/>
            </w:tcBorders>
            <w:vAlign w:val="center"/>
          </w:tcPr>
          <w:p w14:paraId="207D7A36"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sz="12" w:space="0" w:color="000000"/>
            </w:tcBorders>
            <w:vAlign w:val="center"/>
          </w:tcPr>
          <w:p w14:paraId="08C63AFE"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sz="12" w:space="0" w:color="000000"/>
            </w:tcBorders>
            <w:vAlign w:val="center"/>
          </w:tcPr>
          <w:p w14:paraId="37D1DFCA"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738" w:type="dxa"/>
            <w:tcBorders>
              <w:bottom w:val="single" w:sz="12" w:space="0" w:color="000000"/>
            </w:tcBorders>
            <w:vAlign w:val="center"/>
          </w:tcPr>
          <w:p w14:paraId="09832719"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03008A" w14:paraId="65BC7B15" w14:textId="77777777" w:rsidTr="00F3012B">
        <w:trPr>
          <w:trHeight w:val="281"/>
          <w:jc w:val="center"/>
        </w:trPr>
        <w:tc>
          <w:tcPr>
            <w:tcW w:w="1185" w:type="dxa"/>
            <w:tcBorders>
              <w:top w:val="nil"/>
            </w:tcBorders>
            <w:vAlign w:val="center"/>
          </w:tcPr>
          <w:p w14:paraId="43766385"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14:paraId="2FD4CBE5"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2021.6.15</w:t>
            </w:r>
          </w:p>
        </w:tc>
        <w:tc>
          <w:tcPr>
            <w:tcW w:w="1461" w:type="dxa"/>
            <w:tcBorders>
              <w:top w:val="nil"/>
            </w:tcBorders>
            <w:vAlign w:val="center"/>
          </w:tcPr>
          <w:p w14:paraId="119EDD39"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254" w:type="dxa"/>
            <w:tcBorders>
              <w:top w:val="nil"/>
            </w:tcBorders>
            <w:vAlign w:val="center"/>
          </w:tcPr>
          <w:p w14:paraId="16997CB2"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738" w:type="dxa"/>
            <w:tcBorders>
              <w:top w:val="nil"/>
            </w:tcBorders>
            <w:vAlign w:val="center"/>
          </w:tcPr>
          <w:p w14:paraId="195179DB"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03008A" w14:paraId="0C31C54A" w14:textId="77777777" w:rsidTr="00F3012B">
        <w:trPr>
          <w:trHeight w:val="281"/>
          <w:jc w:val="center"/>
        </w:trPr>
        <w:tc>
          <w:tcPr>
            <w:tcW w:w="1185" w:type="dxa"/>
            <w:tcBorders>
              <w:top w:val="nil"/>
            </w:tcBorders>
            <w:vAlign w:val="center"/>
          </w:tcPr>
          <w:p w14:paraId="0ACABB22"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14:paraId="1E79CD69"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2021.6.16</w:t>
            </w:r>
          </w:p>
        </w:tc>
        <w:tc>
          <w:tcPr>
            <w:tcW w:w="1461" w:type="dxa"/>
            <w:tcBorders>
              <w:top w:val="nil"/>
            </w:tcBorders>
            <w:vAlign w:val="center"/>
          </w:tcPr>
          <w:p w14:paraId="41CA089D"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14:paraId="7EB95635"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nil"/>
            </w:tcBorders>
            <w:vAlign w:val="center"/>
          </w:tcPr>
          <w:p w14:paraId="272D3407"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rsidR="0003008A" w14:paraId="5FD2B184" w14:textId="77777777" w:rsidTr="00F3012B">
        <w:trPr>
          <w:trHeight w:val="281"/>
          <w:jc w:val="center"/>
        </w:trPr>
        <w:tc>
          <w:tcPr>
            <w:tcW w:w="1185" w:type="dxa"/>
            <w:tcBorders>
              <w:top w:val="nil"/>
              <w:bottom w:val="single" w:sz="4" w:space="0" w:color="auto"/>
            </w:tcBorders>
            <w:vAlign w:val="center"/>
          </w:tcPr>
          <w:p w14:paraId="6C6A6C11"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single" w:sz="4" w:space="0" w:color="auto"/>
            </w:tcBorders>
            <w:vAlign w:val="center"/>
          </w:tcPr>
          <w:p w14:paraId="49C0AD41"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2021.6.17</w:t>
            </w:r>
          </w:p>
        </w:tc>
        <w:tc>
          <w:tcPr>
            <w:tcW w:w="1461" w:type="dxa"/>
            <w:tcBorders>
              <w:top w:val="nil"/>
              <w:bottom w:val="single" w:sz="4" w:space="0" w:color="auto"/>
            </w:tcBorders>
            <w:vAlign w:val="center"/>
          </w:tcPr>
          <w:p w14:paraId="7FC371CC"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54" w:type="dxa"/>
            <w:tcBorders>
              <w:top w:val="nil"/>
              <w:bottom w:val="single" w:sz="4" w:space="0" w:color="auto"/>
            </w:tcBorders>
            <w:vAlign w:val="center"/>
          </w:tcPr>
          <w:p w14:paraId="07F1A17D"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nil"/>
              <w:bottom w:val="single" w:sz="4" w:space="0" w:color="auto"/>
            </w:tcBorders>
            <w:vAlign w:val="center"/>
          </w:tcPr>
          <w:p w14:paraId="5BCCEDFC"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03008A" w14:paraId="20C73D9E" w14:textId="77777777" w:rsidTr="00F3012B">
        <w:trPr>
          <w:trHeight w:val="281"/>
          <w:jc w:val="center"/>
        </w:trPr>
        <w:tc>
          <w:tcPr>
            <w:tcW w:w="1185" w:type="dxa"/>
            <w:tcBorders>
              <w:top w:val="single" w:sz="4" w:space="0" w:color="auto"/>
              <w:bottom w:val="single" w:sz="4" w:space="0" w:color="auto"/>
            </w:tcBorders>
            <w:vAlign w:val="center"/>
          </w:tcPr>
          <w:p w14:paraId="30F0EE0B"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184" w:type="dxa"/>
            <w:tcBorders>
              <w:top w:val="single" w:sz="4" w:space="0" w:color="auto"/>
              <w:bottom w:val="single" w:sz="4" w:space="0" w:color="auto"/>
            </w:tcBorders>
            <w:vAlign w:val="center"/>
          </w:tcPr>
          <w:p w14:paraId="25E8F4B7"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2021.6.17</w:t>
            </w:r>
          </w:p>
        </w:tc>
        <w:tc>
          <w:tcPr>
            <w:tcW w:w="1461" w:type="dxa"/>
            <w:tcBorders>
              <w:top w:val="single" w:sz="4" w:space="0" w:color="auto"/>
              <w:bottom w:val="single" w:sz="4" w:space="0" w:color="auto"/>
            </w:tcBorders>
            <w:vAlign w:val="center"/>
          </w:tcPr>
          <w:p w14:paraId="7500C65A"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254" w:type="dxa"/>
            <w:tcBorders>
              <w:top w:val="single" w:sz="4" w:space="0" w:color="auto"/>
              <w:bottom w:val="single" w:sz="4" w:space="0" w:color="auto"/>
            </w:tcBorders>
            <w:vAlign w:val="center"/>
          </w:tcPr>
          <w:p w14:paraId="39C65B8A"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章节</w:t>
            </w:r>
          </w:p>
        </w:tc>
        <w:tc>
          <w:tcPr>
            <w:tcW w:w="1738" w:type="dxa"/>
            <w:tcBorders>
              <w:top w:val="single" w:sz="4" w:space="0" w:color="auto"/>
              <w:bottom w:val="single" w:sz="4" w:space="0" w:color="auto"/>
            </w:tcBorders>
            <w:vAlign w:val="center"/>
          </w:tcPr>
          <w:p w14:paraId="09B285E4"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03008A" w14:paraId="45B7645D" w14:textId="77777777" w:rsidTr="00F3012B">
        <w:trPr>
          <w:trHeight w:val="281"/>
          <w:jc w:val="center"/>
        </w:trPr>
        <w:tc>
          <w:tcPr>
            <w:tcW w:w="1185" w:type="dxa"/>
            <w:tcBorders>
              <w:top w:val="single" w:sz="4" w:space="0" w:color="auto"/>
              <w:bottom w:val="single" w:sz="4" w:space="0" w:color="auto"/>
            </w:tcBorders>
            <w:vAlign w:val="center"/>
          </w:tcPr>
          <w:p w14:paraId="16939C4F"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184" w:type="dxa"/>
            <w:tcBorders>
              <w:top w:val="single" w:sz="4" w:space="0" w:color="auto"/>
              <w:bottom w:val="single" w:sz="4" w:space="0" w:color="auto"/>
            </w:tcBorders>
            <w:vAlign w:val="center"/>
          </w:tcPr>
          <w:p w14:paraId="37E0483C"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2021.6.18</w:t>
            </w:r>
          </w:p>
        </w:tc>
        <w:tc>
          <w:tcPr>
            <w:tcW w:w="1461" w:type="dxa"/>
            <w:tcBorders>
              <w:top w:val="single" w:sz="4" w:space="0" w:color="auto"/>
              <w:bottom w:val="single" w:sz="4" w:space="0" w:color="auto"/>
            </w:tcBorders>
            <w:vAlign w:val="center"/>
          </w:tcPr>
          <w:p w14:paraId="323FEEDA"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254" w:type="dxa"/>
            <w:tcBorders>
              <w:top w:val="single" w:sz="4" w:space="0" w:color="auto"/>
              <w:bottom w:val="single" w:sz="4" w:space="0" w:color="auto"/>
            </w:tcBorders>
            <w:vAlign w:val="center"/>
          </w:tcPr>
          <w:p w14:paraId="59BAFEDB"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single" w:sz="4" w:space="0" w:color="auto"/>
              <w:bottom w:val="single" w:sz="4" w:space="0" w:color="auto"/>
            </w:tcBorders>
            <w:vAlign w:val="center"/>
          </w:tcPr>
          <w:p w14:paraId="75CFF358"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rsidR="0003008A" w14:paraId="581504D9" w14:textId="77777777" w:rsidTr="00F3012B">
        <w:trPr>
          <w:trHeight w:val="281"/>
          <w:jc w:val="center"/>
        </w:trPr>
        <w:tc>
          <w:tcPr>
            <w:tcW w:w="1185" w:type="dxa"/>
            <w:tcBorders>
              <w:top w:val="single" w:sz="4" w:space="0" w:color="auto"/>
              <w:bottom w:val="single" w:sz="4" w:space="0" w:color="auto"/>
            </w:tcBorders>
            <w:vAlign w:val="center"/>
          </w:tcPr>
          <w:p w14:paraId="2792251E"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006</w:t>
            </w:r>
          </w:p>
        </w:tc>
        <w:tc>
          <w:tcPr>
            <w:tcW w:w="1184" w:type="dxa"/>
            <w:tcBorders>
              <w:top w:val="single" w:sz="4" w:space="0" w:color="auto"/>
              <w:bottom w:val="single" w:sz="4" w:space="0" w:color="auto"/>
            </w:tcBorders>
            <w:vAlign w:val="center"/>
          </w:tcPr>
          <w:p w14:paraId="2CA6C7DE"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w:t>
            </w:r>
            <w:r>
              <w:rPr>
                <w:rFonts w:ascii="Times New Roman" w:hAnsi="Times New Roman" w:cs="Times New Roman"/>
                <w:sz w:val="24"/>
                <w:szCs w:val="24"/>
              </w:rPr>
              <w:t>21</w:t>
            </w:r>
            <w:r>
              <w:rPr>
                <w:rFonts w:ascii="Times New Roman" w:hAnsi="Times New Roman" w:cs="Times New Roman" w:hint="eastAsia"/>
                <w:sz w:val="24"/>
                <w:szCs w:val="24"/>
              </w:rPr>
              <w:t>.6.</w:t>
            </w:r>
            <w:r>
              <w:rPr>
                <w:rFonts w:ascii="Times New Roman" w:hAnsi="Times New Roman" w:cs="Times New Roman"/>
                <w:sz w:val="24"/>
                <w:szCs w:val="24"/>
              </w:rPr>
              <w:t>19</w:t>
            </w:r>
          </w:p>
        </w:tc>
        <w:tc>
          <w:tcPr>
            <w:tcW w:w="1461" w:type="dxa"/>
            <w:tcBorders>
              <w:top w:val="single" w:sz="4" w:space="0" w:color="auto"/>
              <w:bottom w:val="single" w:sz="4" w:space="0" w:color="auto"/>
            </w:tcBorders>
            <w:vAlign w:val="center"/>
          </w:tcPr>
          <w:p w14:paraId="154E4C91"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5.0</w:t>
            </w:r>
          </w:p>
        </w:tc>
        <w:tc>
          <w:tcPr>
            <w:tcW w:w="1254" w:type="dxa"/>
            <w:tcBorders>
              <w:top w:val="single" w:sz="4" w:space="0" w:color="auto"/>
              <w:bottom w:val="single" w:sz="4" w:space="0" w:color="auto"/>
            </w:tcBorders>
            <w:vAlign w:val="center"/>
          </w:tcPr>
          <w:p w14:paraId="77DC2400"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14:paraId="535DFF39"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03008A" w14:paraId="08D37F5C" w14:textId="77777777" w:rsidTr="00F3012B">
        <w:trPr>
          <w:trHeight w:val="281"/>
          <w:jc w:val="center"/>
        </w:trPr>
        <w:tc>
          <w:tcPr>
            <w:tcW w:w="1185" w:type="dxa"/>
            <w:tcBorders>
              <w:top w:val="single" w:sz="4" w:space="0" w:color="auto"/>
              <w:bottom w:val="single" w:sz="4" w:space="0" w:color="auto"/>
            </w:tcBorders>
            <w:vAlign w:val="center"/>
          </w:tcPr>
          <w:p w14:paraId="3967DC30"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007</w:t>
            </w:r>
          </w:p>
        </w:tc>
        <w:tc>
          <w:tcPr>
            <w:tcW w:w="1184" w:type="dxa"/>
            <w:tcBorders>
              <w:top w:val="single" w:sz="4" w:space="0" w:color="auto"/>
              <w:bottom w:val="single" w:sz="4" w:space="0" w:color="auto"/>
            </w:tcBorders>
            <w:vAlign w:val="center"/>
          </w:tcPr>
          <w:p w14:paraId="6076F1BB"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w:t>
            </w:r>
            <w:r>
              <w:rPr>
                <w:rFonts w:ascii="Times New Roman" w:hAnsi="Times New Roman" w:cs="Times New Roman"/>
                <w:sz w:val="24"/>
                <w:szCs w:val="24"/>
              </w:rPr>
              <w:t>21</w:t>
            </w:r>
            <w:r>
              <w:rPr>
                <w:rFonts w:ascii="Times New Roman" w:hAnsi="Times New Roman" w:cs="Times New Roman" w:hint="eastAsia"/>
                <w:sz w:val="24"/>
                <w:szCs w:val="24"/>
              </w:rPr>
              <w:t>.6.</w:t>
            </w:r>
            <w:r>
              <w:rPr>
                <w:rFonts w:ascii="Times New Roman" w:hAnsi="Times New Roman" w:cs="Times New Roman"/>
                <w:sz w:val="24"/>
                <w:szCs w:val="24"/>
              </w:rPr>
              <w:t>20</w:t>
            </w:r>
          </w:p>
        </w:tc>
        <w:tc>
          <w:tcPr>
            <w:tcW w:w="1461" w:type="dxa"/>
            <w:tcBorders>
              <w:top w:val="single" w:sz="4" w:space="0" w:color="auto"/>
              <w:bottom w:val="single" w:sz="4" w:space="0" w:color="auto"/>
            </w:tcBorders>
            <w:vAlign w:val="center"/>
          </w:tcPr>
          <w:p w14:paraId="4E247A09"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6.0</w:t>
            </w:r>
          </w:p>
        </w:tc>
        <w:tc>
          <w:tcPr>
            <w:tcW w:w="1254" w:type="dxa"/>
            <w:tcBorders>
              <w:top w:val="single" w:sz="4" w:space="0" w:color="auto"/>
              <w:bottom w:val="single" w:sz="4" w:space="0" w:color="auto"/>
            </w:tcBorders>
            <w:vAlign w:val="center"/>
          </w:tcPr>
          <w:p w14:paraId="686A82B5"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14:paraId="592558FB"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03008A" w14:paraId="18776182" w14:textId="77777777" w:rsidTr="00F3012B">
        <w:trPr>
          <w:trHeight w:val="281"/>
          <w:jc w:val="center"/>
        </w:trPr>
        <w:tc>
          <w:tcPr>
            <w:tcW w:w="1185" w:type="dxa"/>
            <w:tcBorders>
              <w:top w:val="single" w:sz="4" w:space="0" w:color="auto"/>
              <w:bottom w:val="single" w:sz="4" w:space="0" w:color="auto"/>
            </w:tcBorders>
            <w:vAlign w:val="center"/>
          </w:tcPr>
          <w:p w14:paraId="34C9AEA9"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008</w:t>
            </w:r>
          </w:p>
        </w:tc>
        <w:tc>
          <w:tcPr>
            <w:tcW w:w="1184" w:type="dxa"/>
            <w:tcBorders>
              <w:top w:val="single" w:sz="4" w:space="0" w:color="auto"/>
              <w:bottom w:val="single" w:sz="4" w:space="0" w:color="auto"/>
            </w:tcBorders>
            <w:vAlign w:val="center"/>
          </w:tcPr>
          <w:p w14:paraId="383E52C0"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w:t>
            </w:r>
            <w:r>
              <w:rPr>
                <w:rFonts w:ascii="Times New Roman" w:hAnsi="Times New Roman" w:cs="Times New Roman"/>
                <w:sz w:val="24"/>
                <w:szCs w:val="24"/>
              </w:rPr>
              <w:t>21</w:t>
            </w:r>
            <w:r>
              <w:rPr>
                <w:rFonts w:ascii="Times New Roman" w:hAnsi="Times New Roman" w:cs="Times New Roman" w:hint="eastAsia"/>
                <w:sz w:val="24"/>
                <w:szCs w:val="24"/>
              </w:rPr>
              <w:t>.</w:t>
            </w:r>
            <w:r>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sz w:val="24"/>
                <w:szCs w:val="24"/>
              </w:rPr>
              <w:t>21</w:t>
            </w:r>
          </w:p>
        </w:tc>
        <w:tc>
          <w:tcPr>
            <w:tcW w:w="1461" w:type="dxa"/>
            <w:tcBorders>
              <w:top w:val="single" w:sz="4" w:space="0" w:color="auto"/>
              <w:bottom w:val="single" w:sz="4" w:space="0" w:color="auto"/>
            </w:tcBorders>
            <w:vAlign w:val="center"/>
          </w:tcPr>
          <w:p w14:paraId="49F962EC"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7.0</w:t>
            </w:r>
          </w:p>
        </w:tc>
        <w:tc>
          <w:tcPr>
            <w:tcW w:w="1254" w:type="dxa"/>
            <w:tcBorders>
              <w:top w:val="single" w:sz="4" w:space="0" w:color="auto"/>
              <w:bottom w:val="single" w:sz="4" w:space="0" w:color="auto"/>
            </w:tcBorders>
            <w:vAlign w:val="center"/>
          </w:tcPr>
          <w:p w14:paraId="7F54C309"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全部</w:t>
            </w:r>
          </w:p>
        </w:tc>
        <w:tc>
          <w:tcPr>
            <w:tcW w:w="1738" w:type="dxa"/>
            <w:tcBorders>
              <w:top w:val="single" w:sz="4" w:space="0" w:color="auto"/>
              <w:bottom w:val="single" w:sz="4" w:space="0" w:color="auto"/>
            </w:tcBorders>
            <w:vAlign w:val="center"/>
          </w:tcPr>
          <w:p w14:paraId="71CB1F29"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03008A" w14:paraId="7C9821E3" w14:textId="77777777" w:rsidTr="00F3012B">
        <w:trPr>
          <w:trHeight w:val="281"/>
          <w:jc w:val="center"/>
        </w:trPr>
        <w:tc>
          <w:tcPr>
            <w:tcW w:w="1185" w:type="dxa"/>
            <w:tcBorders>
              <w:top w:val="single" w:sz="4" w:space="0" w:color="auto"/>
              <w:bottom w:val="single" w:sz="4" w:space="0" w:color="auto"/>
            </w:tcBorders>
            <w:vAlign w:val="center"/>
          </w:tcPr>
          <w:p w14:paraId="36E46436"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184" w:type="dxa"/>
            <w:tcBorders>
              <w:top w:val="single" w:sz="4" w:space="0" w:color="auto"/>
              <w:bottom w:val="single" w:sz="4" w:space="0" w:color="auto"/>
            </w:tcBorders>
            <w:vAlign w:val="center"/>
          </w:tcPr>
          <w:p w14:paraId="72E536FE"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2021.6.21</w:t>
            </w:r>
          </w:p>
        </w:tc>
        <w:tc>
          <w:tcPr>
            <w:tcW w:w="1461" w:type="dxa"/>
            <w:tcBorders>
              <w:top w:val="single" w:sz="4" w:space="0" w:color="auto"/>
              <w:bottom w:val="single" w:sz="4" w:space="0" w:color="auto"/>
            </w:tcBorders>
            <w:vAlign w:val="center"/>
          </w:tcPr>
          <w:p w14:paraId="5E7BA422"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254" w:type="dxa"/>
            <w:tcBorders>
              <w:top w:val="single" w:sz="4" w:space="0" w:color="auto"/>
              <w:bottom w:val="single" w:sz="4" w:space="0" w:color="auto"/>
            </w:tcBorders>
            <w:vAlign w:val="center"/>
          </w:tcPr>
          <w:p w14:paraId="4854A1EA"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14:paraId="71D4679F"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03008A" w14:paraId="5B0D0CEB" w14:textId="77777777" w:rsidTr="00F3012B">
        <w:trPr>
          <w:trHeight w:val="281"/>
          <w:jc w:val="center"/>
        </w:trPr>
        <w:tc>
          <w:tcPr>
            <w:tcW w:w="1185" w:type="dxa"/>
            <w:tcBorders>
              <w:top w:val="single" w:sz="4" w:space="0" w:color="auto"/>
              <w:left w:val="single" w:sz="12" w:space="0" w:color="000000"/>
              <w:bottom w:val="single" w:sz="4" w:space="0" w:color="auto"/>
              <w:right w:val="single" w:sz="6" w:space="0" w:color="000000"/>
            </w:tcBorders>
            <w:vAlign w:val="center"/>
          </w:tcPr>
          <w:p w14:paraId="73590DA7"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010</w:t>
            </w:r>
          </w:p>
        </w:tc>
        <w:tc>
          <w:tcPr>
            <w:tcW w:w="1184" w:type="dxa"/>
            <w:tcBorders>
              <w:top w:val="single" w:sz="4" w:space="0" w:color="auto"/>
              <w:left w:val="single" w:sz="6" w:space="0" w:color="000000"/>
              <w:bottom w:val="single" w:sz="4" w:space="0" w:color="auto"/>
              <w:right w:val="single" w:sz="6" w:space="0" w:color="000000"/>
            </w:tcBorders>
            <w:vAlign w:val="center"/>
          </w:tcPr>
          <w:p w14:paraId="3A6DBA2D"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2021.6.22</w:t>
            </w:r>
          </w:p>
        </w:tc>
        <w:tc>
          <w:tcPr>
            <w:tcW w:w="1461" w:type="dxa"/>
            <w:tcBorders>
              <w:top w:val="single" w:sz="4" w:space="0" w:color="auto"/>
              <w:left w:val="single" w:sz="6" w:space="0" w:color="000000"/>
              <w:bottom w:val="single" w:sz="4" w:space="0" w:color="auto"/>
              <w:right w:val="single" w:sz="6" w:space="0" w:color="000000"/>
            </w:tcBorders>
            <w:vAlign w:val="center"/>
          </w:tcPr>
          <w:p w14:paraId="1E8C2997"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.0</w:t>
            </w:r>
          </w:p>
        </w:tc>
        <w:tc>
          <w:tcPr>
            <w:tcW w:w="1254" w:type="dxa"/>
            <w:tcBorders>
              <w:top w:val="single" w:sz="4" w:space="0" w:color="auto"/>
              <w:left w:val="single" w:sz="6" w:space="0" w:color="000000"/>
              <w:bottom w:val="single" w:sz="4" w:space="0" w:color="auto"/>
              <w:right w:val="single" w:sz="6" w:space="0" w:color="000000"/>
            </w:tcBorders>
            <w:vAlign w:val="center"/>
          </w:tcPr>
          <w:p w14:paraId="02244626"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全部</w:t>
            </w:r>
          </w:p>
        </w:tc>
        <w:tc>
          <w:tcPr>
            <w:tcW w:w="1738" w:type="dxa"/>
            <w:tcBorders>
              <w:top w:val="single" w:sz="4" w:space="0" w:color="auto"/>
              <w:left w:val="single" w:sz="6" w:space="0" w:color="000000"/>
              <w:bottom w:val="single" w:sz="4" w:space="0" w:color="auto"/>
              <w:right w:val="single" w:sz="12" w:space="0" w:color="000000"/>
            </w:tcBorders>
            <w:vAlign w:val="center"/>
          </w:tcPr>
          <w:p w14:paraId="44A3CD70" w14:textId="77777777" w:rsidR="0003008A" w:rsidRDefault="0003008A" w:rsidP="00F3012B">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bl>
    <w:p w14:paraId="49EED237" w14:textId="77777777" w:rsidR="006543FD" w:rsidRDefault="006543FD">
      <w:pPr>
        <w:spacing w:after="0" w:line="360" w:lineRule="auto"/>
        <w:rPr>
          <w:rFonts w:ascii="Times New Roman" w:hAnsi="Times New Roman" w:cs="Times New Roman"/>
          <w:sz w:val="24"/>
          <w:szCs w:val="24"/>
        </w:rPr>
      </w:pPr>
    </w:p>
    <w:p w14:paraId="6A0371B4" w14:textId="77777777" w:rsidR="006543FD" w:rsidRDefault="00DF29E7">
      <w:pPr>
        <w:pStyle w:val="10"/>
        <w:spacing w:after="240" w:line="360" w:lineRule="auto"/>
        <w:rPr>
          <w:rFonts w:ascii="Times New Roman" w:eastAsia="黑体" w:hAnsi="Times New Roman" w:cs="Times New Roman"/>
          <w:color w:val="auto"/>
          <w:sz w:val="44"/>
          <w:szCs w:val="44"/>
        </w:rPr>
      </w:pPr>
      <w:bookmarkStart w:id="30" w:name="_Toc75421629"/>
      <w:r>
        <w:rPr>
          <w:rFonts w:ascii="Times New Roman" w:eastAsia="黑体" w:hAnsi="Times New Roman" w:cs="Times New Roman"/>
          <w:color w:val="auto"/>
          <w:sz w:val="44"/>
          <w:szCs w:val="44"/>
        </w:rPr>
        <w:t>2</w:t>
      </w:r>
      <w:r>
        <w:rPr>
          <w:rFonts w:ascii="Times New Roman" w:eastAsia="黑体" w:hAnsi="Times New Roman" w:cs="Times New Roman"/>
          <w:color w:val="auto"/>
          <w:sz w:val="44"/>
          <w:szCs w:val="44"/>
        </w:rPr>
        <w:t>．项目</w:t>
      </w:r>
      <w:r>
        <w:rPr>
          <w:rFonts w:ascii="Times New Roman" w:eastAsia="黑体" w:hAnsi="Times New Roman" w:cs="Times New Roman" w:hint="eastAsia"/>
          <w:color w:val="auto"/>
          <w:sz w:val="44"/>
          <w:szCs w:val="44"/>
        </w:rPr>
        <w:t>需求</w:t>
      </w:r>
      <w:r>
        <w:rPr>
          <w:rFonts w:ascii="Times New Roman" w:eastAsia="黑体" w:hAnsi="Times New Roman" w:cs="Times New Roman"/>
          <w:color w:val="auto"/>
          <w:sz w:val="44"/>
          <w:szCs w:val="44"/>
        </w:rPr>
        <w:t>简介</w:t>
      </w:r>
      <w:bookmarkEnd w:id="30"/>
    </w:p>
    <w:p w14:paraId="212DEB8C" w14:textId="5E1CE9F6" w:rsidR="006543FD" w:rsidRDefault="002272AE">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在高校学习氛围日益浓厚，资料的获取和共享变得更加的重要和频繁，学生和教师之间需要更多的互动和学习的共鸣，师生需要获取校园新闻，急切有一个更加友好和美观的视图界面。师生资料共享时的手段主要依靠群</w:t>
      </w:r>
      <w:proofErr w:type="gramStart"/>
      <w:r>
        <w:rPr>
          <w:rFonts w:ascii="Times New Roman" w:hAnsi="Times New Roman" w:cs="Times New Roman" w:hint="eastAsia"/>
          <w:sz w:val="24"/>
          <w:szCs w:val="24"/>
        </w:rPr>
        <w:t>里资料</w:t>
      </w:r>
      <w:proofErr w:type="gramEnd"/>
      <w:r>
        <w:rPr>
          <w:rFonts w:ascii="Times New Roman" w:hAnsi="Times New Roman" w:cs="Times New Roman" w:hint="eastAsia"/>
          <w:sz w:val="24"/>
          <w:szCs w:val="24"/>
        </w:rPr>
        <w:t>的发送和学生自己下载和打印，效率低下，且容易存在过期的问题，所以需要一个更加高效的方式进行资料的共享和存取；校园新闻的获取不能仅仅</w:t>
      </w:r>
      <w:proofErr w:type="gramStart"/>
      <w:r>
        <w:rPr>
          <w:rFonts w:ascii="Times New Roman" w:hAnsi="Times New Roman" w:cs="Times New Roman" w:hint="eastAsia"/>
          <w:sz w:val="24"/>
          <w:szCs w:val="24"/>
        </w:rPr>
        <w:t>通过官网的</w:t>
      </w:r>
      <w:proofErr w:type="gramEnd"/>
      <w:r>
        <w:rPr>
          <w:rFonts w:ascii="Times New Roman" w:hAnsi="Times New Roman" w:cs="Times New Roman" w:hint="eastAsia"/>
          <w:sz w:val="24"/>
          <w:szCs w:val="24"/>
        </w:rPr>
        <w:t>官方信息，校园平时还有更多有趣的新闻需要共享</w:t>
      </w:r>
      <w:r w:rsidR="00A5612F">
        <w:rPr>
          <w:rFonts w:ascii="Times New Roman" w:hAnsi="Times New Roman" w:cs="Times New Roman" w:hint="eastAsia"/>
          <w:sz w:val="24"/>
          <w:szCs w:val="24"/>
        </w:rPr>
        <w:t>，需要一个新的渠道和新的方式给予师生一个新的眼睛和耳朵。</w:t>
      </w:r>
    </w:p>
    <w:p w14:paraId="7E54448B" w14:textId="776B86A5" w:rsidR="002272AE" w:rsidRDefault="002272AE">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为了提高学习资料的获取和安全，以及提高师生的效率，为师生提供更多的</w:t>
      </w:r>
    </w:p>
    <w:p w14:paraId="73195B54" w14:textId="41C9A6D0" w:rsidR="002272AE" w:rsidRDefault="002272AE" w:rsidP="002272AE">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服务和满足学校的战略需要，广西民族大学拟开发学生自主学习资料下载系统</w:t>
      </w:r>
    </w:p>
    <w:p w14:paraId="70115473" w14:textId="2E43F2C8" w:rsidR="002272AE" w:rsidRDefault="002272AE" w:rsidP="002272AE">
      <w:p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hint="eastAsia"/>
          <w:sz w:val="24"/>
          <w:szCs w:val="24"/>
        </w:rPr>
        <w:t>系统上线后，主要实现以下目标：一是将原来依靠</w:t>
      </w:r>
      <w:proofErr w:type="gramStart"/>
      <w:r>
        <w:rPr>
          <w:rFonts w:ascii="Times New Roman" w:hAnsi="Times New Roman" w:cs="Times New Roman" w:hint="eastAsia"/>
          <w:sz w:val="24"/>
          <w:szCs w:val="24"/>
        </w:rPr>
        <w:t>微信群</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QQ</w:t>
      </w:r>
      <w:r>
        <w:rPr>
          <w:rFonts w:ascii="Times New Roman" w:hAnsi="Times New Roman" w:cs="Times New Roman" w:hint="eastAsia"/>
          <w:sz w:val="24"/>
          <w:szCs w:val="24"/>
        </w:rPr>
        <w:t>群进行资料分享得方式改为依靠</w:t>
      </w:r>
      <w:proofErr w:type="gramStart"/>
      <w:r>
        <w:rPr>
          <w:rFonts w:ascii="Times New Roman" w:hAnsi="Times New Roman" w:cs="Times New Roman" w:hint="eastAsia"/>
          <w:sz w:val="24"/>
          <w:szCs w:val="24"/>
        </w:rPr>
        <w:t>系统品台进行</w:t>
      </w:r>
      <w:proofErr w:type="gramEnd"/>
      <w:r>
        <w:rPr>
          <w:rFonts w:ascii="Times New Roman" w:hAnsi="Times New Roman" w:cs="Times New Roman" w:hint="eastAsia"/>
          <w:sz w:val="24"/>
          <w:szCs w:val="24"/>
        </w:rPr>
        <w:t>资料的分享，依靠平台进行资料的分类管理和分类下载和上传。</w:t>
      </w:r>
      <w:r w:rsidR="00A5612F">
        <w:rPr>
          <w:rFonts w:ascii="Times New Roman" w:hAnsi="Times New Roman" w:cs="Times New Roman" w:hint="eastAsia"/>
          <w:sz w:val="24"/>
          <w:szCs w:val="24"/>
        </w:rPr>
        <w:t>二是提供系统平台，依靠管理员进行新闻稿的上传和修改，保证新闻的有趣，有用，务实，提供新闻的多样性。</w:t>
      </w:r>
    </w:p>
    <w:p w14:paraId="79B21593" w14:textId="77777777" w:rsidR="006543FD" w:rsidRDefault="00DF29E7">
      <w:pPr>
        <w:pStyle w:val="10"/>
        <w:spacing w:after="240" w:line="360" w:lineRule="auto"/>
        <w:rPr>
          <w:rFonts w:ascii="Times New Roman" w:eastAsia="黑体" w:hAnsi="Times New Roman" w:cs="Times New Roman"/>
          <w:color w:val="auto"/>
          <w:sz w:val="44"/>
          <w:szCs w:val="44"/>
        </w:rPr>
      </w:pPr>
      <w:bookmarkStart w:id="31" w:name="_Toc75421630"/>
      <w:r>
        <w:rPr>
          <w:rFonts w:ascii="Times New Roman" w:eastAsia="黑体" w:hAnsi="Times New Roman" w:cs="Times New Roman"/>
          <w:color w:val="auto"/>
          <w:sz w:val="44"/>
          <w:szCs w:val="44"/>
        </w:rPr>
        <w:lastRenderedPageBreak/>
        <w:t>3</w:t>
      </w:r>
      <w:r>
        <w:rPr>
          <w:rFonts w:ascii="Times New Roman" w:eastAsia="黑体" w:hAnsi="Times New Roman" w:cs="Times New Roman"/>
          <w:color w:val="auto"/>
          <w:sz w:val="44"/>
          <w:szCs w:val="44"/>
        </w:rPr>
        <w:t>．</w:t>
      </w:r>
      <w:r>
        <w:rPr>
          <w:rFonts w:ascii="Times New Roman" w:eastAsia="黑体" w:hAnsi="Times New Roman" w:cs="Times New Roman" w:hint="eastAsia"/>
          <w:color w:val="auto"/>
          <w:sz w:val="44"/>
          <w:szCs w:val="44"/>
        </w:rPr>
        <w:t>体系结构</w:t>
      </w:r>
      <w:r>
        <w:rPr>
          <w:rFonts w:ascii="Times New Roman" w:eastAsia="黑体" w:hAnsi="Times New Roman" w:cs="Times New Roman"/>
          <w:color w:val="auto"/>
          <w:sz w:val="44"/>
          <w:szCs w:val="44"/>
        </w:rPr>
        <w:t>设计</w:t>
      </w:r>
      <w:bookmarkEnd w:id="31"/>
    </w:p>
    <w:p w14:paraId="3FF29FB0" w14:textId="77777777" w:rsidR="006543FD" w:rsidRDefault="00DF29E7">
      <w:pPr>
        <w:pStyle w:val="21"/>
        <w:spacing w:line="360" w:lineRule="auto"/>
        <w:rPr>
          <w:rFonts w:ascii="Times New Roman" w:eastAsia="黑体" w:hAnsi="Times New Roman" w:cs="Times New Roman"/>
          <w:color w:val="auto"/>
          <w:sz w:val="30"/>
          <w:szCs w:val="30"/>
        </w:rPr>
      </w:pPr>
      <w:bookmarkStart w:id="32" w:name="_Toc416086843"/>
      <w:bookmarkStart w:id="33" w:name="_Toc416124646"/>
      <w:bookmarkStart w:id="34" w:name="_Toc416858139"/>
      <w:bookmarkStart w:id="35" w:name="_Toc75421631"/>
      <w:r>
        <w:rPr>
          <w:rFonts w:ascii="Times New Roman" w:eastAsia="黑体" w:hAnsi="Times New Roman" w:cs="Times New Roman"/>
          <w:color w:val="auto"/>
          <w:sz w:val="30"/>
          <w:szCs w:val="30"/>
        </w:rPr>
        <w:t>3.1</w:t>
      </w:r>
      <w:bookmarkEnd w:id="32"/>
      <w:bookmarkEnd w:id="33"/>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设计原则</w:t>
      </w:r>
      <w:bookmarkEnd w:id="34"/>
      <w:bookmarkEnd w:id="35"/>
    </w:p>
    <w:p w14:paraId="59E5035E" w14:textId="0DB006DE" w:rsidR="006543FD" w:rsidRDefault="00275FF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学生自主学习资料下载系统</w:t>
      </w:r>
      <w:r w:rsidR="00DF29E7">
        <w:rPr>
          <w:rFonts w:ascii="Times New Roman" w:hAnsi="Times New Roman" w:cs="Times New Roman"/>
          <w:sz w:val="24"/>
          <w:szCs w:val="24"/>
        </w:rPr>
        <w:t>设计遵循以下的基本原则</w:t>
      </w:r>
      <w:r w:rsidR="00DF29E7">
        <w:rPr>
          <w:rFonts w:ascii="Times New Roman" w:hAnsi="Times New Roman" w:cs="Times New Roman" w:hint="eastAsia"/>
          <w:sz w:val="24"/>
          <w:szCs w:val="24"/>
        </w:rPr>
        <w:t>：</w:t>
      </w:r>
    </w:p>
    <w:p w14:paraId="0991C66D" w14:textId="77777777" w:rsidR="00275FFF" w:rsidRDefault="00275FFF">
      <w:pPr>
        <w:spacing w:line="360" w:lineRule="auto"/>
        <w:ind w:firstLineChars="200" w:firstLine="440"/>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总体原则和方法：由粗到细的原则，互相结合的原则，定性分析和定量分析相结合的方法，分解和协调的方法和模型化方法。</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要系统考虑系统的一般性、关联性、整体性和层次性。</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分解协调：目的是为了创造更好的系统。系统分解是指将一个复杂的系统分解为若干个子系统，系统协调一是系统内协调，即根据系统的总结构、总功能、总任务和总目标的要求，使各个子系统之间互相协调配合，在各个子系统局部优化基础上，通过内部平衡的协调控制，实现系统的整体优化；</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屏蔽抽象：从简单的框架开始，隐含细节；</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一致性：统一的规范、统一的标准、统一的文件模式；</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每个模块应当有一个统一命名的容易理解的名字；</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编码：由外向内（界面－</w:t>
      </w:r>
      <w:r>
        <w:rPr>
          <w:rFonts w:ascii="Arial" w:hAnsi="Arial" w:cs="Arial"/>
          <w:color w:val="4D4D4D"/>
          <w:shd w:val="clear" w:color="auto" w:fill="FFFFFF"/>
        </w:rPr>
        <w:t>&gt;</w:t>
      </w:r>
      <w:r>
        <w:rPr>
          <w:rFonts w:ascii="Arial" w:hAnsi="Arial" w:cs="Arial"/>
          <w:color w:val="4D4D4D"/>
          <w:shd w:val="clear" w:color="auto" w:fill="FFFFFF"/>
        </w:rPr>
        <w:t>核心）；</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面向用户：概要设计是对于按钮按下后系统</w:t>
      </w:r>
      <w:r>
        <w:rPr>
          <w:rFonts w:ascii="Arial" w:hAnsi="Arial" w:cs="Arial"/>
          <w:color w:val="4D4D4D"/>
          <w:shd w:val="clear" w:color="auto" w:fill="FFFFFF"/>
        </w:rPr>
        <w:t>“</w:t>
      </w:r>
      <w:r>
        <w:rPr>
          <w:rFonts w:ascii="Arial" w:hAnsi="Arial" w:cs="Arial"/>
          <w:color w:val="4D4D4D"/>
          <w:shd w:val="clear" w:color="auto" w:fill="FFFFFF"/>
        </w:rPr>
        <w:t>怎么做</w:t>
      </w:r>
      <w:r>
        <w:rPr>
          <w:rFonts w:ascii="Arial" w:hAnsi="Arial" w:cs="Arial"/>
          <w:color w:val="4D4D4D"/>
          <w:shd w:val="clear" w:color="auto" w:fill="FFFFFF"/>
        </w:rPr>
        <w:t>”</w:t>
      </w:r>
      <w:r>
        <w:rPr>
          <w:rFonts w:ascii="Arial" w:hAnsi="Arial" w:cs="Arial"/>
          <w:color w:val="4D4D4D"/>
          <w:shd w:val="clear" w:color="auto" w:fill="FFFFFF"/>
        </w:rPr>
        <w:t>的简要说明；</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模块、组件的充分独立性、封闭性；</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同时考虑静态结构与动态运行；</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每个逻辑对象都应当说明其所处物理对象（非一一对应）；</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每个物理对象都有合适的开发人员，并且利于分工与组装。</w:t>
      </w:r>
    </w:p>
    <w:p w14:paraId="067683A9" w14:textId="6C2CB111" w:rsidR="006543FD" w:rsidRDefault="00275FFF">
      <w:pPr>
        <w:spacing w:line="360" w:lineRule="auto"/>
        <w:ind w:firstLineChars="200" w:firstLine="440"/>
        <w:rPr>
          <w:rFonts w:ascii="Times New Roman" w:hAnsi="Times New Roman" w:cs="Times New Roman"/>
          <w:sz w:val="24"/>
          <w:szCs w:val="24"/>
        </w:rPr>
      </w:pP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确立每个构架视图的整体结构：视图的详细组织结构、元素的分组以及这些主要分组之间的接口；</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软件构架与使用的技术平台密切相关，目前常用的平台有</w:t>
      </w:r>
      <w:r>
        <w:rPr>
          <w:rFonts w:ascii="Arial" w:hAnsi="Arial" w:cs="Arial"/>
          <w:color w:val="4D4D4D"/>
          <w:shd w:val="clear" w:color="auto" w:fill="FFFFFF"/>
        </w:rPr>
        <w:t>J2EE</w:t>
      </w:r>
      <w:r>
        <w:rPr>
          <w:rFonts w:ascii="Arial" w:hAnsi="Arial" w:cs="Arial"/>
          <w:color w:val="4D4D4D"/>
          <w:shd w:val="clear" w:color="auto" w:fill="FFFFFF"/>
        </w:rPr>
        <w:t>、</w:t>
      </w:r>
      <w:r>
        <w:rPr>
          <w:rFonts w:ascii="Arial" w:hAnsi="Arial" w:cs="Arial"/>
          <w:color w:val="4D4D4D"/>
          <w:shd w:val="clear" w:color="auto" w:fill="FFFFFF"/>
        </w:rPr>
        <w:t>.NET</w:t>
      </w:r>
      <w:r>
        <w:rPr>
          <w:rFonts w:ascii="Arial" w:hAnsi="Arial" w:cs="Arial"/>
          <w:color w:val="4D4D4D"/>
          <w:shd w:val="clear" w:color="auto" w:fill="FFFFFF"/>
        </w:rPr>
        <w:t>、</w:t>
      </w:r>
      <w:r>
        <w:rPr>
          <w:rFonts w:ascii="Arial" w:hAnsi="Arial" w:cs="Arial"/>
          <w:color w:val="4D4D4D"/>
          <w:shd w:val="clear" w:color="auto" w:fill="FFFFFF"/>
        </w:rPr>
        <w:t>CORBA</w:t>
      </w:r>
      <w:r>
        <w:rPr>
          <w:rFonts w:ascii="Arial" w:hAnsi="Arial" w:cs="Arial"/>
          <w:color w:val="4D4D4D"/>
          <w:shd w:val="clear" w:color="auto" w:fill="FFFFFF"/>
        </w:rPr>
        <w:t>等等，因此具体的软件构架人员应当具备使用这些平台的软件开发经验；</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通过需求功能与设计模块之间的列表对应，检查每个需求功能是否都有相应的模块来实现，保证需求功能的可追溯性和需求实现（模块）的完整性，同时可以检查重复和不必要的模块。</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  </w:t>
      </w:r>
      <w:r>
        <w:rPr>
          <w:rFonts w:ascii="Arial" w:hAnsi="Arial" w:cs="Arial"/>
          <w:color w:val="4D4D4D"/>
          <w:shd w:val="clear" w:color="auto" w:fill="FFFFFF"/>
        </w:rPr>
        <w:t>在需求调研分析过程中对业务处理过程了解的完整性和准确性非常重要。调查了</w:t>
      </w:r>
      <w:r>
        <w:rPr>
          <w:rFonts w:ascii="Arial" w:hAnsi="Arial" w:cs="Arial"/>
          <w:color w:val="4D4D4D"/>
          <w:shd w:val="clear" w:color="auto" w:fill="FFFFFF"/>
        </w:rPr>
        <w:lastRenderedPageBreak/>
        <w:t>解清楚所有的业务流程才能设计出适合各流程业务节点用户业务特点和习惯的软件，使开发出来的软件更受欢迎。当然在进行软件概要设计时，要尽量排除业务流程的制约，即把流程中的各项业务结点工作作为独立的对象，设计成独立的模块，充分考虑他们与其他各种业务对象模块的接口，在流程之间通过业务对象模块的相互调用实现各种业务，这样，在业务流程发生有限的变化时（每个业务模块本身的业务逻辑没有变的情况下），就能够比较方便地修改系统程序模块间的调用关系而实现新的需求。如果这种调用关系被设计成存储在配置库的数据字典里，则连程序代码都不用修改，只需修改数据字典里的模块调用规则即可。</w:t>
      </w:r>
    </w:p>
    <w:p w14:paraId="0BA59D93" w14:textId="77777777" w:rsidR="006543FD" w:rsidRDefault="00DF29E7">
      <w:pPr>
        <w:pStyle w:val="21"/>
        <w:spacing w:line="360" w:lineRule="auto"/>
        <w:rPr>
          <w:rFonts w:ascii="Times New Roman" w:eastAsia="黑体" w:hAnsi="Times New Roman" w:cs="Times New Roman"/>
          <w:color w:val="auto"/>
          <w:sz w:val="30"/>
          <w:szCs w:val="30"/>
        </w:rPr>
      </w:pPr>
      <w:bookmarkStart w:id="36" w:name="_Toc416858140"/>
      <w:bookmarkStart w:id="37" w:name="_Toc75421632"/>
      <w:r>
        <w:rPr>
          <w:rFonts w:ascii="Times New Roman" w:eastAsia="黑体" w:hAnsi="Times New Roman" w:cs="Times New Roman"/>
          <w:color w:val="auto"/>
          <w:sz w:val="30"/>
          <w:szCs w:val="30"/>
        </w:rPr>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体系</w:t>
      </w:r>
      <w:r>
        <w:rPr>
          <w:rFonts w:ascii="Times New Roman" w:eastAsia="黑体" w:hAnsi="Times New Roman" w:cs="Times New Roman"/>
          <w:color w:val="auto"/>
          <w:sz w:val="30"/>
          <w:szCs w:val="30"/>
        </w:rPr>
        <w:t>结构设计</w:t>
      </w:r>
      <w:bookmarkEnd w:id="36"/>
      <w:bookmarkEnd w:id="37"/>
    </w:p>
    <w:p w14:paraId="6B9AC633" w14:textId="0CF9791C" w:rsidR="006543FD" w:rsidRDefault="00DF29E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系统本着软件设计原则，采用</w:t>
      </w:r>
      <w:r w:rsidR="00A5612F">
        <w:rPr>
          <w:rFonts w:ascii="Times New Roman" w:hAnsi="Times New Roman" w:cs="Times New Roman" w:hint="eastAsia"/>
          <w:sz w:val="24"/>
          <w:szCs w:val="24"/>
        </w:rPr>
        <w:t>MVC</w:t>
      </w:r>
      <w:r>
        <w:rPr>
          <w:rFonts w:ascii="Times New Roman" w:hAnsi="Times New Roman" w:cs="Times New Roman"/>
          <w:sz w:val="24"/>
          <w:szCs w:val="24"/>
        </w:rPr>
        <w:t>的体系结构</w:t>
      </w:r>
      <w:r>
        <w:rPr>
          <w:rFonts w:ascii="Times New Roman" w:hAnsi="Times New Roman" w:cs="Times New Roman" w:hint="eastAsia"/>
          <w:sz w:val="24"/>
          <w:szCs w:val="24"/>
        </w:rPr>
        <w:t>，在体系架构上选择</w:t>
      </w:r>
      <w:proofErr w:type="spellStart"/>
      <w:r w:rsidR="00275FFF">
        <w:rPr>
          <w:rFonts w:ascii="Times New Roman" w:hAnsi="Times New Roman" w:cs="Times New Roman"/>
          <w:sz w:val="24"/>
          <w:szCs w:val="24"/>
        </w:rPr>
        <w:t>Springboot</w:t>
      </w:r>
      <w:proofErr w:type="spellEnd"/>
      <w:r w:rsidR="00275FFF">
        <w:rPr>
          <w:rFonts w:ascii="Times New Roman" w:hAnsi="Times New Roman" w:cs="Times New Roman"/>
          <w:sz w:val="24"/>
          <w:szCs w:val="24"/>
        </w:rPr>
        <w:t xml:space="preserve"> +</w:t>
      </w:r>
      <w:proofErr w:type="spellStart"/>
      <w:r w:rsidR="00275FFF">
        <w:rPr>
          <w:rFonts w:ascii="Times New Roman" w:hAnsi="Times New Roman" w:cs="Times New Roman" w:hint="eastAsia"/>
          <w:sz w:val="24"/>
          <w:szCs w:val="24"/>
        </w:rPr>
        <w:t>vue</w:t>
      </w:r>
      <w:proofErr w:type="spellEnd"/>
      <w:r w:rsidR="00275FFF">
        <w:rPr>
          <w:rFonts w:ascii="Times New Roman" w:hAnsi="Times New Roman" w:cs="Times New Roman"/>
          <w:sz w:val="24"/>
          <w:szCs w:val="24"/>
        </w:rPr>
        <w:t xml:space="preserve"> + </w:t>
      </w:r>
      <w:proofErr w:type="spellStart"/>
      <w:r w:rsidR="00275FFF">
        <w:rPr>
          <w:rFonts w:ascii="Times New Roman" w:hAnsi="Times New Roman" w:cs="Times New Roman" w:hint="eastAsia"/>
          <w:sz w:val="24"/>
          <w:szCs w:val="24"/>
        </w:rPr>
        <w:t>My</w:t>
      </w:r>
      <w:r w:rsidR="00275FFF">
        <w:rPr>
          <w:rFonts w:ascii="Times New Roman" w:hAnsi="Times New Roman" w:cs="Times New Roman"/>
          <w:sz w:val="24"/>
          <w:szCs w:val="24"/>
        </w:rPr>
        <w:t>batis</w:t>
      </w:r>
      <w:proofErr w:type="spellEnd"/>
      <w:r>
        <w:rPr>
          <w:rFonts w:ascii="Times New Roman" w:hAnsi="Times New Roman" w:cs="Times New Roman" w:hint="eastAsia"/>
          <w:sz w:val="24"/>
          <w:szCs w:val="24"/>
        </w:rPr>
        <w:t>架构。</w:t>
      </w:r>
    </w:p>
    <w:p w14:paraId="59A7F10D" w14:textId="74976DB5" w:rsidR="004F15EA" w:rsidRDefault="004F15EA">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体系结构图：</w:t>
      </w:r>
    </w:p>
    <w:p w14:paraId="7058B0A3" w14:textId="111760EF" w:rsidR="004F15EA" w:rsidRPr="004F15EA" w:rsidRDefault="004F15EA">
      <w:pPr>
        <w:spacing w:line="360" w:lineRule="auto"/>
        <w:ind w:firstLineChars="200" w:firstLine="440"/>
        <w:rPr>
          <w:rFonts w:ascii="Times New Roman" w:hAnsi="Times New Roman" w:cs="Times New Roman"/>
          <w:sz w:val="24"/>
          <w:szCs w:val="24"/>
        </w:rPr>
      </w:pPr>
      <w:r>
        <w:rPr>
          <w:noProof/>
        </w:rPr>
        <w:drawing>
          <wp:inline distT="0" distB="0" distL="0" distR="0" wp14:anchorId="11CE806A" wp14:editId="736E0B90">
            <wp:extent cx="5274310" cy="28003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00350"/>
                    </a:xfrm>
                    <a:prstGeom prst="rect">
                      <a:avLst/>
                    </a:prstGeom>
                    <a:noFill/>
                    <a:ln>
                      <a:noFill/>
                    </a:ln>
                  </pic:spPr>
                </pic:pic>
              </a:graphicData>
            </a:graphic>
          </wp:inline>
        </w:drawing>
      </w:r>
    </w:p>
    <w:p w14:paraId="2BB27C67" w14:textId="5FDB85E3" w:rsidR="006543FD" w:rsidRDefault="001A649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功能</w:t>
      </w:r>
      <w:r w:rsidR="00DF29E7">
        <w:rPr>
          <w:rFonts w:ascii="Times New Roman" w:hAnsi="Times New Roman" w:cs="Times New Roman"/>
          <w:sz w:val="24"/>
          <w:szCs w:val="24"/>
        </w:rPr>
        <w:t>结构图如图所示</w:t>
      </w:r>
    </w:p>
    <w:p w14:paraId="59EA33A2" w14:textId="40E61883" w:rsidR="00013596" w:rsidRDefault="00E57AA6">
      <w:pPr>
        <w:spacing w:line="360" w:lineRule="auto"/>
        <w:ind w:firstLineChars="200" w:firstLine="440"/>
        <w:rPr>
          <w:rFonts w:ascii="Times New Roman" w:hAnsi="Times New Roman" w:cs="Times New Roman"/>
          <w:sz w:val="24"/>
          <w:szCs w:val="24"/>
        </w:rPr>
      </w:pPr>
      <w:r>
        <w:rPr>
          <w:noProof/>
        </w:rPr>
        <w:lastRenderedPageBreak/>
        <w:drawing>
          <wp:inline distT="0" distB="0" distL="0" distR="0" wp14:anchorId="6E8DB5E0" wp14:editId="0A5EFA5E">
            <wp:extent cx="5274310" cy="4229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229100"/>
                    </a:xfrm>
                    <a:prstGeom prst="rect">
                      <a:avLst/>
                    </a:prstGeom>
                    <a:noFill/>
                    <a:ln>
                      <a:noFill/>
                    </a:ln>
                  </pic:spPr>
                </pic:pic>
              </a:graphicData>
            </a:graphic>
          </wp:inline>
        </w:drawing>
      </w:r>
    </w:p>
    <w:p w14:paraId="795B4837" w14:textId="77777777" w:rsidR="006543FD" w:rsidRDefault="006543FD">
      <w:pPr>
        <w:jc w:val="center"/>
        <w:rPr>
          <w:rFonts w:ascii="Times New Roman" w:hAnsi="Times New Roman" w:cs="Times New Roman"/>
        </w:rPr>
      </w:pPr>
    </w:p>
    <w:p w14:paraId="3DEE6D27" w14:textId="77777777" w:rsidR="006543FD" w:rsidRDefault="006543FD">
      <w:pPr>
        <w:jc w:val="center"/>
        <w:rPr>
          <w:rFonts w:ascii="Times New Roman" w:hAnsi="Times New Roman" w:cs="Times New Roman"/>
        </w:rPr>
      </w:pPr>
    </w:p>
    <w:p w14:paraId="7EDE3EB7" w14:textId="77777777" w:rsidR="006543FD" w:rsidRDefault="006543FD">
      <w:pPr>
        <w:spacing w:line="360" w:lineRule="auto"/>
        <w:rPr>
          <w:rFonts w:ascii="Times New Roman" w:hAnsi="Times New Roman" w:cs="Times New Roman"/>
        </w:rPr>
      </w:pPr>
    </w:p>
    <w:p w14:paraId="2F18F29C" w14:textId="77777777" w:rsidR="006543FD" w:rsidRDefault="00DF29E7">
      <w:pPr>
        <w:pStyle w:val="32"/>
        <w:spacing w:line="360" w:lineRule="auto"/>
        <w:rPr>
          <w:rFonts w:ascii="Times New Roman" w:eastAsia="黑体" w:hAnsi="Times New Roman" w:cs="Times New Roman"/>
          <w:color w:val="auto"/>
          <w:sz w:val="28"/>
          <w:szCs w:val="28"/>
        </w:rPr>
      </w:pPr>
      <w:bookmarkStart w:id="38" w:name="_Toc75421633"/>
      <w:r>
        <w:rPr>
          <w:rFonts w:ascii="Times New Roman" w:eastAsia="黑体" w:hAnsi="Times New Roman" w:cs="Times New Roman" w:hint="eastAsia"/>
          <w:color w:val="auto"/>
          <w:sz w:val="28"/>
          <w:szCs w:val="28"/>
          <w:highlight w:val="lightGray"/>
        </w:rPr>
        <w:t>3.2.1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表现层</w:t>
      </w:r>
      <w:bookmarkEnd w:id="38"/>
    </w:p>
    <w:p w14:paraId="48E6A120" w14:textId="4745C097" w:rsidR="006543FD" w:rsidRDefault="00A5612F">
      <w:pPr>
        <w:widowControl w:val="0"/>
        <w:spacing w:after="0" w:line="360" w:lineRule="auto"/>
        <w:rPr>
          <w:rFonts w:ascii="Times New Roman" w:hAnsi="Times New Roman" w:cs="Times New Roman"/>
          <w:sz w:val="24"/>
        </w:rPr>
      </w:pPr>
      <w:r>
        <w:rPr>
          <w:rFonts w:ascii="Times New Roman" w:hAnsi="Times New Roman" w:cs="Times New Roman" w:hint="eastAsia"/>
          <w:sz w:val="24"/>
        </w:rPr>
        <w:t>表现</w:t>
      </w:r>
      <w:proofErr w:type="gramStart"/>
      <w:r>
        <w:rPr>
          <w:rFonts w:ascii="Times New Roman" w:hAnsi="Times New Roman" w:cs="Times New Roman" w:hint="eastAsia"/>
          <w:sz w:val="24"/>
        </w:rPr>
        <w:t>层接受</w:t>
      </w:r>
      <w:proofErr w:type="gramEnd"/>
      <w:r>
        <w:rPr>
          <w:rFonts w:ascii="Times New Roman" w:hAnsi="Times New Roman" w:cs="Times New Roman" w:hint="eastAsia"/>
          <w:sz w:val="24"/>
        </w:rPr>
        <w:t>客户端的</w:t>
      </w:r>
      <w:r>
        <w:rPr>
          <w:rFonts w:ascii="Times New Roman" w:hAnsi="Times New Roman" w:cs="Times New Roman" w:hint="eastAsia"/>
          <w:sz w:val="24"/>
        </w:rPr>
        <w:t>HTTP</w:t>
      </w:r>
      <w:r>
        <w:rPr>
          <w:rFonts w:ascii="Times New Roman" w:hAnsi="Times New Roman" w:cs="Times New Roman" w:hint="eastAsia"/>
          <w:sz w:val="24"/>
        </w:rPr>
        <w:t>请求，提供系统登录，会话管理，访问控制，数据封装和资料的上传，下载，新闻管理等功能</w:t>
      </w:r>
      <w:r w:rsidR="007C6976">
        <w:rPr>
          <w:rFonts w:ascii="Times New Roman" w:hAnsi="Times New Roman" w:cs="Times New Roman" w:hint="eastAsia"/>
          <w:sz w:val="24"/>
        </w:rPr>
        <w:t>。</w:t>
      </w:r>
    </w:p>
    <w:p w14:paraId="52C034BF" w14:textId="77777777" w:rsidR="006543FD" w:rsidRDefault="00DF29E7">
      <w:pPr>
        <w:pStyle w:val="32"/>
        <w:spacing w:line="360" w:lineRule="auto"/>
        <w:rPr>
          <w:rFonts w:ascii="Times New Roman" w:eastAsia="黑体" w:hAnsi="Times New Roman" w:cs="Times New Roman"/>
          <w:color w:val="auto"/>
          <w:sz w:val="28"/>
          <w:szCs w:val="28"/>
          <w:highlight w:val="lightGray"/>
        </w:rPr>
      </w:pPr>
      <w:bookmarkStart w:id="39" w:name="_Toc416858141"/>
      <w:bookmarkStart w:id="40" w:name="_Toc75421634"/>
      <w:r>
        <w:rPr>
          <w:rFonts w:ascii="Times New Roman" w:eastAsia="黑体" w:hAnsi="Times New Roman" w:cs="Times New Roman" w:hint="eastAsia"/>
          <w:color w:val="auto"/>
          <w:sz w:val="28"/>
          <w:szCs w:val="28"/>
          <w:highlight w:val="lightGray"/>
        </w:rPr>
        <w:t xml:space="preserve">3.2.2 </w:t>
      </w:r>
      <w:r>
        <w:rPr>
          <w:rFonts w:ascii="Times New Roman" w:eastAsia="黑体" w:hAnsi="Times New Roman" w:cs="Times New Roman" w:hint="eastAsia"/>
          <w:color w:val="auto"/>
          <w:sz w:val="28"/>
          <w:szCs w:val="28"/>
          <w:highlight w:val="lightGray"/>
        </w:rPr>
        <w:t>控制层</w:t>
      </w:r>
      <w:bookmarkEnd w:id="39"/>
      <w:bookmarkEnd w:id="40"/>
    </w:p>
    <w:p w14:paraId="32B46159" w14:textId="0AF66F6B" w:rsidR="006543FD" w:rsidRDefault="007C6976" w:rsidP="007C6976">
      <w:pPr>
        <w:spacing w:line="360" w:lineRule="auto"/>
        <w:rPr>
          <w:sz w:val="24"/>
          <w:szCs w:val="24"/>
        </w:rPr>
      </w:pPr>
      <w:r>
        <w:rPr>
          <w:rFonts w:ascii="Times New Roman" w:hAnsi="Times New Roman" w:cs="Times New Roman" w:hint="eastAsia"/>
          <w:sz w:val="24"/>
          <w:szCs w:val="24"/>
        </w:rPr>
        <w:t>对表示层发来的数据格式进行检查判断，根据不同的业务将分配到不同的业务处理中进行处理。</w:t>
      </w:r>
    </w:p>
    <w:p w14:paraId="4D0764A1" w14:textId="77777777" w:rsidR="006543FD" w:rsidRDefault="00DF29E7">
      <w:pPr>
        <w:pStyle w:val="32"/>
        <w:spacing w:line="360" w:lineRule="auto"/>
        <w:rPr>
          <w:rFonts w:ascii="Times New Roman" w:eastAsia="黑体" w:hAnsi="Times New Roman" w:cs="Times New Roman"/>
          <w:color w:val="auto"/>
          <w:sz w:val="28"/>
          <w:szCs w:val="28"/>
        </w:rPr>
      </w:pPr>
      <w:bookmarkStart w:id="41" w:name="_Toc416858142"/>
      <w:bookmarkStart w:id="42" w:name="_Toc75421635"/>
      <w:r>
        <w:rPr>
          <w:rFonts w:ascii="Times New Roman" w:eastAsia="黑体" w:hAnsi="Times New Roman" w:cs="Times New Roman"/>
          <w:color w:val="auto"/>
          <w:sz w:val="28"/>
          <w:szCs w:val="28"/>
        </w:rPr>
        <w:lastRenderedPageBreak/>
        <w:t>3.2.3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业务逻辑层</w:t>
      </w:r>
      <w:bookmarkEnd w:id="41"/>
      <w:bookmarkEnd w:id="42"/>
    </w:p>
    <w:p w14:paraId="2FAC5167" w14:textId="039FACE0" w:rsidR="006543FD" w:rsidRDefault="007C6976" w:rsidP="007C6976">
      <w:pPr>
        <w:spacing w:line="360" w:lineRule="auto"/>
        <w:rPr>
          <w:sz w:val="24"/>
          <w:szCs w:val="24"/>
        </w:rPr>
      </w:pPr>
      <w:r>
        <w:rPr>
          <w:rFonts w:ascii="Times New Roman" w:hAnsi="Times New Roman" w:cs="Times New Roman" w:hint="eastAsia"/>
          <w:sz w:val="24"/>
          <w:szCs w:val="24"/>
        </w:rPr>
        <w:t>业务层采用</w:t>
      </w:r>
      <w:r>
        <w:rPr>
          <w:rFonts w:ascii="Times New Roman" w:hAnsi="Times New Roman" w:cs="Times New Roman" w:hint="eastAsia"/>
          <w:sz w:val="24"/>
          <w:szCs w:val="24"/>
        </w:rPr>
        <w:t>J</w:t>
      </w:r>
      <w:r>
        <w:rPr>
          <w:rFonts w:ascii="Times New Roman" w:hAnsi="Times New Roman" w:cs="Times New Roman"/>
          <w:sz w:val="24"/>
          <w:szCs w:val="24"/>
        </w:rPr>
        <w:t>2EE</w:t>
      </w:r>
      <w:r>
        <w:rPr>
          <w:rFonts w:ascii="Times New Roman" w:hAnsi="Times New Roman" w:cs="Times New Roman" w:hint="eastAsia"/>
          <w:sz w:val="24"/>
          <w:szCs w:val="24"/>
        </w:rPr>
        <w:t>架构的核心层，它接受展示层分发的资料的上传，下载，新闻的管理请求，完成业务逻辑的具体实现，对不同的业务数据进行处理，处理完成后，将处理结果返回表现层。</w:t>
      </w:r>
    </w:p>
    <w:p w14:paraId="00BB98E4" w14:textId="77777777" w:rsidR="006543FD" w:rsidRDefault="006543FD">
      <w:pPr>
        <w:widowControl w:val="0"/>
        <w:spacing w:after="0" w:line="360" w:lineRule="auto"/>
        <w:rPr>
          <w:rFonts w:ascii="Times New Roman" w:hAnsi="Times New Roman" w:cs="Times New Roman"/>
          <w:sz w:val="24"/>
        </w:rPr>
      </w:pPr>
    </w:p>
    <w:p w14:paraId="37E50658" w14:textId="77777777" w:rsidR="006543FD" w:rsidRDefault="00DF29E7">
      <w:pPr>
        <w:pStyle w:val="32"/>
        <w:spacing w:line="360" w:lineRule="auto"/>
        <w:rPr>
          <w:rFonts w:ascii="Times New Roman" w:eastAsia="黑体" w:hAnsi="Times New Roman" w:cs="Times New Roman"/>
          <w:color w:val="auto"/>
          <w:sz w:val="28"/>
          <w:szCs w:val="28"/>
        </w:rPr>
      </w:pPr>
      <w:bookmarkStart w:id="43" w:name="_Toc416858143"/>
      <w:bookmarkStart w:id="44" w:name="_Toc75421636"/>
      <w:r>
        <w:rPr>
          <w:rFonts w:ascii="Times New Roman" w:eastAsia="黑体" w:hAnsi="Times New Roman" w:cs="Times New Roman"/>
          <w:color w:val="auto"/>
          <w:sz w:val="28"/>
          <w:szCs w:val="28"/>
        </w:rPr>
        <w:t>3.2.4</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数据持久层</w:t>
      </w:r>
      <w:bookmarkEnd w:id="43"/>
      <w:bookmarkEnd w:id="44"/>
    </w:p>
    <w:p w14:paraId="68313B8E" w14:textId="3222A374" w:rsidR="006543FD" w:rsidRDefault="007C6976" w:rsidP="007C6976">
      <w:pPr>
        <w:spacing w:line="360" w:lineRule="auto"/>
        <w:rPr>
          <w:sz w:val="24"/>
          <w:szCs w:val="24"/>
        </w:rPr>
      </w:pPr>
      <w:r>
        <w:rPr>
          <w:rFonts w:ascii="Times New Roman" w:hAnsi="Times New Roman" w:cs="Times New Roman" w:hint="eastAsia"/>
          <w:sz w:val="24"/>
          <w:szCs w:val="24"/>
        </w:rPr>
        <w:t>对数据库文件、文件系统和外部系统进行联合调配，本系统采用</w:t>
      </w:r>
      <w:r>
        <w:rPr>
          <w:rFonts w:ascii="Times New Roman" w:hAnsi="Times New Roman" w:cs="Times New Roman" w:hint="eastAsia"/>
          <w:sz w:val="24"/>
          <w:szCs w:val="24"/>
        </w:rPr>
        <w:t>My</w:t>
      </w:r>
      <w:r>
        <w:rPr>
          <w:rFonts w:ascii="Times New Roman" w:hAnsi="Times New Roman" w:cs="Times New Roman"/>
          <w:sz w:val="24"/>
          <w:szCs w:val="24"/>
        </w:rPr>
        <w:t>SQL</w:t>
      </w:r>
      <w:r w:rsidR="00626EDD">
        <w:rPr>
          <w:rFonts w:ascii="Times New Roman" w:hAnsi="Times New Roman" w:cs="Times New Roman" w:hint="eastAsia"/>
          <w:sz w:val="24"/>
          <w:szCs w:val="24"/>
        </w:rPr>
        <w:t>作为</w:t>
      </w:r>
      <w:r>
        <w:rPr>
          <w:rFonts w:ascii="Times New Roman" w:hAnsi="Times New Roman" w:cs="Times New Roman" w:hint="eastAsia"/>
          <w:sz w:val="24"/>
          <w:szCs w:val="24"/>
        </w:rPr>
        <w:t>数据库</w:t>
      </w:r>
      <w:r w:rsidR="00626EDD">
        <w:rPr>
          <w:rFonts w:ascii="Times New Roman" w:hAnsi="Times New Roman" w:cs="Times New Roman" w:hint="eastAsia"/>
          <w:sz w:val="24"/>
          <w:szCs w:val="24"/>
        </w:rPr>
        <w:t>。</w:t>
      </w:r>
    </w:p>
    <w:p w14:paraId="43C696DE" w14:textId="77777777" w:rsidR="006543FD" w:rsidRDefault="00DF29E7">
      <w:pPr>
        <w:pStyle w:val="32"/>
        <w:spacing w:line="360" w:lineRule="auto"/>
        <w:rPr>
          <w:rFonts w:ascii="Times New Roman" w:eastAsia="黑体" w:hAnsi="Times New Roman" w:cs="Times New Roman"/>
          <w:color w:val="auto"/>
          <w:sz w:val="28"/>
          <w:szCs w:val="28"/>
        </w:rPr>
      </w:pPr>
      <w:bookmarkStart w:id="45" w:name="_Toc75421637"/>
      <w:r>
        <w:rPr>
          <w:rFonts w:ascii="Times New Roman" w:eastAsia="黑体" w:hAnsi="Times New Roman" w:cs="Times New Roman"/>
          <w:color w:val="auto"/>
          <w:sz w:val="28"/>
          <w:szCs w:val="28"/>
        </w:rPr>
        <w:t>3.2.5</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域模型层</w:t>
      </w:r>
      <w:bookmarkEnd w:id="45"/>
    </w:p>
    <w:p w14:paraId="3496AC26" w14:textId="45072B42" w:rsidR="006543FD" w:rsidRDefault="00626EDD" w:rsidP="00626EDD">
      <w:r>
        <w:rPr>
          <w:rFonts w:hint="eastAsia"/>
        </w:rPr>
        <w:t>模型分为学生模型，教师模型，新闻模型等，保证的数据的有效封装和获取。</w:t>
      </w:r>
    </w:p>
    <w:p w14:paraId="1356FE0E" w14:textId="77777777" w:rsidR="006543FD" w:rsidRDefault="00DF29E7">
      <w:pPr>
        <w:pStyle w:val="10"/>
        <w:spacing w:after="240" w:line="360" w:lineRule="auto"/>
      </w:pPr>
      <w:bookmarkStart w:id="46" w:name="_Toc104264056"/>
      <w:bookmarkStart w:id="47" w:name="_Toc104274587"/>
      <w:bookmarkStart w:id="48" w:name="_Toc104862186"/>
      <w:bookmarkStart w:id="49" w:name="_Toc104274785"/>
      <w:bookmarkStart w:id="50" w:name="_Toc105239816"/>
      <w:bookmarkStart w:id="51" w:name="_Toc104966600"/>
      <w:bookmarkStart w:id="52" w:name="_Toc104696190"/>
      <w:bookmarkStart w:id="53" w:name="_Toc75421638"/>
      <w:bookmarkEnd w:id="46"/>
      <w:bookmarkEnd w:id="47"/>
      <w:bookmarkEnd w:id="48"/>
      <w:bookmarkEnd w:id="49"/>
      <w:bookmarkEnd w:id="50"/>
      <w:bookmarkEnd w:id="51"/>
      <w:bookmarkEnd w:id="52"/>
      <w:r>
        <w:rPr>
          <w:rFonts w:ascii="Times New Roman" w:eastAsia="黑体" w:hAnsi="Times New Roman" w:cs="Times New Roman"/>
          <w:color w:val="auto"/>
          <w:sz w:val="44"/>
          <w:szCs w:val="44"/>
        </w:rPr>
        <w:t>4</w:t>
      </w:r>
      <w:r>
        <w:rPr>
          <w:rFonts w:ascii="Times New Roman" w:eastAsia="黑体" w:hAnsi="Times New Roman" w:cs="Times New Roman"/>
          <w:color w:val="000000" w:themeColor="text1"/>
          <w:sz w:val="44"/>
          <w:szCs w:val="44"/>
        </w:rPr>
        <w:t>．功能模块设计</w:t>
      </w:r>
      <w:bookmarkEnd w:id="53"/>
      <w:r>
        <w:rPr>
          <w:rFonts w:hint="eastAsia"/>
          <w:color w:val="000000" w:themeColor="text1"/>
        </w:rPr>
        <w:t xml:space="preserve">   </w:t>
      </w:r>
    </w:p>
    <w:p w14:paraId="0B5D272C" w14:textId="77777777" w:rsidR="006543FD" w:rsidRDefault="006543FD">
      <w:pPr>
        <w:ind w:firstLine="420"/>
      </w:pPr>
    </w:p>
    <w:p w14:paraId="0FB46C6C" w14:textId="4CE4B0F6" w:rsidR="006543FD" w:rsidRDefault="00DF29E7">
      <w:pPr>
        <w:ind w:firstLine="420"/>
      </w:pPr>
      <w:r>
        <w:rPr>
          <w:rFonts w:hint="eastAsia"/>
        </w:rPr>
        <w:t>本系统主要模块包括</w:t>
      </w:r>
      <w:r w:rsidR="009D25D3">
        <w:rPr>
          <w:rFonts w:hint="eastAsia"/>
        </w:rPr>
        <w:t>客户端子系统</w:t>
      </w:r>
      <w:r>
        <w:rPr>
          <w:rFonts w:hint="eastAsia"/>
        </w:rPr>
        <w:t>部分</w:t>
      </w:r>
      <w:r w:rsidR="009D25D3">
        <w:rPr>
          <w:rFonts w:hint="eastAsia"/>
        </w:rPr>
        <w:t>和管理端子系统部分</w:t>
      </w:r>
      <w:r>
        <w:rPr>
          <w:rFonts w:hint="eastAsia"/>
        </w:rPr>
        <w:t>：如图。</w:t>
      </w:r>
    </w:p>
    <w:p w14:paraId="1787ACD7" w14:textId="2B085896" w:rsidR="009D25D3" w:rsidRDefault="009D25D3">
      <w:pPr>
        <w:ind w:firstLine="420"/>
      </w:pPr>
      <w:r>
        <w:rPr>
          <w:noProof/>
        </w:rPr>
        <w:drawing>
          <wp:inline distT="0" distB="0" distL="0" distR="0" wp14:anchorId="0F7889A5" wp14:editId="15BFB5F3">
            <wp:extent cx="5274310" cy="34118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411855"/>
                    </a:xfrm>
                    <a:prstGeom prst="rect">
                      <a:avLst/>
                    </a:prstGeom>
                    <a:noFill/>
                    <a:ln>
                      <a:noFill/>
                    </a:ln>
                  </pic:spPr>
                </pic:pic>
              </a:graphicData>
            </a:graphic>
          </wp:inline>
        </w:drawing>
      </w:r>
    </w:p>
    <w:p w14:paraId="7A3B4882" w14:textId="0FCF552B" w:rsidR="009D25D3" w:rsidRPr="009D25D3" w:rsidRDefault="009D25D3">
      <w:pPr>
        <w:ind w:firstLine="420"/>
      </w:pPr>
      <w:r>
        <w:rPr>
          <w:noProof/>
        </w:rPr>
        <w:lastRenderedPageBreak/>
        <w:drawing>
          <wp:inline distT="0" distB="0" distL="0" distR="0" wp14:anchorId="200307AC" wp14:editId="2F4A1C0A">
            <wp:extent cx="5036820" cy="4267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820" cy="4267200"/>
                    </a:xfrm>
                    <a:prstGeom prst="rect">
                      <a:avLst/>
                    </a:prstGeom>
                    <a:noFill/>
                    <a:ln>
                      <a:noFill/>
                    </a:ln>
                  </pic:spPr>
                </pic:pic>
              </a:graphicData>
            </a:graphic>
          </wp:inline>
        </w:drawing>
      </w:r>
    </w:p>
    <w:p w14:paraId="17B02FDF" w14:textId="501B9ACC" w:rsidR="006543FD" w:rsidRDefault="00DF29E7">
      <w:pPr>
        <w:ind w:firstLine="420"/>
      </w:pPr>
      <w:r>
        <w:rPr>
          <w:rFonts w:hint="eastAsia"/>
        </w:rPr>
        <w:t>下面分别介绍各个模块。</w:t>
      </w:r>
    </w:p>
    <w:p w14:paraId="5D29402C" w14:textId="77777777" w:rsidR="006543FD" w:rsidRDefault="00DF29E7">
      <w:pPr>
        <w:pStyle w:val="21"/>
        <w:spacing w:after="240" w:line="360" w:lineRule="auto"/>
        <w:rPr>
          <w:rFonts w:ascii="Times New Roman" w:eastAsia="黑体" w:hAnsi="Times New Roman" w:cs="Times New Roman"/>
          <w:color w:val="auto"/>
          <w:sz w:val="30"/>
          <w:szCs w:val="30"/>
        </w:rPr>
      </w:pPr>
      <w:bookmarkStart w:id="54" w:name="_Toc75421639"/>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 xml:space="preserve">1 </w:t>
      </w:r>
      <w:r>
        <w:rPr>
          <w:rFonts w:ascii="Times New Roman" w:eastAsia="黑体" w:hAnsi="Times New Roman" w:cs="Times New Roman"/>
          <w:color w:val="auto"/>
          <w:sz w:val="30"/>
          <w:szCs w:val="30"/>
        </w:rPr>
        <w:t>客户端</w:t>
      </w:r>
      <w:r>
        <w:rPr>
          <w:rFonts w:ascii="Times New Roman" w:eastAsia="黑体" w:hAnsi="Times New Roman" w:cs="Times New Roman" w:hint="eastAsia"/>
          <w:color w:val="auto"/>
          <w:sz w:val="30"/>
          <w:szCs w:val="30"/>
        </w:rPr>
        <w:t>子系统</w:t>
      </w:r>
      <w:r>
        <w:rPr>
          <w:rFonts w:ascii="Times New Roman" w:eastAsia="黑体" w:hAnsi="Times New Roman" w:cs="Times New Roman"/>
          <w:color w:val="auto"/>
          <w:sz w:val="30"/>
          <w:szCs w:val="30"/>
        </w:rPr>
        <w:t>模块</w:t>
      </w:r>
      <w:bookmarkEnd w:id="54"/>
    </w:p>
    <w:p w14:paraId="128FC0BD" w14:textId="425C78B6" w:rsidR="006543FD" w:rsidRDefault="00DF29E7">
      <w:pPr>
        <w:pStyle w:val="32"/>
        <w:spacing w:line="360" w:lineRule="auto"/>
        <w:rPr>
          <w:rFonts w:ascii="Times New Roman" w:eastAsia="黑体" w:hAnsi="Times New Roman" w:cs="Times New Roman"/>
          <w:sz w:val="28"/>
          <w:szCs w:val="28"/>
        </w:rPr>
      </w:pPr>
      <w:bookmarkStart w:id="55" w:name="_Toc75421640"/>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.1 </w:t>
      </w:r>
      <w:r w:rsidR="00C947FD">
        <w:rPr>
          <w:rFonts w:ascii="Times New Roman" w:eastAsia="黑体" w:hAnsi="Times New Roman" w:cs="Times New Roman" w:hint="eastAsia"/>
          <w:color w:val="auto"/>
          <w:sz w:val="28"/>
          <w:szCs w:val="28"/>
        </w:rPr>
        <w:t>登陆系统</w:t>
      </w:r>
      <w:bookmarkEnd w:id="55"/>
    </w:p>
    <w:p w14:paraId="2FE1C397" w14:textId="45BA311F" w:rsidR="006543FD" w:rsidRDefault="00DF29E7">
      <w:pPr>
        <w:pStyle w:val="aff1"/>
        <w:rPr>
          <w:rFonts w:ascii="Times New Roman" w:eastAsia="宋体" w:hAnsi="Times New Roman" w:cs="Times New Roman"/>
          <w:b/>
          <w:sz w:val="24"/>
          <w:lang w:bidi="en-US"/>
        </w:rPr>
      </w:pPr>
      <w:r>
        <w:rPr>
          <w:rFonts w:ascii="Times New Roman" w:eastAsia="宋体" w:hAnsi="Times New Roman" w:cs="Times New Roman" w:hint="eastAsia"/>
          <w:b/>
          <w:sz w:val="24"/>
          <w:lang w:bidi="en-US"/>
        </w:rPr>
        <w:t>操作流程如图，</w:t>
      </w:r>
    </w:p>
    <w:p w14:paraId="031942CA" w14:textId="05DB6B2A" w:rsidR="006543FD" w:rsidRDefault="00C947FD">
      <w:pPr>
        <w:pStyle w:val="aff1"/>
        <w:rPr>
          <w:rFonts w:ascii="Times New Roman" w:eastAsia="宋体" w:hAnsi="Times New Roman" w:cs="Times New Roman"/>
          <w:sz w:val="24"/>
          <w:lang w:bidi="en-US"/>
        </w:rPr>
      </w:pPr>
      <w:r>
        <w:rPr>
          <w:noProof/>
        </w:rPr>
        <w:drawing>
          <wp:inline distT="0" distB="0" distL="0" distR="0" wp14:anchorId="117E474A" wp14:editId="4D141A37">
            <wp:extent cx="5274310" cy="27349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734945"/>
                    </a:xfrm>
                    <a:prstGeom prst="rect">
                      <a:avLst/>
                    </a:prstGeom>
                    <a:noFill/>
                    <a:ln>
                      <a:noFill/>
                    </a:ln>
                  </pic:spPr>
                </pic:pic>
              </a:graphicData>
            </a:graphic>
          </wp:inline>
        </w:drawing>
      </w:r>
    </w:p>
    <w:p w14:paraId="7B23E512" w14:textId="43406AB5" w:rsidR="006543FD" w:rsidRDefault="00DF29E7">
      <w:pPr>
        <w:pStyle w:val="32"/>
        <w:spacing w:line="360" w:lineRule="auto"/>
        <w:rPr>
          <w:rFonts w:ascii="Times New Roman" w:eastAsia="黑体" w:hAnsi="Times New Roman" w:cs="Times New Roman"/>
          <w:color w:val="auto"/>
          <w:sz w:val="28"/>
          <w:szCs w:val="28"/>
        </w:rPr>
      </w:pPr>
      <w:bookmarkStart w:id="56" w:name="_Toc75421641"/>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.2 </w:t>
      </w:r>
      <w:r>
        <w:rPr>
          <w:rFonts w:ascii="Times New Roman" w:eastAsia="黑体" w:hAnsi="Times New Roman" w:cs="Times New Roman" w:hint="eastAsia"/>
          <w:color w:val="auto"/>
          <w:sz w:val="28"/>
          <w:szCs w:val="28"/>
        </w:rPr>
        <w:t xml:space="preserve"> </w:t>
      </w:r>
      <w:r w:rsidR="00C947FD">
        <w:rPr>
          <w:rFonts w:ascii="Times New Roman" w:eastAsia="黑体" w:hAnsi="Times New Roman" w:cs="Times New Roman" w:hint="eastAsia"/>
          <w:color w:val="auto"/>
          <w:sz w:val="28"/>
          <w:szCs w:val="28"/>
        </w:rPr>
        <w:t>修改密码</w:t>
      </w:r>
      <w:bookmarkEnd w:id="56"/>
    </w:p>
    <w:p w14:paraId="4AE2A2CE" w14:textId="0683808D" w:rsidR="006543FD" w:rsidRDefault="00C947FD">
      <w:pPr>
        <w:pStyle w:val="aff1"/>
        <w:spacing w:line="360" w:lineRule="auto"/>
        <w:ind w:left="840"/>
      </w:pPr>
      <w:r>
        <w:rPr>
          <w:noProof/>
        </w:rPr>
        <w:drawing>
          <wp:inline distT="0" distB="0" distL="0" distR="0" wp14:anchorId="18D97EC1" wp14:editId="5A2267CF">
            <wp:extent cx="5274310" cy="27349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734945"/>
                    </a:xfrm>
                    <a:prstGeom prst="rect">
                      <a:avLst/>
                    </a:prstGeom>
                    <a:noFill/>
                    <a:ln>
                      <a:noFill/>
                    </a:ln>
                  </pic:spPr>
                </pic:pic>
              </a:graphicData>
            </a:graphic>
          </wp:inline>
        </w:drawing>
      </w:r>
    </w:p>
    <w:p w14:paraId="7200B2BC" w14:textId="77777777" w:rsidR="006543FD" w:rsidRDefault="006543FD">
      <w:pPr>
        <w:pStyle w:val="aff1"/>
        <w:spacing w:line="360" w:lineRule="auto"/>
        <w:ind w:left="840"/>
        <w:rPr>
          <w:rFonts w:ascii="Times New Roman" w:eastAsia="宋体" w:hAnsi="Times New Roman" w:cs="Times New Roman"/>
          <w:sz w:val="24"/>
          <w:lang w:bidi="en-US"/>
        </w:rPr>
      </w:pPr>
    </w:p>
    <w:p w14:paraId="1FD5C26C" w14:textId="773ADA2F" w:rsidR="006543FD" w:rsidRDefault="00DF29E7">
      <w:pPr>
        <w:pStyle w:val="32"/>
        <w:spacing w:line="360" w:lineRule="auto"/>
        <w:rPr>
          <w:rFonts w:ascii="Times New Roman" w:eastAsia="黑体" w:hAnsi="Times New Roman" w:cs="Times New Roman"/>
          <w:color w:val="auto"/>
          <w:sz w:val="28"/>
          <w:szCs w:val="28"/>
        </w:rPr>
      </w:pPr>
      <w:bookmarkStart w:id="57" w:name="_Toc75421642"/>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w:t>
      </w:r>
      <w:r w:rsidR="00C947FD">
        <w:rPr>
          <w:rFonts w:ascii="Times New Roman" w:eastAsia="黑体" w:hAnsi="Times New Roman" w:cs="Times New Roman"/>
          <w:color w:val="auto"/>
          <w:sz w:val="28"/>
          <w:szCs w:val="28"/>
        </w:rPr>
        <w:t>3</w:t>
      </w:r>
      <w:r>
        <w:rPr>
          <w:rFonts w:ascii="Times New Roman" w:eastAsia="黑体" w:hAnsi="Times New Roman" w:cs="Times New Roman" w:hint="eastAsia"/>
          <w:color w:val="auto"/>
          <w:sz w:val="28"/>
          <w:szCs w:val="28"/>
        </w:rPr>
        <w:t xml:space="preserve"> </w:t>
      </w:r>
      <w:r w:rsidR="00C947FD">
        <w:rPr>
          <w:rFonts w:ascii="Times New Roman" w:eastAsia="黑体" w:hAnsi="Times New Roman" w:cs="Times New Roman" w:hint="eastAsia"/>
          <w:color w:val="auto"/>
          <w:sz w:val="28"/>
          <w:szCs w:val="28"/>
        </w:rPr>
        <w:t>下载资料</w:t>
      </w:r>
      <w:bookmarkEnd w:id="57"/>
    </w:p>
    <w:p w14:paraId="61E82712" w14:textId="5099A01A" w:rsidR="00914FBE" w:rsidRDefault="00914FBE">
      <w:pPr>
        <w:rPr>
          <w:lang w:bidi="en-US"/>
        </w:rPr>
      </w:pPr>
      <w:r>
        <w:rPr>
          <w:noProof/>
        </w:rPr>
        <w:drawing>
          <wp:inline distT="0" distB="0" distL="0" distR="0" wp14:anchorId="44AE2266" wp14:editId="27525639">
            <wp:extent cx="5274310" cy="27806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780665"/>
                    </a:xfrm>
                    <a:prstGeom prst="rect">
                      <a:avLst/>
                    </a:prstGeom>
                    <a:noFill/>
                    <a:ln>
                      <a:noFill/>
                    </a:ln>
                  </pic:spPr>
                </pic:pic>
              </a:graphicData>
            </a:graphic>
          </wp:inline>
        </w:drawing>
      </w:r>
    </w:p>
    <w:p w14:paraId="721F1406" w14:textId="20456A8D" w:rsidR="00914FBE" w:rsidRDefault="00914FBE" w:rsidP="00914FBE">
      <w:pPr>
        <w:pStyle w:val="32"/>
        <w:spacing w:line="360" w:lineRule="auto"/>
        <w:rPr>
          <w:rFonts w:ascii="Times New Roman" w:eastAsia="黑体" w:hAnsi="Times New Roman" w:cs="Times New Roman"/>
          <w:color w:val="auto"/>
          <w:sz w:val="28"/>
          <w:szCs w:val="28"/>
        </w:rPr>
      </w:pPr>
      <w:bookmarkStart w:id="58" w:name="_Toc75421643"/>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上传资料</w:t>
      </w:r>
      <w:bookmarkEnd w:id="58"/>
    </w:p>
    <w:p w14:paraId="309FEC06" w14:textId="6377BCB8" w:rsidR="00914FBE" w:rsidRPr="00914FBE" w:rsidRDefault="00BC53A5">
      <w:pPr>
        <w:rPr>
          <w:lang w:bidi="en-US"/>
        </w:rPr>
      </w:pPr>
      <w:r>
        <w:rPr>
          <w:noProof/>
        </w:rPr>
        <w:drawing>
          <wp:inline distT="0" distB="0" distL="0" distR="0" wp14:anchorId="368BF17C" wp14:editId="3D2BC4BC">
            <wp:extent cx="5274310" cy="27451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745105"/>
                    </a:xfrm>
                    <a:prstGeom prst="rect">
                      <a:avLst/>
                    </a:prstGeom>
                    <a:noFill/>
                    <a:ln>
                      <a:noFill/>
                    </a:ln>
                  </pic:spPr>
                </pic:pic>
              </a:graphicData>
            </a:graphic>
          </wp:inline>
        </w:drawing>
      </w:r>
    </w:p>
    <w:p w14:paraId="4BE27C8C" w14:textId="77777777" w:rsidR="006543FD" w:rsidRDefault="00DF29E7">
      <w:pPr>
        <w:pStyle w:val="21"/>
        <w:spacing w:after="240" w:line="360" w:lineRule="auto"/>
        <w:rPr>
          <w:rFonts w:ascii="Times New Roman" w:eastAsia="黑体" w:hAnsi="Times New Roman" w:cs="Times New Roman"/>
          <w:color w:val="auto"/>
          <w:sz w:val="30"/>
          <w:szCs w:val="30"/>
        </w:rPr>
      </w:pPr>
      <w:bookmarkStart w:id="59" w:name="_Toc75421644"/>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2</w:t>
      </w:r>
      <w:r>
        <w:rPr>
          <w:rFonts w:ascii="Times New Roman" w:eastAsia="黑体" w:hAnsi="Times New Roman" w:cs="Times New Roman"/>
          <w:color w:val="auto"/>
          <w:sz w:val="30"/>
          <w:szCs w:val="30"/>
        </w:rPr>
        <w:t xml:space="preserve"> </w:t>
      </w:r>
      <w:r>
        <w:rPr>
          <w:rFonts w:ascii="Times New Roman" w:eastAsia="黑体" w:hAnsi="Times New Roman" w:cs="Times New Roman" w:hint="eastAsia"/>
          <w:color w:val="auto"/>
          <w:sz w:val="30"/>
          <w:szCs w:val="30"/>
        </w:rPr>
        <w:t>管理端子系统模块</w:t>
      </w:r>
      <w:bookmarkEnd w:id="59"/>
    </w:p>
    <w:p w14:paraId="70C3B3EE" w14:textId="5E188381" w:rsidR="009D25D3" w:rsidRDefault="009D25D3" w:rsidP="009D25D3">
      <w:pPr>
        <w:pStyle w:val="32"/>
        <w:spacing w:line="360" w:lineRule="auto"/>
        <w:rPr>
          <w:rFonts w:ascii="Times New Roman" w:eastAsia="黑体" w:hAnsi="Times New Roman" w:cs="Times New Roman"/>
          <w:color w:val="auto"/>
          <w:sz w:val="28"/>
          <w:szCs w:val="28"/>
        </w:rPr>
      </w:pPr>
      <w:bookmarkStart w:id="60" w:name="_Toc75421645"/>
      <w:r>
        <w:rPr>
          <w:rFonts w:ascii="Times New Roman" w:eastAsia="黑体" w:hAnsi="Times New Roman" w:cs="Times New Roman"/>
          <w:color w:val="auto"/>
          <w:sz w:val="28"/>
          <w:szCs w:val="28"/>
        </w:rPr>
        <w:t>4.2.1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用户注册</w:t>
      </w:r>
      <w:bookmarkEnd w:id="60"/>
    </w:p>
    <w:p w14:paraId="6D79D523" w14:textId="55B075CB" w:rsidR="009D25D3" w:rsidRPr="009D25D3" w:rsidRDefault="00013596" w:rsidP="009D25D3">
      <w:r>
        <w:rPr>
          <w:noProof/>
        </w:rPr>
        <w:drawing>
          <wp:inline distT="0" distB="0" distL="0" distR="0" wp14:anchorId="0200E4AD" wp14:editId="51970F1C">
            <wp:extent cx="5274310" cy="27451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745105"/>
                    </a:xfrm>
                    <a:prstGeom prst="rect">
                      <a:avLst/>
                    </a:prstGeom>
                    <a:noFill/>
                    <a:ln>
                      <a:noFill/>
                    </a:ln>
                  </pic:spPr>
                </pic:pic>
              </a:graphicData>
            </a:graphic>
          </wp:inline>
        </w:drawing>
      </w:r>
    </w:p>
    <w:p w14:paraId="57B14F1B" w14:textId="3CA697C0" w:rsidR="009D25D3" w:rsidRDefault="009D25D3" w:rsidP="009D25D3">
      <w:pPr>
        <w:pStyle w:val="32"/>
        <w:spacing w:line="360" w:lineRule="auto"/>
        <w:rPr>
          <w:rFonts w:ascii="Times New Roman" w:eastAsia="黑体" w:hAnsi="Times New Roman" w:cs="Times New Roman"/>
          <w:color w:val="auto"/>
          <w:sz w:val="28"/>
          <w:szCs w:val="28"/>
        </w:rPr>
      </w:pPr>
      <w:bookmarkStart w:id="61" w:name="_Toc75421646"/>
      <w:r>
        <w:rPr>
          <w:rFonts w:ascii="Times New Roman" w:eastAsia="黑体" w:hAnsi="Times New Roman" w:cs="Times New Roman"/>
          <w:color w:val="auto"/>
          <w:sz w:val="28"/>
          <w:szCs w:val="28"/>
        </w:rPr>
        <w:t>4.2.2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新闻管理</w:t>
      </w:r>
      <w:bookmarkEnd w:id="61"/>
    </w:p>
    <w:p w14:paraId="5B689F3A" w14:textId="77777777" w:rsidR="009D25D3" w:rsidRPr="009D25D3" w:rsidRDefault="009D25D3" w:rsidP="009D25D3"/>
    <w:p w14:paraId="4AD0DFA6" w14:textId="4687EAB3" w:rsidR="006543FD" w:rsidRDefault="009D25D3">
      <w:pPr>
        <w:pStyle w:val="aff1"/>
        <w:rPr>
          <w:lang w:bidi="en-US"/>
        </w:rPr>
      </w:pPr>
      <w:r>
        <w:rPr>
          <w:rFonts w:ascii="Times New Roman" w:eastAsia="宋体" w:hAnsi="Times New Roman" w:cs="Times New Roman" w:hint="eastAsia"/>
          <w:b/>
          <w:sz w:val="24"/>
          <w:lang w:bidi="en-US"/>
        </w:rPr>
        <w:lastRenderedPageBreak/>
        <w:t xml:space="preserve"> </w:t>
      </w:r>
      <w:r w:rsidR="003C24AE">
        <w:rPr>
          <w:noProof/>
        </w:rPr>
        <w:drawing>
          <wp:inline distT="0" distB="0" distL="0" distR="0" wp14:anchorId="79EBE04C" wp14:editId="33DFDEA1">
            <wp:extent cx="5274310" cy="27451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745105"/>
                    </a:xfrm>
                    <a:prstGeom prst="rect">
                      <a:avLst/>
                    </a:prstGeom>
                    <a:noFill/>
                    <a:ln>
                      <a:noFill/>
                    </a:ln>
                  </pic:spPr>
                </pic:pic>
              </a:graphicData>
            </a:graphic>
          </wp:inline>
        </w:drawing>
      </w:r>
    </w:p>
    <w:p w14:paraId="4A20C682" w14:textId="77777777" w:rsidR="006543FD" w:rsidRDefault="00DF29E7">
      <w:pPr>
        <w:pStyle w:val="10"/>
        <w:spacing w:after="240" w:line="360" w:lineRule="auto"/>
        <w:rPr>
          <w:rFonts w:ascii="Times New Roman" w:eastAsia="黑体" w:hAnsi="Times New Roman" w:cs="Times New Roman"/>
          <w:color w:val="auto"/>
          <w:sz w:val="44"/>
          <w:szCs w:val="44"/>
        </w:rPr>
      </w:pPr>
      <w:bookmarkStart w:id="62" w:name="_Toc75421647"/>
      <w:r>
        <w:rPr>
          <w:rFonts w:ascii="Times New Roman" w:eastAsia="黑体" w:hAnsi="Times New Roman" w:cs="Times New Roman"/>
          <w:color w:val="auto"/>
          <w:sz w:val="44"/>
          <w:szCs w:val="44"/>
        </w:rPr>
        <w:t>5</w:t>
      </w:r>
      <w:r>
        <w:rPr>
          <w:rFonts w:ascii="Times New Roman" w:eastAsia="黑体" w:hAnsi="Times New Roman" w:cs="Times New Roman"/>
          <w:color w:val="auto"/>
          <w:sz w:val="44"/>
          <w:szCs w:val="44"/>
        </w:rPr>
        <w:t>．数据库设计</w:t>
      </w:r>
      <w:bookmarkEnd w:id="62"/>
    </w:p>
    <w:p w14:paraId="666C55F2" w14:textId="77777777" w:rsidR="006543FD" w:rsidRDefault="00DF29E7">
      <w:pPr>
        <w:pStyle w:val="21"/>
        <w:spacing w:after="240" w:line="360" w:lineRule="auto"/>
        <w:rPr>
          <w:rFonts w:ascii="Times New Roman" w:eastAsia="黑体" w:hAnsi="Times New Roman" w:cs="Times New Roman"/>
          <w:color w:val="auto"/>
          <w:sz w:val="30"/>
          <w:szCs w:val="30"/>
        </w:rPr>
      </w:pPr>
      <w:bookmarkStart w:id="63" w:name="_Toc416640910"/>
      <w:bookmarkStart w:id="64" w:name="_Toc75421648"/>
      <w:bookmarkStart w:id="65" w:name="_Toc416086871"/>
      <w:r>
        <w:rPr>
          <w:rFonts w:ascii="Times New Roman" w:eastAsia="黑体" w:hAnsi="Times New Roman" w:cs="Times New Roman"/>
          <w:color w:val="auto"/>
          <w:sz w:val="30"/>
          <w:szCs w:val="30"/>
        </w:rPr>
        <w:t>5.1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w:t>
      </w:r>
      <w:bookmarkEnd w:id="63"/>
      <w:r>
        <w:rPr>
          <w:rFonts w:ascii="Times New Roman" w:eastAsia="黑体" w:hAnsi="Times New Roman" w:cs="Times New Roman" w:hint="eastAsia"/>
          <w:color w:val="auto"/>
          <w:sz w:val="30"/>
          <w:szCs w:val="30"/>
        </w:rPr>
        <w:t>选择</w:t>
      </w:r>
      <w:bookmarkEnd w:id="64"/>
    </w:p>
    <w:p w14:paraId="652A1441" w14:textId="5D0BE3D8" w:rsidR="006543FD" w:rsidRDefault="004F1C87">
      <w:pPr>
        <w:widowControl w:val="0"/>
        <w:tabs>
          <w:tab w:val="left" w:pos="165"/>
        </w:tabs>
        <w:autoSpaceDE w:val="0"/>
        <w:autoSpaceDN w:val="0"/>
        <w:adjustRightInd w:val="0"/>
        <w:spacing w:after="0" w:line="360" w:lineRule="auto"/>
        <w:ind w:left="567"/>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M</w:t>
      </w:r>
      <w:r>
        <w:rPr>
          <w:rFonts w:ascii="Times New Roman" w:hAnsi="Times New Roman" w:cs="Times New Roman"/>
          <w:color w:val="000000" w:themeColor="text1"/>
          <w:sz w:val="24"/>
          <w:szCs w:val="24"/>
        </w:rPr>
        <w:t>ySQL 5.0</w:t>
      </w:r>
    </w:p>
    <w:p w14:paraId="1A57FEAC" w14:textId="77777777" w:rsidR="006543FD" w:rsidRDefault="006543FD">
      <w:pPr>
        <w:widowControl w:val="0"/>
        <w:tabs>
          <w:tab w:val="left" w:pos="165"/>
        </w:tabs>
        <w:autoSpaceDE w:val="0"/>
        <w:autoSpaceDN w:val="0"/>
        <w:adjustRightInd w:val="0"/>
        <w:spacing w:after="0" w:line="360" w:lineRule="auto"/>
        <w:jc w:val="both"/>
        <w:rPr>
          <w:rFonts w:ascii="Times New Roman" w:hAnsi="Times New Roman" w:cs="Times New Roman"/>
          <w:color w:val="FF0000"/>
          <w:sz w:val="24"/>
          <w:szCs w:val="24"/>
        </w:rPr>
      </w:pPr>
    </w:p>
    <w:p w14:paraId="3CD1C608" w14:textId="77777777" w:rsidR="006543FD" w:rsidRDefault="006543FD">
      <w:pPr>
        <w:widowControl w:val="0"/>
        <w:tabs>
          <w:tab w:val="left" w:pos="165"/>
        </w:tabs>
        <w:autoSpaceDE w:val="0"/>
        <w:autoSpaceDN w:val="0"/>
        <w:adjustRightInd w:val="0"/>
        <w:spacing w:after="0" w:line="360" w:lineRule="auto"/>
        <w:jc w:val="both"/>
        <w:rPr>
          <w:rFonts w:ascii="Times New Roman" w:hAnsi="Times New Roman" w:cs="Times New Roman"/>
          <w:color w:val="FF0000"/>
          <w:sz w:val="24"/>
          <w:szCs w:val="24"/>
        </w:rPr>
      </w:pPr>
    </w:p>
    <w:p w14:paraId="56A6E790" w14:textId="77777777" w:rsidR="006543FD" w:rsidRDefault="00DF29E7">
      <w:pPr>
        <w:pStyle w:val="21"/>
        <w:spacing w:after="240" w:line="360" w:lineRule="auto"/>
        <w:rPr>
          <w:rFonts w:ascii="Times New Roman" w:eastAsia="黑体" w:hAnsi="Times New Roman" w:cs="Times New Roman"/>
          <w:color w:val="auto"/>
          <w:sz w:val="30"/>
          <w:szCs w:val="30"/>
        </w:rPr>
      </w:pPr>
      <w:bookmarkStart w:id="66" w:name="_Toc416640911"/>
      <w:bookmarkStart w:id="67" w:name="_Toc75421649"/>
      <w:r>
        <w:rPr>
          <w:rFonts w:ascii="Times New Roman" w:eastAsia="黑体" w:hAnsi="Times New Roman" w:cs="Times New Roman"/>
          <w:color w:val="auto"/>
          <w:sz w:val="30"/>
          <w:szCs w:val="30"/>
        </w:rPr>
        <w:t>5.2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数据库逻辑结构</w:t>
      </w:r>
      <w:bookmarkEnd w:id="66"/>
      <w:bookmarkEnd w:id="67"/>
    </w:p>
    <w:p w14:paraId="5C0E642A" w14:textId="77777777" w:rsidR="006543FD" w:rsidRDefault="00DF29E7">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综上分析，</w:t>
      </w:r>
      <w:r>
        <w:rPr>
          <w:rFonts w:hint="eastAsia"/>
        </w:rPr>
        <w:t>课程资料自主学习系统</w:t>
      </w:r>
      <w:r>
        <w:rPr>
          <w:rFonts w:ascii="Times New Roman" w:hAnsi="Times New Roman" w:cs="Times New Roman"/>
          <w:sz w:val="24"/>
          <w:szCs w:val="24"/>
        </w:rPr>
        <w:t>的实体关系图（概念数据模型）如下图</w:t>
      </w:r>
      <w:r>
        <w:rPr>
          <w:rFonts w:ascii="Times New Roman" w:hAnsi="Times New Roman" w:cs="Times New Roman" w:hint="eastAsia"/>
          <w:sz w:val="24"/>
          <w:szCs w:val="24"/>
        </w:rPr>
        <w:t>5-2</w:t>
      </w:r>
      <w:r>
        <w:rPr>
          <w:rFonts w:ascii="Times New Roman" w:hAnsi="Times New Roman" w:cs="Times New Roman"/>
          <w:sz w:val="24"/>
          <w:szCs w:val="24"/>
        </w:rPr>
        <w:t>所示。</w:t>
      </w:r>
    </w:p>
    <w:p w14:paraId="2F258BD5" w14:textId="77777777" w:rsidR="006543FD" w:rsidRDefault="006543FD">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14:paraId="4E72256C" w14:textId="77777777" w:rsidR="006543FD" w:rsidRDefault="00DF29E7">
      <w:pPr>
        <w:spacing w:line="360" w:lineRule="auto"/>
        <w:ind w:firstLine="480"/>
        <w:jc w:val="center"/>
      </w:pPr>
      <w:r>
        <w:rPr>
          <w:rFonts w:hint="eastAsia"/>
          <w:noProof/>
        </w:rPr>
        <w:lastRenderedPageBreak/>
        <w:drawing>
          <wp:inline distT="0" distB="0" distL="114300" distR="114300" wp14:anchorId="6A398E37" wp14:editId="3D11BDDB">
            <wp:extent cx="5264785" cy="4724400"/>
            <wp:effectExtent l="0" t="0" r="0" b="0"/>
            <wp:docPr id="8" name="图片 8" descr="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3(3)"/>
                    <pic:cNvPicPr>
                      <a:picLocks noChangeAspect="1"/>
                    </pic:cNvPicPr>
                  </pic:nvPicPr>
                  <pic:blipFill>
                    <a:blip r:embed="rId26"/>
                    <a:stretch>
                      <a:fillRect/>
                    </a:stretch>
                  </pic:blipFill>
                  <pic:spPr>
                    <a:xfrm>
                      <a:off x="0" y="0"/>
                      <a:ext cx="5264785" cy="4724400"/>
                    </a:xfrm>
                    <a:prstGeom prst="rect">
                      <a:avLst/>
                    </a:prstGeom>
                  </pic:spPr>
                </pic:pic>
              </a:graphicData>
            </a:graphic>
          </wp:inline>
        </w:drawing>
      </w:r>
    </w:p>
    <w:p w14:paraId="0C127F2C" w14:textId="77777777" w:rsidR="006543FD" w:rsidRDefault="00DF29E7">
      <w:pPr>
        <w:ind w:firstLineChars="200" w:firstLine="440"/>
        <w:jc w:val="center"/>
        <w:rPr>
          <w:rFonts w:ascii="楷体_GB2312" w:eastAsia="楷体_GB2312"/>
        </w:rPr>
      </w:pPr>
      <w:r>
        <w:rPr>
          <w:rFonts w:ascii="楷体_GB2312" w:eastAsia="楷体_GB2312" w:hint="eastAsia"/>
        </w:rPr>
        <w:t>图5-2 实体关系图</w:t>
      </w:r>
    </w:p>
    <w:p w14:paraId="3CA573C8" w14:textId="77777777" w:rsidR="006543FD" w:rsidRDefault="006543FD">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14:paraId="32578D5C" w14:textId="77777777" w:rsidR="006543FD" w:rsidRDefault="006543FD">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14:paraId="63D6C3C2" w14:textId="77777777" w:rsidR="006543FD" w:rsidRDefault="006543FD">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14:paraId="4120D24D" w14:textId="77777777" w:rsidR="006543FD" w:rsidRDefault="00DF29E7">
      <w:pPr>
        <w:pStyle w:val="21"/>
        <w:spacing w:after="240" w:line="360" w:lineRule="auto"/>
        <w:rPr>
          <w:rFonts w:ascii="Times New Roman" w:eastAsia="黑体" w:hAnsi="Times New Roman" w:cs="Times New Roman"/>
          <w:color w:val="auto"/>
          <w:sz w:val="30"/>
          <w:szCs w:val="30"/>
        </w:rPr>
      </w:pPr>
      <w:bookmarkStart w:id="68" w:name="_Toc416640912"/>
      <w:bookmarkStart w:id="69" w:name="_Toc75421650"/>
      <w:r>
        <w:rPr>
          <w:rFonts w:ascii="Times New Roman" w:eastAsia="黑体" w:hAnsi="Times New Roman" w:cs="Times New Roman"/>
          <w:color w:val="auto"/>
          <w:sz w:val="30"/>
          <w:szCs w:val="30"/>
        </w:rPr>
        <w:t>5.3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物理结构设计</w:t>
      </w:r>
      <w:bookmarkEnd w:id="68"/>
      <w:bookmarkEnd w:id="69"/>
      <w:r>
        <w:rPr>
          <w:rFonts w:ascii="Times New Roman" w:eastAsia="黑体" w:hAnsi="Times New Roman" w:cs="Times New Roman"/>
          <w:color w:val="auto"/>
          <w:sz w:val="30"/>
          <w:szCs w:val="30"/>
        </w:rPr>
        <w:t xml:space="preserve"> </w:t>
      </w:r>
    </w:p>
    <w:p w14:paraId="2330B23C" w14:textId="77777777" w:rsidR="006543FD" w:rsidRDefault="00DF29E7">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根据物理数据模型图</w:t>
      </w:r>
      <w:r>
        <w:rPr>
          <w:rFonts w:ascii="Times New Roman" w:hAnsi="Times New Roman" w:cs="Times New Roman" w:hint="eastAsia"/>
          <w:sz w:val="24"/>
          <w:szCs w:val="24"/>
        </w:rPr>
        <w:t>5-3</w:t>
      </w:r>
      <w:r>
        <w:rPr>
          <w:rFonts w:ascii="Times New Roman" w:hAnsi="Times New Roman" w:cs="Times New Roman"/>
          <w:sz w:val="24"/>
          <w:szCs w:val="24"/>
        </w:rPr>
        <w:t>可知</w:t>
      </w:r>
      <w:r>
        <w:rPr>
          <w:rFonts w:ascii="Times New Roman" w:hAnsi="Times New Roman" w:cs="Times New Roman" w:hint="eastAsia"/>
          <w:sz w:val="24"/>
          <w:szCs w:val="24"/>
        </w:rPr>
        <w:t>，</w:t>
      </w:r>
      <w:r>
        <w:rPr>
          <w:rFonts w:ascii="Times New Roman" w:hAnsi="Times New Roman" w:cs="Times New Roman"/>
          <w:sz w:val="24"/>
          <w:szCs w:val="24"/>
        </w:rPr>
        <w:t>共有</w:t>
      </w:r>
      <w:r>
        <w:rPr>
          <w:rFonts w:ascii="Times New Roman" w:hAnsi="Times New Roman" w:cs="Times New Roman" w:hint="eastAsia"/>
          <w:sz w:val="24"/>
          <w:szCs w:val="24"/>
        </w:rPr>
        <w:t>7</w:t>
      </w:r>
      <w:r>
        <w:rPr>
          <w:rFonts w:ascii="Times New Roman" w:hAnsi="Times New Roman" w:cs="Times New Roman" w:hint="eastAsia"/>
          <w:sz w:val="24"/>
          <w:szCs w:val="24"/>
        </w:rPr>
        <w:t>个数据库</w:t>
      </w:r>
      <w:r>
        <w:rPr>
          <w:rFonts w:ascii="Times New Roman" w:hAnsi="Times New Roman" w:cs="Times New Roman"/>
          <w:sz w:val="24"/>
          <w:szCs w:val="24"/>
        </w:rPr>
        <w:t>表。</w:t>
      </w:r>
      <w:r>
        <w:rPr>
          <w:rFonts w:ascii="Times New Roman" w:hAnsi="Times New Roman" w:cs="Times New Roman" w:hint="eastAsia"/>
          <w:sz w:val="24"/>
          <w:szCs w:val="24"/>
        </w:rPr>
        <w:t>下面是</w:t>
      </w:r>
      <w:r>
        <w:rPr>
          <w:rFonts w:ascii="Times New Roman" w:hAnsi="Times New Roman" w:cs="Times New Roman"/>
          <w:sz w:val="24"/>
          <w:szCs w:val="24"/>
        </w:rPr>
        <w:t>关于</w:t>
      </w:r>
      <w:r>
        <w:rPr>
          <w:rFonts w:ascii="Times New Roman" w:hAnsi="Times New Roman" w:cs="Times New Roman" w:hint="eastAsia"/>
          <w:sz w:val="24"/>
          <w:szCs w:val="24"/>
        </w:rPr>
        <w:t>数库</w:t>
      </w:r>
      <w:proofErr w:type="gramStart"/>
      <w:r>
        <w:rPr>
          <w:rFonts w:ascii="Times New Roman" w:hAnsi="Times New Roman" w:cs="Times New Roman" w:hint="eastAsia"/>
          <w:sz w:val="24"/>
          <w:szCs w:val="24"/>
        </w:rPr>
        <w:t>库</w:t>
      </w:r>
      <w:proofErr w:type="gramEnd"/>
      <w:r>
        <w:rPr>
          <w:rFonts w:ascii="Times New Roman" w:hAnsi="Times New Roman" w:cs="Times New Roman"/>
          <w:sz w:val="24"/>
          <w:szCs w:val="24"/>
        </w:rPr>
        <w:t>表的详细说明。</w:t>
      </w:r>
    </w:p>
    <w:p w14:paraId="1E326E9B" w14:textId="77777777" w:rsidR="006543FD" w:rsidRDefault="00DF29E7">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8"/>
          <w:szCs w:val="32"/>
        </w:rPr>
      </w:pPr>
      <w:r>
        <w:rPr>
          <w:rFonts w:ascii="Times New Roman" w:eastAsia="黑体" w:hAnsi="Times New Roman" w:cs="Times New Roman" w:hint="eastAsia"/>
          <w:sz w:val="28"/>
          <w:szCs w:val="32"/>
        </w:rPr>
        <w:t xml:space="preserve">  </w:t>
      </w:r>
    </w:p>
    <w:p w14:paraId="0FC9FCBD" w14:textId="77777777" w:rsidR="006543FD" w:rsidRDefault="00DF29E7">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8"/>
          <w:szCs w:val="32"/>
        </w:rPr>
      </w:pPr>
      <w:r>
        <w:rPr>
          <w:rFonts w:ascii="Times New Roman" w:eastAsia="黑体" w:hAnsi="Times New Roman" w:cs="Times New Roman" w:hint="eastAsia"/>
          <w:noProof/>
          <w:sz w:val="28"/>
          <w:szCs w:val="32"/>
        </w:rPr>
        <w:lastRenderedPageBreak/>
        <w:drawing>
          <wp:inline distT="0" distB="0" distL="114300" distR="114300" wp14:anchorId="6CAD4748" wp14:editId="4E94955C">
            <wp:extent cx="5266690" cy="4116070"/>
            <wp:effectExtent l="0" t="0" r="6350" b="13970"/>
            <wp:docPr id="3" name="图片 3" desc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d"/>
                    <pic:cNvPicPr>
                      <a:picLocks noChangeAspect="1"/>
                    </pic:cNvPicPr>
                  </pic:nvPicPr>
                  <pic:blipFill>
                    <a:blip r:embed="rId27"/>
                    <a:stretch>
                      <a:fillRect/>
                    </a:stretch>
                  </pic:blipFill>
                  <pic:spPr>
                    <a:xfrm>
                      <a:off x="0" y="0"/>
                      <a:ext cx="5266690" cy="4116070"/>
                    </a:xfrm>
                    <a:prstGeom prst="rect">
                      <a:avLst/>
                    </a:prstGeom>
                  </pic:spPr>
                </pic:pic>
              </a:graphicData>
            </a:graphic>
          </wp:inline>
        </w:drawing>
      </w:r>
    </w:p>
    <w:p w14:paraId="52F19CA0" w14:textId="77777777" w:rsidR="006543FD" w:rsidRDefault="00DF29E7">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0"/>
          <w:szCs w:val="32"/>
        </w:rPr>
      </w:pPr>
      <w:r>
        <w:rPr>
          <w:rFonts w:ascii="Times New Roman" w:eastAsia="黑体" w:hAnsi="Times New Roman" w:cs="Times New Roman" w:hint="eastAsia"/>
          <w:sz w:val="28"/>
          <w:szCs w:val="32"/>
        </w:rPr>
        <w:t xml:space="preserve">      </w:t>
      </w:r>
      <w:r>
        <w:rPr>
          <w:rFonts w:ascii="Times New Roman" w:eastAsia="黑体" w:hAnsi="Times New Roman" w:cs="Times New Roman" w:hint="eastAsia"/>
          <w:sz w:val="20"/>
          <w:szCs w:val="32"/>
        </w:rPr>
        <w:t xml:space="preserve">              </w:t>
      </w:r>
      <w:r>
        <w:rPr>
          <w:rFonts w:ascii="Times New Roman" w:eastAsia="黑体" w:hAnsi="Times New Roman" w:cs="Times New Roman" w:hint="eastAsia"/>
          <w:sz w:val="20"/>
          <w:szCs w:val="32"/>
        </w:rPr>
        <w:tab/>
      </w:r>
      <w:r>
        <w:rPr>
          <w:rFonts w:ascii="Times New Roman" w:eastAsia="黑体" w:hAnsi="Times New Roman" w:cs="Times New Roman" w:hint="eastAsia"/>
          <w:sz w:val="20"/>
          <w:szCs w:val="32"/>
        </w:rPr>
        <w:tab/>
      </w:r>
      <w:r>
        <w:rPr>
          <w:rFonts w:ascii="Times New Roman" w:eastAsia="黑体" w:hAnsi="Times New Roman" w:cs="Times New Roman" w:hint="eastAsia"/>
          <w:sz w:val="20"/>
          <w:szCs w:val="32"/>
        </w:rPr>
        <w:tab/>
      </w:r>
      <w:r>
        <w:rPr>
          <w:rFonts w:ascii="Times New Roman" w:eastAsia="黑体" w:hAnsi="Times New Roman" w:cs="Times New Roman" w:hint="eastAsia"/>
          <w:sz w:val="20"/>
          <w:szCs w:val="32"/>
        </w:rPr>
        <w:t>图</w:t>
      </w:r>
      <w:r>
        <w:rPr>
          <w:rFonts w:ascii="Times New Roman" w:eastAsia="黑体" w:hAnsi="Times New Roman" w:cs="Times New Roman" w:hint="eastAsia"/>
          <w:sz w:val="20"/>
          <w:szCs w:val="32"/>
        </w:rPr>
        <w:t xml:space="preserve">5-3 </w:t>
      </w:r>
      <w:r>
        <w:rPr>
          <w:rFonts w:ascii="Times New Roman" w:eastAsia="黑体" w:hAnsi="Times New Roman" w:cs="Times New Roman" w:hint="eastAsia"/>
          <w:sz w:val="20"/>
          <w:szCs w:val="32"/>
        </w:rPr>
        <w:t>数据模型图</w:t>
      </w:r>
    </w:p>
    <w:p w14:paraId="1A128849" w14:textId="77777777" w:rsidR="006543FD" w:rsidRDefault="00DF29E7">
      <w:pPr>
        <w:pStyle w:val="32"/>
        <w:spacing w:after="240" w:line="360" w:lineRule="auto"/>
        <w:rPr>
          <w:rFonts w:ascii="宋体" w:eastAsia="宋体" w:hAnsi="宋体" w:cs="Times New Roman"/>
          <w:sz w:val="18"/>
          <w:szCs w:val="18"/>
        </w:rPr>
      </w:pPr>
      <w:bookmarkStart w:id="70" w:name="_Toc416640913"/>
      <w:bookmarkStart w:id="71" w:name="_Toc75421651"/>
      <w:r>
        <w:rPr>
          <w:rFonts w:ascii="Times New Roman" w:eastAsia="黑体" w:hAnsi="Times New Roman" w:cs="Times New Roman"/>
          <w:color w:val="auto"/>
          <w:sz w:val="28"/>
          <w:szCs w:val="28"/>
        </w:rPr>
        <w:t>5.3.1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1</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Student</w:t>
      </w:r>
      <w:r>
        <w:rPr>
          <w:rFonts w:ascii="Times New Roman" w:eastAsia="黑体" w:hAnsi="Times New Roman" w:cs="Times New Roman"/>
          <w:color w:val="auto"/>
          <w:sz w:val="28"/>
          <w:szCs w:val="28"/>
        </w:rPr>
        <w:t>表</w:t>
      </w:r>
      <w:bookmarkEnd w:id="70"/>
      <w:bookmarkEnd w:id="71"/>
    </w:p>
    <w:tbl>
      <w:tblPr>
        <w:tblStyle w:val="af8"/>
        <w:tblW w:w="0" w:type="auto"/>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ook w:val="04A0" w:firstRow="1" w:lastRow="0" w:firstColumn="1" w:lastColumn="0" w:noHBand="0" w:noVBand="1"/>
      </w:tblPr>
      <w:tblGrid>
        <w:gridCol w:w="1855"/>
        <w:gridCol w:w="1372"/>
        <w:gridCol w:w="1984"/>
        <w:gridCol w:w="1180"/>
        <w:gridCol w:w="1655"/>
      </w:tblGrid>
      <w:tr w:rsidR="006543FD" w14:paraId="6CEC8882" w14:textId="77777777">
        <w:trPr>
          <w:trHeight w:val="531"/>
          <w:jc w:val="center"/>
        </w:trPr>
        <w:tc>
          <w:tcPr>
            <w:tcW w:w="1855" w:type="dxa"/>
            <w:shd w:val="clear" w:color="auto" w:fill="000066"/>
          </w:tcPr>
          <w:p w14:paraId="54030A0C"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字段名</w:t>
            </w:r>
          </w:p>
        </w:tc>
        <w:tc>
          <w:tcPr>
            <w:tcW w:w="1372" w:type="dxa"/>
            <w:shd w:val="clear" w:color="auto" w:fill="000066"/>
          </w:tcPr>
          <w:p w14:paraId="13A54AAD"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字段代码</w:t>
            </w:r>
          </w:p>
        </w:tc>
        <w:tc>
          <w:tcPr>
            <w:tcW w:w="1984" w:type="dxa"/>
            <w:shd w:val="clear" w:color="auto" w:fill="000066"/>
          </w:tcPr>
          <w:p w14:paraId="472E79EE"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字段类型</w:t>
            </w:r>
          </w:p>
        </w:tc>
        <w:tc>
          <w:tcPr>
            <w:tcW w:w="1180" w:type="dxa"/>
            <w:shd w:val="clear" w:color="auto" w:fill="000066"/>
          </w:tcPr>
          <w:p w14:paraId="5D088A4F"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可否为空</w:t>
            </w:r>
          </w:p>
        </w:tc>
        <w:tc>
          <w:tcPr>
            <w:tcW w:w="1655" w:type="dxa"/>
            <w:shd w:val="clear" w:color="auto" w:fill="000066"/>
          </w:tcPr>
          <w:p w14:paraId="2BAED34A"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备注</w:t>
            </w:r>
          </w:p>
        </w:tc>
      </w:tr>
      <w:tr w:rsidR="006543FD" w14:paraId="367DA154" w14:textId="77777777">
        <w:trPr>
          <w:jc w:val="center"/>
        </w:trPr>
        <w:tc>
          <w:tcPr>
            <w:tcW w:w="1855" w:type="dxa"/>
            <w:vAlign w:val="center"/>
          </w:tcPr>
          <w:p w14:paraId="493DE022" w14:textId="77777777" w:rsidR="006543FD" w:rsidRDefault="00DF29E7">
            <w:pPr>
              <w:rPr>
                <w:rFonts w:asciiTheme="majorEastAsia" w:eastAsiaTheme="majorEastAsia" w:hAnsiTheme="majorEastAsia" w:cs="Times New Roman"/>
                <w:sz w:val="18"/>
                <w:szCs w:val="18"/>
              </w:rPr>
            </w:pPr>
            <w:proofErr w:type="gramStart"/>
            <w:r>
              <w:rPr>
                <w:rFonts w:asciiTheme="majorEastAsia" w:eastAsiaTheme="majorEastAsia" w:hAnsiTheme="majorEastAsia" w:cs="Times New Roman" w:hint="eastAsia"/>
                <w:sz w:val="18"/>
                <w:szCs w:val="18"/>
              </w:rPr>
              <w:t>自增主键</w:t>
            </w:r>
            <w:proofErr w:type="gramEnd"/>
          </w:p>
        </w:tc>
        <w:tc>
          <w:tcPr>
            <w:tcW w:w="1372" w:type="dxa"/>
          </w:tcPr>
          <w:p w14:paraId="65CC4A65"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id</w:t>
            </w:r>
          </w:p>
        </w:tc>
        <w:tc>
          <w:tcPr>
            <w:tcW w:w="1984" w:type="dxa"/>
          </w:tcPr>
          <w:p w14:paraId="694F00EC"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sz w:val="18"/>
                <w:szCs w:val="18"/>
              </w:rPr>
              <w:t>Int</w:t>
            </w:r>
            <w:proofErr w:type="spellEnd"/>
            <w:r>
              <w:rPr>
                <w:rFonts w:asciiTheme="majorEastAsia" w:eastAsiaTheme="majorEastAsia" w:hAnsiTheme="majorEastAsia" w:cs="Times New Roman"/>
                <w:sz w:val="18"/>
                <w:szCs w:val="18"/>
              </w:rPr>
              <w:t>(11)</w:t>
            </w:r>
          </w:p>
        </w:tc>
        <w:tc>
          <w:tcPr>
            <w:tcW w:w="1180" w:type="dxa"/>
          </w:tcPr>
          <w:p w14:paraId="16E33DB8"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26C38979"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hint="eastAsia"/>
                <w:sz w:val="18"/>
                <w:szCs w:val="18"/>
              </w:rPr>
              <w:t>主键</w:t>
            </w:r>
          </w:p>
        </w:tc>
      </w:tr>
      <w:tr w:rsidR="006543FD" w14:paraId="76B15B71" w14:textId="77777777">
        <w:trPr>
          <w:jc w:val="center"/>
        </w:trPr>
        <w:tc>
          <w:tcPr>
            <w:tcW w:w="1855" w:type="dxa"/>
            <w:vAlign w:val="center"/>
          </w:tcPr>
          <w:p w14:paraId="0CA2DA1A"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学号</w:t>
            </w:r>
          </w:p>
        </w:tc>
        <w:tc>
          <w:tcPr>
            <w:tcW w:w="1372" w:type="dxa"/>
          </w:tcPr>
          <w:p w14:paraId="5E95CEF7"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sno</w:t>
            </w:r>
            <w:proofErr w:type="spellEnd"/>
          </w:p>
        </w:tc>
        <w:tc>
          <w:tcPr>
            <w:tcW w:w="1984" w:type="dxa"/>
          </w:tcPr>
          <w:p w14:paraId="3431CA6C"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752F7243"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383F7D29" w14:textId="77777777" w:rsidR="006543FD" w:rsidRDefault="006543FD">
            <w:pPr>
              <w:rPr>
                <w:rFonts w:asciiTheme="majorEastAsia" w:eastAsiaTheme="majorEastAsia" w:hAnsiTheme="majorEastAsia" w:cs="Times New Roman"/>
                <w:sz w:val="18"/>
                <w:szCs w:val="18"/>
              </w:rPr>
            </w:pPr>
          </w:p>
        </w:tc>
      </w:tr>
      <w:tr w:rsidR="006543FD" w14:paraId="2CA132BE" w14:textId="77777777">
        <w:trPr>
          <w:jc w:val="center"/>
        </w:trPr>
        <w:tc>
          <w:tcPr>
            <w:tcW w:w="1855" w:type="dxa"/>
            <w:vAlign w:val="center"/>
          </w:tcPr>
          <w:p w14:paraId="0D0DFE2E"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姓名</w:t>
            </w:r>
          </w:p>
        </w:tc>
        <w:tc>
          <w:tcPr>
            <w:tcW w:w="1372" w:type="dxa"/>
          </w:tcPr>
          <w:p w14:paraId="6CDCF590"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sname</w:t>
            </w:r>
            <w:proofErr w:type="spellEnd"/>
          </w:p>
        </w:tc>
        <w:tc>
          <w:tcPr>
            <w:tcW w:w="1984" w:type="dxa"/>
          </w:tcPr>
          <w:p w14:paraId="73C580C2"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7AE97E98"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6AAA919D" w14:textId="77777777" w:rsidR="006543FD" w:rsidRDefault="006543FD">
            <w:pPr>
              <w:rPr>
                <w:rFonts w:asciiTheme="majorEastAsia" w:eastAsiaTheme="majorEastAsia" w:hAnsiTheme="majorEastAsia" w:cs="Times New Roman"/>
                <w:sz w:val="18"/>
                <w:szCs w:val="18"/>
              </w:rPr>
            </w:pPr>
          </w:p>
        </w:tc>
      </w:tr>
      <w:tr w:rsidR="006543FD" w14:paraId="2414AF1E" w14:textId="77777777">
        <w:trPr>
          <w:jc w:val="center"/>
        </w:trPr>
        <w:tc>
          <w:tcPr>
            <w:tcW w:w="1855" w:type="dxa"/>
            <w:vAlign w:val="center"/>
          </w:tcPr>
          <w:p w14:paraId="3F245C6B"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性别</w:t>
            </w:r>
          </w:p>
        </w:tc>
        <w:tc>
          <w:tcPr>
            <w:tcW w:w="1372" w:type="dxa"/>
          </w:tcPr>
          <w:p w14:paraId="70FA53F4"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sex</w:t>
            </w:r>
          </w:p>
        </w:tc>
        <w:tc>
          <w:tcPr>
            <w:tcW w:w="1984" w:type="dxa"/>
          </w:tcPr>
          <w:p w14:paraId="4E73A4BC"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4583AC1E"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676EE359" w14:textId="77777777" w:rsidR="006543FD" w:rsidRDefault="006543FD">
            <w:pPr>
              <w:rPr>
                <w:rFonts w:asciiTheme="majorEastAsia" w:eastAsiaTheme="majorEastAsia" w:hAnsiTheme="majorEastAsia" w:cs="Times New Roman"/>
                <w:sz w:val="18"/>
                <w:szCs w:val="18"/>
              </w:rPr>
            </w:pPr>
          </w:p>
        </w:tc>
      </w:tr>
      <w:tr w:rsidR="006543FD" w14:paraId="5A1EABEA" w14:textId="77777777">
        <w:trPr>
          <w:jc w:val="center"/>
        </w:trPr>
        <w:tc>
          <w:tcPr>
            <w:tcW w:w="1855" w:type="dxa"/>
            <w:vAlign w:val="center"/>
          </w:tcPr>
          <w:p w14:paraId="488EC6F3"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密码</w:t>
            </w:r>
          </w:p>
        </w:tc>
        <w:tc>
          <w:tcPr>
            <w:tcW w:w="1372" w:type="dxa"/>
          </w:tcPr>
          <w:p w14:paraId="287322D5"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pwd</w:t>
            </w:r>
            <w:proofErr w:type="spellEnd"/>
          </w:p>
        </w:tc>
        <w:tc>
          <w:tcPr>
            <w:tcW w:w="1984" w:type="dxa"/>
          </w:tcPr>
          <w:p w14:paraId="640C14F3"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3E8CAABC"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357EBCD3" w14:textId="77777777" w:rsidR="006543FD" w:rsidRDefault="006543FD">
            <w:pPr>
              <w:rPr>
                <w:rFonts w:asciiTheme="majorEastAsia" w:eastAsiaTheme="majorEastAsia" w:hAnsiTheme="majorEastAsia" w:cs="Times New Roman"/>
                <w:sz w:val="18"/>
                <w:szCs w:val="18"/>
              </w:rPr>
            </w:pPr>
          </w:p>
        </w:tc>
      </w:tr>
    </w:tbl>
    <w:p w14:paraId="65B611DD" w14:textId="77777777" w:rsidR="006543FD" w:rsidRDefault="006543FD">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14:paraId="14D82DAB" w14:textId="77777777" w:rsidR="006543FD" w:rsidRDefault="00DF29E7">
      <w:pPr>
        <w:pStyle w:val="32"/>
        <w:spacing w:after="240" w:line="360" w:lineRule="auto"/>
        <w:rPr>
          <w:rFonts w:ascii="Times New Roman" w:eastAsia="黑体" w:hAnsi="Times New Roman" w:cs="Times New Roman"/>
          <w:color w:val="auto"/>
          <w:sz w:val="28"/>
          <w:szCs w:val="28"/>
        </w:rPr>
      </w:pPr>
      <w:bookmarkStart w:id="72" w:name="_Toc416640914"/>
      <w:bookmarkStart w:id="73" w:name="_Toc75421652"/>
      <w:r>
        <w:rPr>
          <w:rFonts w:ascii="Times New Roman" w:eastAsia="黑体" w:hAnsi="Times New Roman" w:cs="Times New Roman"/>
          <w:color w:val="auto"/>
          <w:sz w:val="28"/>
          <w:szCs w:val="28"/>
        </w:rPr>
        <w:t>5.3.2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2</w:t>
      </w:r>
      <w:r>
        <w:rPr>
          <w:rFonts w:ascii="Times New Roman" w:eastAsia="黑体" w:hAnsi="Times New Roman" w:cs="Times New Roman"/>
          <w:color w:val="auto"/>
          <w:sz w:val="28"/>
          <w:szCs w:val="28"/>
        </w:rPr>
        <w:t>：</w:t>
      </w:r>
      <w:bookmarkEnd w:id="72"/>
      <w:r>
        <w:rPr>
          <w:rFonts w:ascii="Times New Roman" w:eastAsia="黑体" w:hAnsi="Times New Roman" w:cs="Times New Roman" w:hint="eastAsia"/>
          <w:color w:val="auto"/>
          <w:sz w:val="28"/>
          <w:szCs w:val="28"/>
        </w:rPr>
        <w:t xml:space="preserve"> Admin</w:t>
      </w:r>
      <w:bookmarkEnd w:id="73"/>
    </w:p>
    <w:tbl>
      <w:tblPr>
        <w:tblStyle w:val="af8"/>
        <w:tblW w:w="0" w:type="auto"/>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ook w:val="04A0" w:firstRow="1" w:lastRow="0" w:firstColumn="1" w:lastColumn="0" w:noHBand="0" w:noVBand="1"/>
      </w:tblPr>
      <w:tblGrid>
        <w:gridCol w:w="1855"/>
        <w:gridCol w:w="1372"/>
        <w:gridCol w:w="1984"/>
        <w:gridCol w:w="1180"/>
        <w:gridCol w:w="1655"/>
      </w:tblGrid>
      <w:tr w:rsidR="006543FD" w14:paraId="6BF639FA" w14:textId="77777777">
        <w:trPr>
          <w:trHeight w:val="531"/>
          <w:jc w:val="center"/>
        </w:trPr>
        <w:tc>
          <w:tcPr>
            <w:tcW w:w="1855" w:type="dxa"/>
            <w:shd w:val="clear" w:color="auto" w:fill="000066"/>
          </w:tcPr>
          <w:p w14:paraId="445CBF8E"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bookmarkStart w:id="74" w:name="_Toc416640916"/>
            <w:r>
              <w:rPr>
                <w:rFonts w:ascii="宋体" w:eastAsia="宋体" w:hAnsi="宋体" w:cs="Times New Roman" w:hint="eastAsia"/>
                <w:b/>
                <w:bCs/>
                <w:color w:val="FFFFFF"/>
                <w:szCs w:val="20"/>
              </w:rPr>
              <w:t>字段名</w:t>
            </w:r>
          </w:p>
        </w:tc>
        <w:tc>
          <w:tcPr>
            <w:tcW w:w="1372" w:type="dxa"/>
            <w:shd w:val="clear" w:color="auto" w:fill="000066"/>
          </w:tcPr>
          <w:p w14:paraId="352D7A89"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字段代码</w:t>
            </w:r>
          </w:p>
        </w:tc>
        <w:tc>
          <w:tcPr>
            <w:tcW w:w="1984" w:type="dxa"/>
            <w:shd w:val="clear" w:color="auto" w:fill="000066"/>
          </w:tcPr>
          <w:p w14:paraId="2CC2AC58"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字段类型</w:t>
            </w:r>
          </w:p>
        </w:tc>
        <w:tc>
          <w:tcPr>
            <w:tcW w:w="1180" w:type="dxa"/>
            <w:shd w:val="clear" w:color="auto" w:fill="000066"/>
          </w:tcPr>
          <w:p w14:paraId="435A65E3"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可否为空</w:t>
            </w:r>
          </w:p>
        </w:tc>
        <w:tc>
          <w:tcPr>
            <w:tcW w:w="1655" w:type="dxa"/>
            <w:shd w:val="clear" w:color="auto" w:fill="000066"/>
          </w:tcPr>
          <w:p w14:paraId="7E039EF6"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备注</w:t>
            </w:r>
          </w:p>
        </w:tc>
      </w:tr>
      <w:tr w:rsidR="006543FD" w14:paraId="05474803" w14:textId="77777777">
        <w:trPr>
          <w:jc w:val="center"/>
        </w:trPr>
        <w:tc>
          <w:tcPr>
            <w:tcW w:w="1855" w:type="dxa"/>
            <w:vAlign w:val="center"/>
          </w:tcPr>
          <w:p w14:paraId="601B1A57" w14:textId="77777777" w:rsidR="006543FD" w:rsidRDefault="00DF29E7">
            <w:pPr>
              <w:rPr>
                <w:rFonts w:asciiTheme="majorEastAsia" w:eastAsiaTheme="majorEastAsia" w:hAnsiTheme="majorEastAsia" w:cs="Times New Roman"/>
                <w:sz w:val="18"/>
                <w:szCs w:val="18"/>
              </w:rPr>
            </w:pPr>
            <w:proofErr w:type="gramStart"/>
            <w:r>
              <w:rPr>
                <w:rFonts w:asciiTheme="majorEastAsia" w:eastAsiaTheme="majorEastAsia" w:hAnsiTheme="majorEastAsia" w:cs="Times New Roman" w:hint="eastAsia"/>
                <w:sz w:val="18"/>
                <w:szCs w:val="18"/>
              </w:rPr>
              <w:lastRenderedPageBreak/>
              <w:t>自增主键</w:t>
            </w:r>
            <w:proofErr w:type="gramEnd"/>
          </w:p>
        </w:tc>
        <w:tc>
          <w:tcPr>
            <w:tcW w:w="1372" w:type="dxa"/>
          </w:tcPr>
          <w:p w14:paraId="0ACE5273"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id</w:t>
            </w:r>
          </w:p>
        </w:tc>
        <w:tc>
          <w:tcPr>
            <w:tcW w:w="1984" w:type="dxa"/>
          </w:tcPr>
          <w:p w14:paraId="283DCD43"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sz w:val="18"/>
                <w:szCs w:val="18"/>
              </w:rPr>
              <w:t>Int</w:t>
            </w:r>
            <w:proofErr w:type="spellEnd"/>
            <w:r>
              <w:rPr>
                <w:rFonts w:asciiTheme="majorEastAsia" w:eastAsiaTheme="majorEastAsia" w:hAnsiTheme="majorEastAsia" w:cs="Times New Roman"/>
                <w:sz w:val="18"/>
                <w:szCs w:val="18"/>
              </w:rPr>
              <w:t>(11)</w:t>
            </w:r>
          </w:p>
        </w:tc>
        <w:tc>
          <w:tcPr>
            <w:tcW w:w="1180" w:type="dxa"/>
          </w:tcPr>
          <w:p w14:paraId="65F841C1"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7FFF6EB6"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hint="eastAsia"/>
                <w:sz w:val="18"/>
                <w:szCs w:val="18"/>
              </w:rPr>
              <w:t>主键</w:t>
            </w:r>
          </w:p>
        </w:tc>
      </w:tr>
      <w:tr w:rsidR="006543FD" w14:paraId="086FE742" w14:textId="77777777">
        <w:trPr>
          <w:jc w:val="center"/>
        </w:trPr>
        <w:tc>
          <w:tcPr>
            <w:tcW w:w="1855" w:type="dxa"/>
            <w:vAlign w:val="center"/>
          </w:tcPr>
          <w:p w14:paraId="1AA2535D"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管理员号</w:t>
            </w:r>
          </w:p>
        </w:tc>
        <w:tc>
          <w:tcPr>
            <w:tcW w:w="1372" w:type="dxa"/>
          </w:tcPr>
          <w:p w14:paraId="6064DA12"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ano</w:t>
            </w:r>
            <w:proofErr w:type="spellEnd"/>
          </w:p>
        </w:tc>
        <w:tc>
          <w:tcPr>
            <w:tcW w:w="1984" w:type="dxa"/>
          </w:tcPr>
          <w:p w14:paraId="180EC2BA"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0951196A"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0748A1B2" w14:textId="77777777" w:rsidR="006543FD" w:rsidRDefault="006543FD">
            <w:pPr>
              <w:rPr>
                <w:rFonts w:asciiTheme="majorEastAsia" w:eastAsiaTheme="majorEastAsia" w:hAnsiTheme="majorEastAsia" w:cs="Times New Roman"/>
                <w:sz w:val="18"/>
                <w:szCs w:val="18"/>
              </w:rPr>
            </w:pPr>
          </w:p>
        </w:tc>
      </w:tr>
      <w:tr w:rsidR="006543FD" w14:paraId="5E12359D" w14:textId="77777777">
        <w:trPr>
          <w:jc w:val="center"/>
        </w:trPr>
        <w:tc>
          <w:tcPr>
            <w:tcW w:w="1855" w:type="dxa"/>
            <w:vAlign w:val="center"/>
          </w:tcPr>
          <w:p w14:paraId="48078E4A"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密码</w:t>
            </w:r>
          </w:p>
        </w:tc>
        <w:tc>
          <w:tcPr>
            <w:tcW w:w="1372" w:type="dxa"/>
          </w:tcPr>
          <w:p w14:paraId="64EA9961"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pwd</w:t>
            </w:r>
            <w:proofErr w:type="spellEnd"/>
          </w:p>
        </w:tc>
        <w:tc>
          <w:tcPr>
            <w:tcW w:w="1984" w:type="dxa"/>
          </w:tcPr>
          <w:p w14:paraId="170AF8AE"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1AF2E7E8"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73B767B3" w14:textId="77777777" w:rsidR="006543FD" w:rsidRDefault="006543FD">
            <w:pPr>
              <w:rPr>
                <w:rFonts w:asciiTheme="majorEastAsia" w:eastAsiaTheme="majorEastAsia" w:hAnsiTheme="majorEastAsia" w:cs="Times New Roman"/>
                <w:sz w:val="18"/>
                <w:szCs w:val="18"/>
              </w:rPr>
            </w:pPr>
          </w:p>
        </w:tc>
      </w:tr>
    </w:tbl>
    <w:p w14:paraId="7B9F9DF9" w14:textId="77777777" w:rsidR="006543FD" w:rsidRDefault="00DF29E7">
      <w:pPr>
        <w:pStyle w:val="32"/>
        <w:spacing w:after="240" w:line="360" w:lineRule="auto"/>
        <w:rPr>
          <w:rFonts w:ascii="Times New Roman" w:eastAsia="黑体" w:hAnsi="Times New Roman" w:cs="Times New Roman"/>
          <w:color w:val="auto"/>
          <w:sz w:val="28"/>
          <w:szCs w:val="28"/>
        </w:rPr>
      </w:pPr>
      <w:bookmarkStart w:id="75" w:name="_Toc75421653"/>
      <w:bookmarkEnd w:id="65"/>
      <w:bookmarkEnd w:id="74"/>
      <w:r>
        <w:rPr>
          <w:rFonts w:ascii="Times New Roman" w:eastAsia="黑体" w:hAnsi="Times New Roman" w:cs="Times New Roman"/>
          <w:color w:val="auto"/>
          <w:sz w:val="28"/>
          <w:szCs w:val="28"/>
        </w:rPr>
        <w:t>5.3.</w:t>
      </w:r>
      <w:r>
        <w:rPr>
          <w:rFonts w:ascii="Times New Roman" w:eastAsia="黑体" w:hAnsi="Times New Roman" w:cs="Times New Roman" w:hint="eastAsia"/>
          <w:color w:val="auto"/>
          <w:sz w:val="28"/>
          <w:szCs w:val="28"/>
        </w:rPr>
        <w:t xml:space="preserve">3 </w:t>
      </w:r>
      <w:r>
        <w:rPr>
          <w:rFonts w:ascii="Times New Roman" w:eastAsia="黑体" w:hAnsi="Times New Roman" w:cs="Times New Roman"/>
          <w:color w:val="auto"/>
          <w:sz w:val="28"/>
          <w:szCs w:val="28"/>
        </w:rPr>
        <w:t>表</w:t>
      </w:r>
      <w:r>
        <w:rPr>
          <w:rFonts w:ascii="Times New Roman" w:eastAsia="黑体" w:hAnsi="Times New Roman" w:cs="Times New Roman" w:hint="eastAsia"/>
          <w:color w:val="auto"/>
          <w:sz w:val="28"/>
          <w:szCs w:val="28"/>
        </w:rPr>
        <w:t>3</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News</w:t>
      </w:r>
      <w:bookmarkEnd w:id="75"/>
    </w:p>
    <w:tbl>
      <w:tblPr>
        <w:tblStyle w:val="af8"/>
        <w:tblW w:w="0" w:type="auto"/>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ook w:val="04A0" w:firstRow="1" w:lastRow="0" w:firstColumn="1" w:lastColumn="0" w:noHBand="0" w:noVBand="1"/>
      </w:tblPr>
      <w:tblGrid>
        <w:gridCol w:w="1855"/>
        <w:gridCol w:w="1372"/>
        <w:gridCol w:w="1984"/>
        <w:gridCol w:w="1180"/>
        <w:gridCol w:w="1655"/>
      </w:tblGrid>
      <w:tr w:rsidR="006543FD" w14:paraId="1A124A1E" w14:textId="77777777">
        <w:trPr>
          <w:trHeight w:val="531"/>
          <w:jc w:val="center"/>
        </w:trPr>
        <w:tc>
          <w:tcPr>
            <w:tcW w:w="1855" w:type="dxa"/>
            <w:shd w:val="clear" w:color="auto" w:fill="000066"/>
          </w:tcPr>
          <w:p w14:paraId="357C66C6"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字段名</w:t>
            </w:r>
          </w:p>
        </w:tc>
        <w:tc>
          <w:tcPr>
            <w:tcW w:w="1372" w:type="dxa"/>
            <w:shd w:val="clear" w:color="auto" w:fill="000066"/>
          </w:tcPr>
          <w:p w14:paraId="007F8397"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字段代码</w:t>
            </w:r>
          </w:p>
        </w:tc>
        <w:tc>
          <w:tcPr>
            <w:tcW w:w="1984" w:type="dxa"/>
            <w:shd w:val="clear" w:color="auto" w:fill="000066"/>
          </w:tcPr>
          <w:p w14:paraId="36E7DA2C"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字段类型</w:t>
            </w:r>
          </w:p>
        </w:tc>
        <w:tc>
          <w:tcPr>
            <w:tcW w:w="1180" w:type="dxa"/>
            <w:shd w:val="clear" w:color="auto" w:fill="000066"/>
          </w:tcPr>
          <w:p w14:paraId="77A9AB2A"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可否为空</w:t>
            </w:r>
          </w:p>
        </w:tc>
        <w:tc>
          <w:tcPr>
            <w:tcW w:w="1655" w:type="dxa"/>
            <w:shd w:val="clear" w:color="auto" w:fill="000066"/>
          </w:tcPr>
          <w:p w14:paraId="4318661D"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备注</w:t>
            </w:r>
          </w:p>
        </w:tc>
      </w:tr>
      <w:tr w:rsidR="006543FD" w14:paraId="7E52E5B2" w14:textId="77777777">
        <w:trPr>
          <w:jc w:val="center"/>
        </w:trPr>
        <w:tc>
          <w:tcPr>
            <w:tcW w:w="1855" w:type="dxa"/>
            <w:vAlign w:val="center"/>
          </w:tcPr>
          <w:p w14:paraId="4AB223BC" w14:textId="77777777" w:rsidR="006543FD" w:rsidRDefault="00DF29E7">
            <w:pPr>
              <w:rPr>
                <w:rFonts w:asciiTheme="majorEastAsia" w:eastAsiaTheme="majorEastAsia" w:hAnsiTheme="majorEastAsia" w:cs="Times New Roman"/>
                <w:sz w:val="18"/>
                <w:szCs w:val="18"/>
              </w:rPr>
            </w:pPr>
            <w:proofErr w:type="gramStart"/>
            <w:r>
              <w:rPr>
                <w:rFonts w:asciiTheme="majorEastAsia" w:eastAsiaTheme="majorEastAsia" w:hAnsiTheme="majorEastAsia" w:cs="Times New Roman" w:hint="eastAsia"/>
                <w:sz w:val="18"/>
                <w:szCs w:val="18"/>
              </w:rPr>
              <w:t>自增主键</w:t>
            </w:r>
            <w:proofErr w:type="gramEnd"/>
          </w:p>
        </w:tc>
        <w:tc>
          <w:tcPr>
            <w:tcW w:w="1372" w:type="dxa"/>
          </w:tcPr>
          <w:p w14:paraId="2F11BE09"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id</w:t>
            </w:r>
          </w:p>
        </w:tc>
        <w:tc>
          <w:tcPr>
            <w:tcW w:w="1984" w:type="dxa"/>
          </w:tcPr>
          <w:p w14:paraId="56B437D5"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sz w:val="18"/>
                <w:szCs w:val="18"/>
              </w:rPr>
              <w:t>Int</w:t>
            </w:r>
            <w:proofErr w:type="spellEnd"/>
            <w:r>
              <w:rPr>
                <w:rFonts w:asciiTheme="majorEastAsia" w:eastAsiaTheme="majorEastAsia" w:hAnsiTheme="majorEastAsia" w:cs="Times New Roman"/>
                <w:sz w:val="18"/>
                <w:szCs w:val="18"/>
              </w:rPr>
              <w:t>(11)</w:t>
            </w:r>
          </w:p>
        </w:tc>
        <w:tc>
          <w:tcPr>
            <w:tcW w:w="1180" w:type="dxa"/>
          </w:tcPr>
          <w:p w14:paraId="5ACEDB0A"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4CB607B7"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hint="eastAsia"/>
                <w:sz w:val="18"/>
                <w:szCs w:val="18"/>
              </w:rPr>
              <w:t>主键</w:t>
            </w:r>
          </w:p>
        </w:tc>
      </w:tr>
      <w:tr w:rsidR="006543FD" w14:paraId="36E3F201" w14:textId="77777777">
        <w:trPr>
          <w:jc w:val="center"/>
        </w:trPr>
        <w:tc>
          <w:tcPr>
            <w:tcW w:w="1855" w:type="dxa"/>
            <w:vAlign w:val="center"/>
          </w:tcPr>
          <w:p w14:paraId="4D42E549"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标题</w:t>
            </w:r>
          </w:p>
        </w:tc>
        <w:tc>
          <w:tcPr>
            <w:tcW w:w="1372" w:type="dxa"/>
          </w:tcPr>
          <w:p w14:paraId="1A62F2AB"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title</w:t>
            </w:r>
          </w:p>
        </w:tc>
        <w:tc>
          <w:tcPr>
            <w:tcW w:w="1984" w:type="dxa"/>
          </w:tcPr>
          <w:p w14:paraId="61045918"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7EDAD8CA"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2CBBACE1" w14:textId="77777777" w:rsidR="006543FD" w:rsidRDefault="006543FD">
            <w:pPr>
              <w:rPr>
                <w:rFonts w:asciiTheme="majorEastAsia" w:eastAsiaTheme="majorEastAsia" w:hAnsiTheme="majorEastAsia" w:cs="Times New Roman"/>
                <w:sz w:val="18"/>
                <w:szCs w:val="18"/>
              </w:rPr>
            </w:pPr>
          </w:p>
        </w:tc>
      </w:tr>
      <w:tr w:rsidR="006543FD" w14:paraId="633342BA" w14:textId="77777777">
        <w:trPr>
          <w:jc w:val="center"/>
        </w:trPr>
        <w:tc>
          <w:tcPr>
            <w:tcW w:w="1855" w:type="dxa"/>
            <w:vAlign w:val="center"/>
          </w:tcPr>
          <w:p w14:paraId="61C7E807"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描写</w:t>
            </w:r>
          </w:p>
        </w:tc>
        <w:tc>
          <w:tcPr>
            <w:tcW w:w="1372" w:type="dxa"/>
          </w:tcPr>
          <w:p w14:paraId="4D1D4250"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description</w:t>
            </w:r>
          </w:p>
        </w:tc>
        <w:tc>
          <w:tcPr>
            <w:tcW w:w="1984" w:type="dxa"/>
          </w:tcPr>
          <w:p w14:paraId="7685D4DF"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074458BD"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640D0986" w14:textId="77777777" w:rsidR="006543FD" w:rsidRDefault="006543FD">
            <w:pPr>
              <w:rPr>
                <w:rFonts w:asciiTheme="majorEastAsia" w:eastAsiaTheme="majorEastAsia" w:hAnsiTheme="majorEastAsia" w:cs="Times New Roman"/>
                <w:sz w:val="18"/>
                <w:szCs w:val="18"/>
              </w:rPr>
            </w:pPr>
          </w:p>
        </w:tc>
      </w:tr>
      <w:tr w:rsidR="006543FD" w14:paraId="50F5BBBD" w14:textId="77777777">
        <w:trPr>
          <w:jc w:val="center"/>
        </w:trPr>
        <w:tc>
          <w:tcPr>
            <w:tcW w:w="1855" w:type="dxa"/>
            <w:vAlign w:val="center"/>
          </w:tcPr>
          <w:p w14:paraId="4093CCBC"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内容</w:t>
            </w:r>
          </w:p>
        </w:tc>
        <w:tc>
          <w:tcPr>
            <w:tcW w:w="1372" w:type="dxa"/>
          </w:tcPr>
          <w:p w14:paraId="0122291C"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content</w:t>
            </w:r>
          </w:p>
        </w:tc>
        <w:tc>
          <w:tcPr>
            <w:tcW w:w="1984" w:type="dxa"/>
          </w:tcPr>
          <w:p w14:paraId="168FBE5D"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2386A930"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00156CA6" w14:textId="77777777" w:rsidR="006543FD" w:rsidRDefault="006543FD">
            <w:pPr>
              <w:rPr>
                <w:rFonts w:asciiTheme="majorEastAsia" w:eastAsiaTheme="majorEastAsia" w:hAnsiTheme="majorEastAsia" w:cs="Times New Roman"/>
                <w:sz w:val="18"/>
                <w:szCs w:val="18"/>
              </w:rPr>
            </w:pPr>
          </w:p>
        </w:tc>
      </w:tr>
      <w:tr w:rsidR="006543FD" w14:paraId="3D099260" w14:textId="77777777">
        <w:trPr>
          <w:jc w:val="center"/>
        </w:trPr>
        <w:tc>
          <w:tcPr>
            <w:tcW w:w="1855" w:type="dxa"/>
            <w:vAlign w:val="center"/>
          </w:tcPr>
          <w:p w14:paraId="7E300FEC"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创建</w:t>
            </w:r>
          </w:p>
        </w:tc>
        <w:tc>
          <w:tcPr>
            <w:tcW w:w="1372" w:type="dxa"/>
          </w:tcPr>
          <w:p w14:paraId="14DFC0D4"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created</w:t>
            </w:r>
          </w:p>
        </w:tc>
        <w:tc>
          <w:tcPr>
            <w:tcW w:w="1984" w:type="dxa"/>
          </w:tcPr>
          <w:p w14:paraId="66F554AA"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6CBDDAD1"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4A8074B1" w14:textId="77777777" w:rsidR="006543FD" w:rsidRDefault="006543FD">
            <w:pPr>
              <w:rPr>
                <w:rFonts w:asciiTheme="majorEastAsia" w:eastAsiaTheme="majorEastAsia" w:hAnsiTheme="majorEastAsia" w:cs="Times New Roman"/>
                <w:sz w:val="18"/>
                <w:szCs w:val="18"/>
              </w:rPr>
            </w:pPr>
          </w:p>
        </w:tc>
      </w:tr>
    </w:tbl>
    <w:p w14:paraId="3341522E" w14:textId="77777777" w:rsidR="006543FD" w:rsidRDefault="00DF29E7">
      <w:pPr>
        <w:pStyle w:val="32"/>
        <w:spacing w:after="240" w:line="360" w:lineRule="auto"/>
        <w:rPr>
          <w:rFonts w:ascii="Times New Roman" w:eastAsia="黑体" w:hAnsi="Times New Roman" w:cs="Times New Roman"/>
          <w:color w:val="auto"/>
          <w:sz w:val="28"/>
          <w:szCs w:val="28"/>
        </w:rPr>
      </w:pPr>
      <w:bookmarkStart w:id="76" w:name="_Toc75421654"/>
      <w:r>
        <w:rPr>
          <w:rFonts w:ascii="Times New Roman" w:eastAsia="黑体" w:hAnsi="Times New Roman" w:cs="Times New Roman"/>
          <w:color w:val="auto"/>
          <w:sz w:val="28"/>
          <w:szCs w:val="28"/>
        </w:rPr>
        <w:t>5.3.</w:t>
      </w:r>
      <w:r>
        <w:rPr>
          <w:rFonts w:ascii="Times New Roman" w:eastAsia="黑体" w:hAnsi="Times New Roman" w:cs="Times New Roman" w:hint="eastAsia"/>
          <w:color w:val="auto"/>
          <w:sz w:val="28"/>
          <w:szCs w:val="28"/>
        </w:rPr>
        <w:t xml:space="preserve">4 </w:t>
      </w:r>
      <w:r>
        <w:rPr>
          <w:rFonts w:ascii="Times New Roman" w:eastAsia="黑体" w:hAnsi="Times New Roman" w:cs="Times New Roman"/>
          <w:color w:val="auto"/>
          <w:sz w:val="28"/>
          <w:szCs w:val="28"/>
        </w:rPr>
        <w:t>表</w:t>
      </w:r>
      <w:r>
        <w:rPr>
          <w:rFonts w:ascii="Times New Roman" w:eastAsia="黑体" w:hAnsi="Times New Roman" w:cs="Times New Roman" w:hint="eastAsia"/>
          <w:color w:val="auto"/>
          <w:sz w:val="28"/>
          <w:szCs w:val="28"/>
        </w:rPr>
        <w:t>4</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Course</w:t>
      </w:r>
      <w:bookmarkEnd w:id="76"/>
    </w:p>
    <w:tbl>
      <w:tblPr>
        <w:tblStyle w:val="af8"/>
        <w:tblW w:w="0" w:type="auto"/>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ook w:val="04A0" w:firstRow="1" w:lastRow="0" w:firstColumn="1" w:lastColumn="0" w:noHBand="0" w:noVBand="1"/>
      </w:tblPr>
      <w:tblGrid>
        <w:gridCol w:w="1855"/>
        <w:gridCol w:w="1372"/>
        <w:gridCol w:w="1984"/>
        <w:gridCol w:w="1180"/>
        <w:gridCol w:w="1655"/>
      </w:tblGrid>
      <w:tr w:rsidR="006543FD" w14:paraId="612C9073" w14:textId="77777777">
        <w:trPr>
          <w:trHeight w:val="531"/>
          <w:jc w:val="center"/>
        </w:trPr>
        <w:tc>
          <w:tcPr>
            <w:tcW w:w="1855" w:type="dxa"/>
            <w:shd w:val="clear" w:color="auto" w:fill="000066"/>
          </w:tcPr>
          <w:p w14:paraId="6BFA785D"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字段名</w:t>
            </w:r>
          </w:p>
        </w:tc>
        <w:tc>
          <w:tcPr>
            <w:tcW w:w="1372" w:type="dxa"/>
            <w:shd w:val="clear" w:color="auto" w:fill="000066"/>
          </w:tcPr>
          <w:p w14:paraId="02E876D5"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字段代码</w:t>
            </w:r>
          </w:p>
        </w:tc>
        <w:tc>
          <w:tcPr>
            <w:tcW w:w="1984" w:type="dxa"/>
            <w:shd w:val="clear" w:color="auto" w:fill="000066"/>
          </w:tcPr>
          <w:p w14:paraId="2B238459"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字段类型</w:t>
            </w:r>
          </w:p>
        </w:tc>
        <w:tc>
          <w:tcPr>
            <w:tcW w:w="1180" w:type="dxa"/>
            <w:shd w:val="clear" w:color="auto" w:fill="000066"/>
          </w:tcPr>
          <w:p w14:paraId="0C99224E"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可否为空</w:t>
            </w:r>
          </w:p>
        </w:tc>
        <w:tc>
          <w:tcPr>
            <w:tcW w:w="1655" w:type="dxa"/>
            <w:shd w:val="clear" w:color="auto" w:fill="000066"/>
          </w:tcPr>
          <w:p w14:paraId="69C5B7E4"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备注</w:t>
            </w:r>
          </w:p>
        </w:tc>
      </w:tr>
      <w:tr w:rsidR="006543FD" w14:paraId="1AE592B2" w14:textId="77777777">
        <w:trPr>
          <w:jc w:val="center"/>
        </w:trPr>
        <w:tc>
          <w:tcPr>
            <w:tcW w:w="1855" w:type="dxa"/>
            <w:vAlign w:val="center"/>
          </w:tcPr>
          <w:p w14:paraId="05AE77D4" w14:textId="77777777" w:rsidR="006543FD" w:rsidRDefault="00DF29E7">
            <w:pPr>
              <w:rPr>
                <w:rFonts w:asciiTheme="majorEastAsia" w:eastAsiaTheme="majorEastAsia" w:hAnsiTheme="majorEastAsia" w:cs="Times New Roman"/>
                <w:sz w:val="18"/>
                <w:szCs w:val="18"/>
              </w:rPr>
            </w:pPr>
            <w:proofErr w:type="gramStart"/>
            <w:r>
              <w:rPr>
                <w:rFonts w:asciiTheme="majorEastAsia" w:eastAsiaTheme="majorEastAsia" w:hAnsiTheme="majorEastAsia" w:cs="Times New Roman" w:hint="eastAsia"/>
                <w:sz w:val="18"/>
                <w:szCs w:val="18"/>
              </w:rPr>
              <w:t>自增主键</w:t>
            </w:r>
            <w:proofErr w:type="gramEnd"/>
          </w:p>
        </w:tc>
        <w:tc>
          <w:tcPr>
            <w:tcW w:w="1372" w:type="dxa"/>
          </w:tcPr>
          <w:p w14:paraId="1137B0A6"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id</w:t>
            </w:r>
          </w:p>
        </w:tc>
        <w:tc>
          <w:tcPr>
            <w:tcW w:w="1984" w:type="dxa"/>
          </w:tcPr>
          <w:p w14:paraId="20807F5D"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sz w:val="18"/>
                <w:szCs w:val="18"/>
              </w:rPr>
              <w:t>Int</w:t>
            </w:r>
            <w:proofErr w:type="spellEnd"/>
            <w:r>
              <w:rPr>
                <w:rFonts w:asciiTheme="majorEastAsia" w:eastAsiaTheme="majorEastAsia" w:hAnsiTheme="majorEastAsia" w:cs="Times New Roman"/>
                <w:sz w:val="18"/>
                <w:szCs w:val="18"/>
              </w:rPr>
              <w:t>(11)</w:t>
            </w:r>
          </w:p>
        </w:tc>
        <w:tc>
          <w:tcPr>
            <w:tcW w:w="1180" w:type="dxa"/>
          </w:tcPr>
          <w:p w14:paraId="7CA2C8F4"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0C04455C"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hint="eastAsia"/>
                <w:sz w:val="18"/>
                <w:szCs w:val="18"/>
              </w:rPr>
              <w:t>主键</w:t>
            </w:r>
          </w:p>
        </w:tc>
      </w:tr>
      <w:tr w:rsidR="006543FD" w14:paraId="18831DCC" w14:textId="77777777">
        <w:trPr>
          <w:jc w:val="center"/>
        </w:trPr>
        <w:tc>
          <w:tcPr>
            <w:tcW w:w="1855" w:type="dxa"/>
            <w:vAlign w:val="center"/>
          </w:tcPr>
          <w:p w14:paraId="743979F2"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课程号</w:t>
            </w:r>
          </w:p>
        </w:tc>
        <w:tc>
          <w:tcPr>
            <w:tcW w:w="1372" w:type="dxa"/>
          </w:tcPr>
          <w:p w14:paraId="5C083D76"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cno</w:t>
            </w:r>
            <w:proofErr w:type="spellEnd"/>
          </w:p>
        </w:tc>
        <w:tc>
          <w:tcPr>
            <w:tcW w:w="1984" w:type="dxa"/>
          </w:tcPr>
          <w:p w14:paraId="432ABE25"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59CD68F5"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38405ED7" w14:textId="77777777" w:rsidR="006543FD" w:rsidRDefault="006543FD">
            <w:pPr>
              <w:rPr>
                <w:rFonts w:asciiTheme="majorEastAsia" w:eastAsiaTheme="majorEastAsia" w:hAnsiTheme="majorEastAsia" w:cs="Times New Roman"/>
                <w:sz w:val="18"/>
                <w:szCs w:val="18"/>
              </w:rPr>
            </w:pPr>
          </w:p>
        </w:tc>
      </w:tr>
      <w:tr w:rsidR="006543FD" w14:paraId="4B8828F9" w14:textId="77777777">
        <w:trPr>
          <w:jc w:val="center"/>
        </w:trPr>
        <w:tc>
          <w:tcPr>
            <w:tcW w:w="1855" w:type="dxa"/>
            <w:vAlign w:val="center"/>
          </w:tcPr>
          <w:p w14:paraId="791ADDB8"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课程名</w:t>
            </w:r>
          </w:p>
        </w:tc>
        <w:tc>
          <w:tcPr>
            <w:tcW w:w="1372" w:type="dxa"/>
          </w:tcPr>
          <w:p w14:paraId="16B8C80B"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cname</w:t>
            </w:r>
            <w:proofErr w:type="spellEnd"/>
          </w:p>
        </w:tc>
        <w:tc>
          <w:tcPr>
            <w:tcW w:w="1984" w:type="dxa"/>
          </w:tcPr>
          <w:p w14:paraId="49DF0C90"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0CF1BD7E"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30FF41B2" w14:textId="77777777" w:rsidR="006543FD" w:rsidRDefault="006543FD">
            <w:pPr>
              <w:rPr>
                <w:rFonts w:asciiTheme="majorEastAsia" w:eastAsiaTheme="majorEastAsia" w:hAnsiTheme="majorEastAsia" w:cs="Times New Roman"/>
                <w:sz w:val="18"/>
                <w:szCs w:val="18"/>
              </w:rPr>
            </w:pPr>
          </w:p>
        </w:tc>
      </w:tr>
      <w:tr w:rsidR="006543FD" w14:paraId="7FE71B1D" w14:textId="77777777">
        <w:trPr>
          <w:jc w:val="center"/>
        </w:trPr>
        <w:tc>
          <w:tcPr>
            <w:tcW w:w="1855" w:type="dxa"/>
            <w:vAlign w:val="center"/>
          </w:tcPr>
          <w:p w14:paraId="4198B418"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教师工号</w:t>
            </w:r>
          </w:p>
        </w:tc>
        <w:tc>
          <w:tcPr>
            <w:tcW w:w="1372" w:type="dxa"/>
          </w:tcPr>
          <w:p w14:paraId="1A41DC2E"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tno</w:t>
            </w:r>
            <w:proofErr w:type="spellEnd"/>
          </w:p>
        </w:tc>
        <w:tc>
          <w:tcPr>
            <w:tcW w:w="1984" w:type="dxa"/>
          </w:tcPr>
          <w:p w14:paraId="6BA893EB"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3D3F9BF4"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4C4EA39A" w14:textId="77777777" w:rsidR="006543FD" w:rsidRDefault="006543FD">
            <w:pPr>
              <w:rPr>
                <w:rFonts w:asciiTheme="majorEastAsia" w:eastAsiaTheme="majorEastAsia" w:hAnsiTheme="majorEastAsia" w:cs="Times New Roman"/>
                <w:sz w:val="18"/>
                <w:szCs w:val="18"/>
              </w:rPr>
            </w:pPr>
          </w:p>
        </w:tc>
      </w:tr>
    </w:tbl>
    <w:p w14:paraId="6008355F" w14:textId="77777777" w:rsidR="006543FD" w:rsidRDefault="00DF29E7">
      <w:pPr>
        <w:pStyle w:val="32"/>
        <w:spacing w:after="240" w:line="360" w:lineRule="auto"/>
        <w:rPr>
          <w:rFonts w:ascii="Times New Roman" w:eastAsia="黑体" w:hAnsi="Times New Roman" w:cs="Times New Roman"/>
          <w:color w:val="auto"/>
          <w:sz w:val="28"/>
          <w:szCs w:val="28"/>
        </w:rPr>
      </w:pPr>
      <w:bookmarkStart w:id="77" w:name="_Toc75421655"/>
      <w:r>
        <w:rPr>
          <w:rFonts w:ascii="Times New Roman" w:eastAsia="黑体" w:hAnsi="Times New Roman" w:cs="Times New Roman"/>
          <w:color w:val="auto"/>
          <w:sz w:val="28"/>
          <w:szCs w:val="28"/>
        </w:rPr>
        <w:t>5.3.</w:t>
      </w:r>
      <w:r>
        <w:rPr>
          <w:rFonts w:ascii="Times New Roman" w:eastAsia="黑体" w:hAnsi="Times New Roman" w:cs="Times New Roman" w:hint="eastAsia"/>
          <w:color w:val="auto"/>
          <w:sz w:val="28"/>
          <w:szCs w:val="28"/>
        </w:rPr>
        <w:t xml:space="preserve">5 </w:t>
      </w:r>
      <w:r>
        <w:rPr>
          <w:rFonts w:ascii="Times New Roman" w:eastAsia="黑体" w:hAnsi="Times New Roman" w:cs="Times New Roman"/>
          <w:color w:val="auto"/>
          <w:sz w:val="28"/>
          <w:szCs w:val="28"/>
        </w:rPr>
        <w:t>表</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proofErr w:type="spellStart"/>
      <w:r>
        <w:rPr>
          <w:rFonts w:ascii="Times New Roman" w:eastAsia="黑体" w:hAnsi="Times New Roman" w:cs="Times New Roman" w:hint="eastAsia"/>
          <w:color w:val="auto"/>
          <w:sz w:val="28"/>
          <w:szCs w:val="28"/>
        </w:rPr>
        <w:t>S_Course</w:t>
      </w:r>
      <w:bookmarkEnd w:id="77"/>
      <w:proofErr w:type="spellEnd"/>
    </w:p>
    <w:tbl>
      <w:tblPr>
        <w:tblStyle w:val="af8"/>
        <w:tblW w:w="0" w:type="auto"/>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ook w:val="04A0" w:firstRow="1" w:lastRow="0" w:firstColumn="1" w:lastColumn="0" w:noHBand="0" w:noVBand="1"/>
      </w:tblPr>
      <w:tblGrid>
        <w:gridCol w:w="1855"/>
        <w:gridCol w:w="1372"/>
        <w:gridCol w:w="1984"/>
        <w:gridCol w:w="1180"/>
        <w:gridCol w:w="1655"/>
      </w:tblGrid>
      <w:tr w:rsidR="006543FD" w14:paraId="2589A27C" w14:textId="77777777">
        <w:trPr>
          <w:trHeight w:val="531"/>
          <w:jc w:val="center"/>
        </w:trPr>
        <w:tc>
          <w:tcPr>
            <w:tcW w:w="1855" w:type="dxa"/>
            <w:shd w:val="clear" w:color="auto" w:fill="000066"/>
          </w:tcPr>
          <w:p w14:paraId="35F477DF"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字段名</w:t>
            </w:r>
          </w:p>
        </w:tc>
        <w:tc>
          <w:tcPr>
            <w:tcW w:w="1372" w:type="dxa"/>
            <w:shd w:val="clear" w:color="auto" w:fill="000066"/>
          </w:tcPr>
          <w:p w14:paraId="7EA7713C"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字段代码</w:t>
            </w:r>
          </w:p>
        </w:tc>
        <w:tc>
          <w:tcPr>
            <w:tcW w:w="1984" w:type="dxa"/>
            <w:shd w:val="clear" w:color="auto" w:fill="000066"/>
          </w:tcPr>
          <w:p w14:paraId="78B01915"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字段类型</w:t>
            </w:r>
          </w:p>
        </w:tc>
        <w:tc>
          <w:tcPr>
            <w:tcW w:w="1180" w:type="dxa"/>
            <w:shd w:val="clear" w:color="auto" w:fill="000066"/>
          </w:tcPr>
          <w:p w14:paraId="16BF3870"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可否为空</w:t>
            </w:r>
          </w:p>
        </w:tc>
        <w:tc>
          <w:tcPr>
            <w:tcW w:w="1655" w:type="dxa"/>
            <w:shd w:val="clear" w:color="auto" w:fill="000066"/>
          </w:tcPr>
          <w:p w14:paraId="40E4D344"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备注</w:t>
            </w:r>
          </w:p>
        </w:tc>
      </w:tr>
      <w:tr w:rsidR="006543FD" w14:paraId="14726FDA" w14:textId="77777777">
        <w:trPr>
          <w:jc w:val="center"/>
        </w:trPr>
        <w:tc>
          <w:tcPr>
            <w:tcW w:w="1855" w:type="dxa"/>
            <w:vAlign w:val="center"/>
          </w:tcPr>
          <w:p w14:paraId="2C2B2D2A" w14:textId="77777777" w:rsidR="006543FD" w:rsidRDefault="00DF29E7">
            <w:pPr>
              <w:rPr>
                <w:rFonts w:asciiTheme="majorEastAsia" w:eastAsiaTheme="majorEastAsia" w:hAnsiTheme="majorEastAsia" w:cs="Times New Roman"/>
                <w:sz w:val="18"/>
                <w:szCs w:val="18"/>
              </w:rPr>
            </w:pPr>
            <w:proofErr w:type="gramStart"/>
            <w:r>
              <w:rPr>
                <w:rFonts w:asciiTheme="majorEastAsia" w:eastAsiaTheme="majorEastAsia" w:hAnsiTheme="majorEastAsia" w:cs="Times New Roman" w:hint="eastAsia"/>
                <w:sz w:val="18"/>
                <w:szCs w:val="18"/>
              </w:rPr>
              <w:t>自增主键</w:t>
            </w:r>
            <w:proofErr w:type="gramEnd"/>
          </w:p>
        </w:tc>
        <w:tc>
          <w:tcPr>
            <w:tcW w:w="1372" w:type="dxa"/>
          </w:tcPr>
          <w:p w14:paraId="0F706DFE"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id</w:t>
            </w:r>
          </w:p>
        </w:tc>
        <w:tc>
          <w:tcPr>
            <w:tcW w:w="1984" w:type="dxa"/>
          </w:tcPr>
          <w:p w14:paraId="6738528F"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sz w:val="18"/>
                <w:szCs w:val="18"/>
              </w:rPr>
              <w:t>Int</w:t>
            </w:r>
            <w:proofErr w:type="spellEnd"/>
            <w:r>
              <w:rPr>
                <w:rFonts w:asciiTheme="majorEastAsia" w:eastAsiaTheme="majorEastAsia" w:hAnsiTheme="majorEastAsia" w:cs="Times New Roman"/>
                <w:sz w:val="18"/>
                <w:szCs w:val="18"/>
              </w:rPr>
              <w:t>(11)</w:t>
            </w:r>
          </w:p>
        </w:tc>
        <w:tc>
          <w:tcPr>
            <w:tcW w:w="1180" w:type="dxa"/>
          </w:tcPr>
          <w:p w14:paraId="76C41502"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5B66DE7E"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hint="eastAsia"/>
                <w:sz w:val="18"/>
                <w:szCs w:val="18"/>
              </w:rPr>
              <w:t>主键</w:t>
            </w:r>
          </w:p>
        </w:tc>
      </w:tr>
      <w:tr w:rsidR="006543FD" w14:paraId="4645BDED" w14:textId="77777777">
        <w:trPr>
          <w:jc w:val="center"/>
        </w:trPr>
        <w:tc>
          <w:tcPr>
            <w:tcW w:w="1855" w:type="dxa"/>
            <w:vAlign w:val="center"/>
          </w:tcPr>
          <w:p w14:paraId="0539BD24"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课程号</w:t>
            </w:r>
          </w:p>
        </w:tc>
        <w:tc>
          <w:tcPr>
            <w:tcW w:w="1372" w:type="dxa"/>
          </w:tcPr>
          <w:p w14:paraId="1319B15F"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cno</w:t>
            </w:r>
            <w:proofErr w:type="spellEnd"/>
          </w:p>
        </w:tc>
        <w:tc>
          <w:tcPr>
            <w:tcW w:w="1984" w:type="dxa"/>
          </w:tcPr>
          <w:p w14:paraId="5BB65231"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7C7C02FB"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3C8B4794" w14:textId="77777777" w:rsidR="006543FD" w:rsidRDefault="006543FD">
            <w:pPr>
              <w:rPr>
                <w:rFonts w:asciiTheme="majorEastAsia" w:eastAsiaTheme="majorEastAsia" w:hAnsiTheme="majorEastAsia" w:cs="Times New Roman"/>
                <w:sz w:val="18"/>
                <w:szCs w:val="18"/>
              </w:rPr>
            </w:pPr>
          </w:p>
        </w:tc>
      </w:tr>
      <w:tr w:rsidR="006543FD" w14:paraId="0336AEF5" w14:textId="77777777">
        <w:trPr>
          <w:jc w:val="center"/>
        </w:trPr>
        <w:tc>
          <w:tcPr>
            <w:tcW w:w="1855" w:type="dxa"/>
            <w:vAlign w:val="center"/>
          </w:tcPr>
          <w:p w14:paraId="7C93F9AC"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学生学号</w:t>
            </w:r>
          </w:p>
        </w:tc>
        <w:tc>
          <w:tcPr>
            <w:tcW w:w="1372" w:type="dxa"/>
          </w:tcPr>
          <w:p w14:paraId="53DE2DC0"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sno</w:t>
            </w:r>
            <w:proofErr w:type="spellEnd"/>
          </w:p>
        </w:tc>
        <w:tc>
          <w:tcPr>
            <w:tcW w:w="1984" w:type="dxa"/>
          </w:tcPr>
          <w:p w14:paraId="0D8DF8BE"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1A8C4A45"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130A0A38" w14:textId="77777777" w:rsidR="006543FD" w:rsidRDefault="006543FD">
            <w:pPr>
              <w:rPr>
                <w:rFonts w:asciiTheme="majorEastAsia" w:eastAsiaTheme="majorEastAsia" w:hAnsiTheme="majorEastAsia" w:cs="Times New Roman"/>
                <w:sz w:val="18"/>
                <w:szCs w:val="18"/>
              </w:rPr>
            </w:pPr>
          </w:p>
        </w:tc>
      </w:tr>
    </w:tbl>
    <w:p w14:paraId="63E2B1B6" w14:textId="77777777" w:rsidR="006543FD" w:rsidRDefault="006543FD">
      <w:pPr>
        <w:pStyle w:val="10"/>
        <w:spacing w:after="240" w:line="360" w:lineRule="auto"/>
        <w:rPr>
          <w:rFonts w:ascii="Times New Roman" w:eastAsia="黑体" w:hAnsi="Times New Roman" w:cs="Times New Roman"/>
          <w:color w:val="auto"/>
          <w:sz w:val="44"/>
          <w:szCs w:val="44"/>
        </w:rPr>
      </w:pPr>
    </w:p>
    <w:p w14:paraId="0AC8829E" w14:textId="77777777" w:rsidR="006543FD" w:rsidRDefault="00DF29E7">
      <w:pPr>
        <w:pStyle w:val="32"/>
        <w:spacing w:after="240" w:line="360" w:lineRule="auto"/>
        <w:rPr>
          <w:rFonts w:ascii="Times New Roman" w:eastAsia="黑体" w:hAnsi="Times New Roman" w:cs="Times New Roman"/>
          <w:color w:val="auto"/>
          <w:sz w:val="28"/>
          <w:szCs w:val="28"/>
        </w:rPr>
      </w:pPr>
      <w:bookmarkStart w:id="78" w:name="_Toc75421656"/>
      <w:r>
        <w:rPr>
          <w:rFonts w:ascii="Times New Roman" w:eastAsia="黑体" w:hAnsi="Times New Roman" w:cs="Times New Roman"/>
          <w:color w:val="auto"/>
          <w:sz w:val="28"/>
          <w:szCs w:val="28"/>
        </w:rPr>
        <w:t>5.3.</w:t>
      </w:r>
      <w:r>
        <w:rPr>
          <w:rFonts w:ascii="Times New Roman" w:eastAsia="黑体" w:hAnsi="Times New Roman" w:cs="Times New Roman" w:hint="eastAsia"/>
          <w:color w:val="auto"/>
          <w:sz w:val="28"/>
          <w:szCs w:val="28"/>
        </w:rPr>
        <w:t xml:space="preserve">6 </w:t>
      </w:r>
      <w:r>
        <w:rPr>
          <w:rFonts w:ascii="Times New Roman" w:eastAsia="黑体" w:hAnsi="Times New Roman" w:cs="Times New Roman"/>
          <w:color w:val="auto"/>
          <w:sz w:val="28"/>
          <w:szCs w:val="28"/>
        </w:rPr>
        <w:t>表</w:t>
      </w:r>
      <w:r>
        <w:rPr>
          <w:rFonts w:ascii="Times New Roman" w:eastAsia="黑体" w:hAnsi="Times New Roman" w:cs="Times New Roman" w:hint="eastAsia"/>
          <w:color w:val="auto"/>
          <w:sz w:val="28"/>
          <w:szCs w:val="28"/>
        </w:rPr>
        <w:t>6</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Data</w:t>
      </w:r>
      <w:bookmarkEnd w:id="78"/>
    </w:p>
    <w:tbl>
      <w:tblPr>
        <w:tblStyle w:val="af8"/>
        <w:tblW w:w="0" w:type="auto"/>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ook w:val="04A0" w:firstRow="1" w:lastRow="0" w:firstColumn="1" w:lastColumn="0" w:noHBand="0" w:noVBand="1"/>
      </w:tblPr>
      <w:tblGrid>
        <w:gridCol w:w="1855"/>
        <w:gridCol w:w="1372"/>
        <w:gridCol w:w="1984"/>
        <w:gridCol w:w="1180"/>
        <w:gridCol w:w="1655"/>
      </w:tblGrid>
      <w:tr w:rsidR="006543FD" w14:paraId="2E44E517" w14:textId="77777777">
        <w:trPr>
          <w:trHeight w:val="531"/>
          <w:jc w:val="center"/>
        </w:trPr>
        <w:tc>
          <w:tcPr>
            <w:tcW w:w="1855" w:type="dxa"/>
            <w:shd w:val="clear" w:color="auto" w:fill="000066"/>
          </w:tcPr>
          <w:p w14:paraId="4947964E"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字段名</w:t>
            </w:r>
          </w:p>
        </w:tc>
        <w:tc>
          <w:tcPr>
            <w:tcW w:w="1372" w:type="dxa"/>
            <w:shd w:val="clear" w:color="auto" w:fill="000066"/>
          </w:tcPr>
          <w:p w14:paraId="5A5DFCEF"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字段代码</w:t>
            </w:r>
          </w:p>
        </w:tc>
        <w:tc>
          <w:tcPr>
            <w:tcW w:w="1984" w:type="dxa"/>
            <w:shd w:val="clear" w:color="auto" w:fill="000066"/>
          </w:tcPr>
          <w:p w14:paraId="62BD4B6B"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字段类型</w:t>
            </w:r>
          </w:p>
        </w:tc>
        <w:tc>
          <w:tcPr>
            <w:tcW w:w="1180" w:type="dxa"/>
            <w:shd w:val="clear" w:color="auto" w:fill="000066"/>
          </w:tcPr>
          <w:p w14:paraId="1303259C"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可否为空</w:t>
            </w:r>
          </w:p>
        </w:tc>
        <w:tc>
          <w:tcPr>
            <w:tcW w:w="1655" w:type="dxa"/>
            <w:shd w:val="clear" w:color="auto" w:fill="000066"/>
          </w:tcPr>
          <w:p w14:paraId="7AC68E10"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备注</w:t>
            </w:r>
          </w:p>
        </w:tc>
      </w:tr>
      <w:tr w:rsidR="006543FD" w14:paraId="04FF7848" w14:textId="77777777">
        <w:trPr>
          <w:jc w:val="center"/>
        </w:trPr>
        <w:tc>
          <w:tcPr>
            <w:tcW w:w="1855" w:type="dxa"/>
            <w:vAlign w:val="center"/>
          </w:tcPr>
          <w:p w14:paraId="24155EC7" w14:textId="77777777" w:rsidR="006543FD" w:rsidRDefault="00DF29E7">
            <w:pPr>
              <w:rPr>
                <w:rFonts w:asciiTheme="majorEastAsia" w:eastAsiaTheme="majorEastAsia" w:hAnsiTheme="majorEastAsia" w:cs="Times New Roman"/>
                <w:sz w:val="18"/>
                <w:szCs w:val="18"/>
              </w:rPr>
            </w:pPr>
            <w:proofErr w:type="gramStart"/>
            <w:r>
              <w:rPr>
                <w:rFonts w:asciiTheme="majorEastAsia" w:eastAsiaTheme="majorEastAsia" w:hAnsiTheme="majorEastAsia" w:cs="Times New Roman" w:hint="eastAsia"/>
                <w:sz w:val="18"/>
                <w:szCs w:val="18"/>
              </w:rPr>
              <w:t>自增主键</w:t>
            </w:r>
            <w:proofErr w:type="gramEnd"/>
          </w:p>
        </w:tc>
        <w:tc>
          <w:tcPr>
            <w:tcW w:w="1372" w:type="dxa"/>
          </w:tcPr>
          <w:p w14:paraId="62E1AD57"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id</w:t>
            </w:r>
          </w:p>
        </w:tc>
        <w:tc>
          <w:tcPr>
            <w:tcW w:w="1984" w:type="dxa"/>
          </w:tcPr>
          <w:p w14:paraId="06C3D387"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sz w:val="18"/>
                <w:szCs w:val="18"/>
              </w:rPr>
              <w:t>Int</w:t>
            </w:r>
            <w:proofErr w:type="spellEnd"/>
            <w:r>
              <w:rPr>
                <w:rFonts w:asciiTheme="majorEastAsia" w:eastAsiaTheme="majorEastAsia" w:hAnsiTheme="majorEastAsia" w:cs="Times New Roman"/>
                <w:sz w:val="18"/>
                <w:szCs w:val="18"/>
              </w:rPr>
              <w:t>(11)</w:t>
            </w:r>
          </w:p>
        </w:tc>
        <w:tc>
          <w:tcPr>
            <w:tcW w:w="1180" w:type="dxa"/>
          </w:tcPr>
          <w:p w14:paraId="21968B41"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276912B5"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hint="eastAsia"/>
                <w:sz w:val="18"/>
                <w:szCs w:val="18"/>
              </w:rPr>
              <w:t>主键</w:t>
            </w:r>
          </w:p>
        </w:tc>
      </w:tr>
      <w:tr w:rsidR="006543FD" w14:paraId="2A2646EB" w14:textId="77777777">
        <w:trPr>
          <w:jc w:val="center"/>
        </w:trPr>
        <w:tc>
          <w:tcPr>
            <w:tcW w:w="1855" w:type="dxa"/>
            <w:vAlign w:val="center"/>
          </w:tcPr>
          <w:p w14:paraId="57B6236B"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数据编号</w:t>
            </w:r>
          </w:p>
        </w:tc>
        <w:tc>
          <w:tcPr>
            <w:tcW w:w="1372" w:type="dxa"/>
          </w:tcPr>
          <w:p w14:paraId="0179A1BB"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dno</w:t>
            </w:r>
            <w:proofErr w:type="spellEnd"/>
          </w:p>
        </w:tc>
        <w:tc>
          <w:tcPr>
            <w:tcW w:w="1984" w:type="dxa"/>
          </w:tcPr>
          <w:p w14:paraId="323E3EF4"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1901DD14"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778AFD59" w14:textId="77777777" w:rsidR="006543FD" w:rsidRDefault="006543FD">
            <w:pPr>
              <w:rPr>
                <w:rFonts w:asciiTheme="majorEastAsia" w:eastAsiaTheme="majorEastAsia" w:hAnsiTheme="majorEastAsia" w:cs="Times New Roman"/>
                <w:sz w:val="18"/>
                <w:szCs w:val="18"/>
              </w:rPr>
            </w:pPr>
          </w:p>
        </w:tc>
      </w:tr>
      <w:tr w:rsidR="006543FD" w14:paraId="0B0A9D4C" w14:textId="77777777">
        <w:trPr>
          <w:jc w:val="center"/>
        </w:trPr>
        <w:tc>
          <w:tcPr>
            <w:tcW w:w="1855" w:type="dxa"/>
            <w:vAlign w:val="center"/>
          </w:tcPr>
          <w:p w14:paraId="197B5FBE"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路径</w:t>
            </w:r>
          </w:p>
        </w:tc>
        <w:tc>
          <w:tcPr>
            <w:tcW w:w="1372" w:type="dxa"/>
          </w:tcPr>
          <w:p w14:paraId="2D14C29B"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url</w:t>
            </w:r>
            <w:proofErr w:type="spellEnd"/>
          </w:p>
        </w:tc>
        <w:tc>
          <w:tcPr>
            <w:tcW w:w="1984" w:type="dxa"/>
          </w:tcPr>
          <w:p w14:paraId="107A9232"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4947527E"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50348CCE" w14:textId="77777777" w:rsidR="006543FD" w:rsidRDefault="006543FD">
            <w:pPr>
              <w:rPr>
                <w:rFonts w:asciiTheme="majorEastAsia" w:eastAsiaTheme="majorEastAsia" w:hAnsiTheme="majorEastAsia" w:cs="Times New Roman"/>
                <w:sz w:val="18"/>
                <w:szCs w:val="18"/>
              </w:rPr>
            </w:pPr>
          </w:p>
        </w:tc>
      </w:tr>
      <w:tr w:rsidR="006543FD" w14:paraId="3CE12EA5" w14:textId="77777777">
        <w:trPr>
          <w:jc w:val="center"/>
        </w:trPr>
        <w:tc>
          <w:tcPr>
            <w:tcW w:w="1855" w:type="dxa"/>
            <w:vAlign w:val="center"/>
          </w:tcPr>
          <w:p w14:paraId="314113A6"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课程号</w:t>
            </w:r>
          </w:p>
        </w:tc>
        <w:tc>
          <w:tcPr>
            <w:tcW w:w="1372" w:type="dxa"/>
          </w:tcPr>
          <w:p w14:paraId="289B9322"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cno</w:t>
            </w:r>
            <w:proofErr w:type="spellEnd"/>
          </w:p>
        </w:tc>
        <w:tc>
          <w:tcPr>
            <w:tcW w:w="1984" w:type="dxa"/>
          </w:tcPr>
          <w:p w14:paraId="7368524B"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varchar(20)</w:t>
            </w:r>
          </w:p>
        </w:tc>
        <w:tc>
          <w:tcPr>
            <w:tcW w:w="1180" w:type="dxa"/>
          </w:tcPr>
          <w:p w14:paraId="042A0A60"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5BDCB38E" w14:textId="77777777" w:rsidR="006543FD" w:rsidRDefault="006543FD">
            <w:pPr>
              <w:rPr>
                <w:rFonts w:asciiTheme="majorEastAsia" w:eastAsiaTheme="majorEastAsia" w:hAnsiTheme="majorEastAsia" w:cs="Times New Roman"/>
                <w:sz w:val="18"/>
                <w:szCs w:val="18"/>
              </w:rPr>
            </w:pPr>
          </w:p>
        </w:tc>
      </w:tr>
    </w:tbl>
    <w:p w14:paraId="25C7448A" w14:textId="77777777" w:rsidR="006543FD" w:rsidRDefault="006543FD"/>
    <w:p w14:paraId="689D1861" w14:textId="77777777" w:rsidR="006543FD" w:rsidRDefault="00DF29E7">
      <w:pPr>
        <w:pStyle w:val="32"/>
        <w:spacing w:after="240" w:line="360" w:lineRule="auto"/>
        <w:rPr>
          <w:rFonts w:ascii="Times New Roman" w:eastAsia="黑体" w:hAnsi="Times New Roman" w:cs="Times New Roman"/>
          <w:color w:val="auto"/>
          <w:sz w:val="28"/>
          <w:szCs w:val="28"/>
        </w:rPr>
      </w:pPr>
      <w:bookmarkStart w:id="79" w:name="_Toc75421657"/>
      <w:r>
        <w:rPr>
          <w:rFonts w:ascii="Times New Roman" w:eastAsia="黑体" w:hAnsi="Times New Roman" w:cs="Times New Roman"/>
          <w:color w:val="auto"/>
          <w:sz w:val="28"/>
          <w:szCs w:val="28"/>
        </w:rPr>
        <w:t>5.3.</w:t>
      </w:r>
      <w:r>
        <w:rPr>
          <w:rFonts w:ascii="Times New Roman" w:eastAsia="黑体" w:hAnsi="Times New Roman" w:cs="Times New Roman" w:hint="eastAsia"/>
          <w:color w:val="auto"/>
          <w:sz w:val="28"/>
          <w:szCs w:val="28"/>
        </w:rPr>
        <w:t xml:space="preserve">7 </w:t>
      </w:r>
      <w:r>
        <w:rPr>
          <w:rFonts w:ascii="Times New Roman" w:eastAsia="黑体" w:hAnsi="Times New Roman" w:cs="Times New Roman"/>
          <w:color w:val="auto"/>
          <w:sz w:val="28"/>
          <w:szCs w:val="28"/>
        </w:rPr>
        <w:t>表</w:t>
      </w:r>
      <w:r>
        <w:rPr>
          <w:rFonts w:ascii="Times New Roman" w:eastAsia="黑体" w:hAnsi="Times New Roman" w:cs="Times New Roman" w:hint="eastAsia"/>
          <w:color w:val="auto"/>
          <w:sz w:val="28"/>
          <w:szCs w:val="28"/>
        </w:rPr>
        <w:t>7</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Teacher</w:t>
      </w:r>
      <w:bookmarkEnd w:id="79"/>
    </w:p>
    <w:tbl>
      <w:tblPr>
        <w:tblStyle w:val="af8"/>
        <w:tblW w:w="0" w:type="auto"/>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ook w:val="04A0" w:firstRow="1" w:lastRow="0" w:firstColumn="1" w:lastColumn="0" w:noHBand="0" w:noVBand="1"/>
      </w:tblPr>
      <w:tblGrid>
        <w:gridCol w:w="1855"/>
        <w:gridCol w:w="1372"/>
        <w:gridCol w:w="1984"/>
        <w:gridCol w:w="1180"/>
        <w:gridCol w:w="1655"/>
      </w:tblGrid>
      <w:tr w:rsidR="006543FD" w14:paraId="5F5D4A99" w14:textId="77777777">
        <w:trPr>
          <w:trHeight w:val="531"/>
          <w:jc w:val="center"/>
        </w:trPr>
        <w:tc>
          <w:tcPr>
            <w:tcW w:w="1855" w:type="dxa"/>
            <w:shd w:val="clear" w:color="auto" w:fill="000066"/>
          </w:tcPr>
          <w:p w14:paraId="6DBD2E8E"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字段名</w:t>
            </w:r>
          </w:p>
        </w:tc>
        <w:tc>
          <w:tcPr>
            <w:tcW w:w="1372" w:type="dxa"/>
            <w:shd w:val="clear" w:color="auto" w:fill="000066"/>
          </w:tcPr>
          <w:p w14:paraId="0DAFFE51"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字段代码</w:t>
            </w:r>
          </w:p>
        </w:tc>
        <w:tc>
          <w:tcPr>
            <w:tcW w:w="1984" w:type="dxa"/>
            <w:shd w:val="clear" w:color="auto" w:fill="000066"/>
          </w:tcPr>
          <w:p w14:paraId="33BC1F4D"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字段类型</w:t>
            </w:r>
          </w:p>
        </w:tc>
        <w:tc>
          <w:tcPr>
            <w:tcW w:w="1180" w:type="dxa"/>
            <w:shd w:val="clear" w:color="auto" w:fill="000066"/>
          </w:tcPr>
          <w:p w14:paraId="53099773"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可否为空</w:t>
            </w:r>
          </w:p>
        </w:tc>
        <w:tc>
          <w:tcPr>
            <w:tcW w:w="1655" w:type="dxa"/>
            <w:shd w:val="clear" w:color="auto" w:fill="000066"/>
          </w:tcPr>
          <w:p w14:paraId="320405BF" w14:textId="77777777" w:rsidR="006543FD" w:rsidRDefault="00DF29E7">
            <w:pPr>
              <w:numPr>
                <w:ilvl w:val="12"/>
                <w:numId w:val="0"/>
              </w:numPr>
              <w:tabs>
                <w:tab w:val="left" w:pos="45"/>
              </w:tabs>
              <w:autoSpaceDE w:val="0"/>
              <w:autoSpaceDN w:val="0"/>
              <w:adjustRightInd w:val="0"/>
              <w:spacing w:after="0" w:line="360" w:lineRule="auto"/>
              <w:jc w:val="center"/>
              <w:rPr>
                <w:rFonts w:ascii="Times New Roman" w:eastAsia="宋体" w:hAnsi="Times New Roman" w:cs="Times New Roman"/>
                <w:sz w:val="24"/>
                <w:szCs w:val="24"/>
              </w:rPr>
            </w:pPr>
            <w:r>
              <w:rPr>
                <w:rFonts w:ascii="宋体" w:eastAsia="宋体" w:hAnsi="宋体" w:cs="Times New Roman" w:hint="eastAsia"/>
                <w:b/>
                <w:bCs/>
                <w:color w:val="FFFFFF"/>
                <w:szCs w:val="20"/>
              </w:rPr>
              <w:t>备注</w:t>
            </w:r>
          </w:p>
        </w:tc>
      </w:tr>
      <w:tr w:rsidR="006543FD" w14:paraId="77C828C1" w14:textId="77777777">
        <w:trPr>
          <w:jc w:val="center"/>
        </w:trPr>
        <w:tc>
          <w:tcPr>
            <w:tcW w:w="1855" w:type="dxa"/>
            <w:vAlign w:val="center"/>
          </w:tcPr>
          <w:p w14:paraId="1903C419" w14:textId="77777777" w:rsidR="006543FD" w:rsidRDefault="00DF29E7">
            <w:pPr>
              <w:rPr>
                <w:rFonts w:asciiTheme="majorEastAsia" w:eastAsiaTheme="majorEastAsia" w:hAnsiTheme="majorEastAsia" w:cs="Times New Roman"/>
                <w:sz w:val="18"/>
                <w:szCs w:val="18"/>
              </w:rPr>
            </w:pPr>
            <w:proofErr w:type="gramStart"/>
            <w:r>
              <w:rPr>
                <w:rFonts w:asciiTheme="majorEastAsia" w:eastAsiaTheme="majorEastAsia" w:hAnsiTheme="majorEastAsia" w:cs="Times New Roman" w:hint="eastAsia"/>
                <w:sz w:val="18"/>
                <w:szCs w:val="18"/>
              </w:rPr>
              <w:t>自增主键</w:t>
            </w:r>
            <w:proofErr w:type="gramEnd"/>
          </w:p>
        </w:tc>
        <w:tc>
          <w:tcPr>
            <w:tcW w:w="1372" w:type="dxa"/>
          </w:tcPr>
          <w:p w14:paraId="4086B7DE"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id</w:t>
            </w:r>
          </w:p>
        </w:tc>
        <w:tc>
          <w:tcPr>
            <w:tcW w:w="1984" w:type="dxa"/>
          </w:tcPr>
          <w:p w14:paraId="0B488FC0"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sz w:val="18"/>
                <w:szCs w:val="18"/>
              </w:rPr>
              <w:t>Int</w:t>
            </w:r>
            <w:proofErr w:type="spellEnd"/>
            <w:r>
              <w:rPr>
                <w:rFonts w:asciiTheme="majorEastAsia" w:eastAsiaTheme="majorEastAsia" w:hAnsiTheme="majorEastAsia" w:cs="Times New Roman"/>
                <w:sz w:val="18"/>
                <w:szCs w:val="18"/>
              </w:rPr>
              <w:t>(11)</w:t>
            </w:r>
          </w:p>
        </w:tc>
        <w:tc>
          <w:tcPr>
            <w:tcW w:w="1180" w:type="dxa"/>
          </w:tcPr>
          <w:p w14:paraId="79BF72E4"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40A7933C"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hint="eastAsia"/>
                <w:sz w:val="18"/>
                <w:szCs w:val="18"/>
              </w:rPr>
              <w:t>主键</w:t>
            </w:r>
          </w:p>
        </w:tc>
      </w:tr>
      <w:tr w:rsidR="006543FD" w14:paraId="298B17CD" w14:textId="77777777">
        <w:trPr>
          <w:jc w:val="center"/>
        </w:trPr>
        <w:tc>
          <w:tcPr>
            <w:tcW w:w="1855" w:type="dxa"/>
            <w:vAlign w:val="center"/>
          </w:tcPr>
          <w:p w14:paraId="54D06AA6"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教师号</w:t>
            </w:r>
          </w:p>
        </w:tc>
        <w:tc>
          <w:tcPr>
            <w:tcW w:w="1372" w:type="dxa"/>
          </w:tcPr>
          <w:p w14:paraId="5A9849EE"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tno</w:t>
            </w:r>
            <w:proofErr w:type="spellEnd"/>
          </w:p>
        </w:tc>
        <w:tc>
          <w:tcPr>
            <w:tcW w:w="1984" w:type="dxa"/>
          </w:tcPr>
          <w:p w14:paraId="1F591152"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36FA32CF"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377BF5A2" w14:textId="77777777" w:rsidR="006543FD" w:rsidRDefault="006543FD">
            <w:pPr>
              <w:rPr>
                <w:rFonts w:asciiTheme="majorEastAsia" w:eastAsiaTheme="majorEastAsia" w:hAnsiTheme="majorEastAsia" w:cs="Times New Roman"/>
                <w:sz w:val="18"/>
                <w:szCs w:val="18"/>
              </w:rPr>
            </w:pPr>
          </w:p>
        </w:tc>
      </w:tr>
      <w:tr w:rsidR="006543FD" w14:paraId="5C0B0E24" w14:textId="77777777">
        <w:trPr>
          <w:jc w:val="center"/>
        </w:trPr>
        <w:tc>
          <w:tcPr>
            <w:tcW w:w="1855" w:type="dxa"/>
            <w:vAlign w:val="center"/>
          </w:tcPr>
          <w:p w14:paraId="581CE60B"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姓名</w:t>
            </w:r>
          </w:p>
        </w:tc>
        <w:tc>
          <w:tcPr>
            <w:tcW w:w="1372" w:type="dxa"/>
          </w:tcPr>
          <w:p w14:paraId="67B21447"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tname</w:t>
            </w:r>
            <w:proofErr w:type="spellEnd"/>
          </w:p>
        </w:tc>
        <w:tc>
          <w:tcPr>
            <w:tcW w:w="1984" w:type="dxa"/>
          </w:tcPr>
          <w:p w14:paraId="35C0D14B"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varchar(</w:t>
            </w:r>
            <w:r>
              <w:rPr>
                <w:rFonts w:asciiTheme="majorEastAsia" w:eastAsiaTheme="majorEastAsia" w:hAnsiTheme="majorEastAsia" w:cs="Times New Roman" w:hint="eastAsia"/>
                <w:sz w:val="18"/>
                <w:szCs w:val="18"/>
              </w:rPr>
              <w:t>20</w:t>
            </w:r>
            <w:r>
              <w:rPr>
                <w:rFonts w:asciiTheme="majorEastAsia" w:eastAsiaTheme="majorEastAsia" w:hAnsiTheme="majorEastAsia" w:cs="Times New Roman"/>
                <w:sz w:val="18"/>
                <w:szCs w:val="18"/>
              </w:rPr>
              <w:t>)</w:t>
            </w:r>
          </w:p>
        </w:tc>
        <w:tc>
          <w:tcPr>
            <w:tcW w:w="1180" w:type="dxa"/>
          </w:tcPr>
          <w:p w14:paraId="4129FA7F"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027BA239" w14:textId="77777777" w:rsidR="006543FD" w:rsidRDefault="006543FD">
            <w:pPr>
              <w:rPr>
                <w:rFonts w:asciiTheme="majorEastAsia" w:eastAsiaTheme="majorEastAsia" w:hAnsiTheme="majorEastAsia" w:cs="Times New Roman"/>
                <w:sz w:val="18"/>
                <w:szCs w:val="18"/>
              </w:rPr>
            </w:pPr>
          </w:p>
        </w:tc>
      </w:tr>
      <w:tr w:rsidR="006543FD" w14:paraId="36FF466C" w14:textId="77777777">
        <w:trPr>
          <w:jc w:val="center"/>
        </w:trPr>
        <w:tc>
          <w:tcPr>
            <w:tcW w:w="1855" w:type="dxa"/>
            <w:vAlign w:val="center"/>
          </w:tcPr>
          <w:p w14:paraId="2F2A6614"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性别</w:t>
            </w:r>
          </w:p>
        </w:tc>
        <w:tc>
          <w:tcPr>
            <w:tcW w:w="1372" w:type="dxa"/>
          </w:tcPr>
          <w:p w14:paraId="089AE66F"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sex</w:t>
            </w:r>
          </w:p>
        </w:tc>
        <w:tc>
          <w:tcPr>
            <w:tcW w:w="1984" w:type="dxa"/>
          </w:tcPr>
          <w:p w14:paraId="3986E9A5"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varchar(20)</w:t>
            </w:r>
          </w:p>
        </w:tc>
        <w:tc>
          <w:tcPr>
            <w:tcW w:w="1180" w:type="dxa"/>
          </w:tcPr>
          <w:p w14:paraId="07BE3710"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N</w:t>
            </w:r>
          </w:p>
        </w:tc>
        <w:tc>
          <w:tcPr>
            <w:tcW w:w="1655" w:type="dxa"/>
          </w:tcPr>
          <w:p w14:paraId="2753054E" w14:textId="77777777" w:rsidR="006543FD" w:rsidRDefault="006543FD">
            <w:pPr>
              <w:rPr>
                <w:rFonts w:asciiTheme="majorEastAsia" w:eastAsiaTheme="majorEastAsia" w:hAnsiTheme="majorEastAsia" w:cs="Times New Roman"/>
                <w:sz w:val="18"/>
                <w:szCs w:val="18"/>
              </w:rPr>
            </w:pPr>
          </w:p>
        </w:tc>
      </w:tr>
      <w:tr w:rsidR="006543FD" w14:paraId="11C494DC" w14:textId="77777777">
        <w:trPr>
          <w:jc w:val="center"/>
        </w:trPr>
        <w:tc>
          <w:tcPr>
            <w:tcW w:w="1855" w:type="dxa"/>
            <w:vAlign w:val="center"/>
          </w:tcPr>
          <w:p w14:paraId="7A3D62D7"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密码</w:t>
            </w:r>
          </w:p>
        </w:tc>
        <w:tc>
          <w:tcPr>
            <w:tcW w:w="1372" w:type="dxa"/>
          </w:tcPr>
          <w:p w14:paraId="2005C87F" w14:textId="77777777" w:rsidR="006543FD" w:rsidRDefault="00DF29E7">
            <w:pPr>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hint="eastAsia"/>
                <w:sz w:val="18"/>
                <w:szCs w:val="18"/>
              </w:rPr>
              <w:t>Pwd</w:t>
            </w:r>
            <w:proofErr w:type="spellEnd"/>
          </w:p>
        </w:tc>
        <w:tc>
          <w:tcPr>
            <w:tcW w:w="1984" w:type="dxa"/>
          </w:tcPr>
          <w:p w14:paraId="18E96351" w14:textId="77777777" w:rsidR="006543FD" w:rsidRDefault="00DF29E7">
            <w:pPr>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varchar(20)</w:t>
            </w:r>
          </w:p>
        </w:tc>
        <w:tc>
          <w:tcPr>
            <w:tcW w:w="1180" w:type="dxa"/>
          </w:tcPr>
          <w:p w14:paraId="4C93D039" w14:textId="77777777" w:rsidR="006543FD" w:rsidRDefault="006543FD">
            <w:pPr>
              <w:rPr>
                <w:rFonts w:asciiTheme="majorEastAsia" w:eastAsiaTheme="majorEastAsia" w:hAnsiTheme="majorEastAsia" w:cs="Times New Roman"/>
                <w:sz w:val="18"/>
                <w:szCs w:val="18"/>
              </w:rPr>
            </w:pPr>
          </w:p>
        </w:tc>
        <w:tc>
          <w:tcPr>
            <w:tcW w:w="1655" w:type="dxa"/>
          </w:tcPr>
          <w:p w14:paraId="5DA80494" w14:textId="77777777" w:rsidR="006543FD" w:rsidRDefault="006543FD">
            <w:pPr>
              <w:rPr>
                <w:rFonts w:asciiTheme="majorEastAsia" w:eastAsiaTheme="majorEastAsia" w:hAnsiTheme="majorEastAsia" w:cs="Times New Roman"/>
                <w:sz w:val="18"/>
                <w:szCs w:val="18"/>
              </w:rPr>
            </w:pPr>
          </w:p>
        </w:tc>
      </w:tr>
    </w:tbl>
    <w:p w14:paraId="3D8F6F66" w14:textId="77777777" w:rsidR="006543FD" w:rsidRDefault="006543FD"/>
    <w:p w14:paraId="42B16DBA" w14:textId="77777777" w:rsidR="006543FD" w:rsidRDefault="006543FD"/>
    <w:p w14:paraId="2BCB51F6" w14:textId="77777777" w:rsidR="006543FD" w:rsidRDefault="00DF29E7">
      <w:pPr>
        <w:pStyle w:val="10"/>
        <w:spacing w:after="240" w:line="360" w:lineRule="auto"/>
        <w:rPr>
          <w:rFonts w:ascii="Times New Roman" w:eastAsia="黑体" w:hAnsi="Times New Roman" w:cs="Times New Roman"/>
          <w:color w:val="auto"/>
          <w:sz w:val="44"/>
          <w:szCs w:val="44"/>
        </w:rPr>
      </w:pPr>
      <w:bookmarkStart w:id="80" w:name="_Toc75421658"/>
      <w:r>
        <w:rPr>
          <w:rFonts w:ascii="Times New Roman" w:eastAsia="黑体" w:hAnsi="Times New Roman" w:cs="Times New Roman"/>
          <w:color w:val="auto"/>
          <w:sz w:val="44"/>
          <w:szCs w:val="44"/>
        </w:rPr>
        <w:t>6</w:t>
      </w:r>
      <w:r>
        <w:rPr>
          <w:rFonts w:ascii="Times New Roman" w:eastAsia="黑体" w:hAnsi="Times New Roman" w:cs="Times New Roman" w:hint="eastAsia"/>
          <w:color w:val="auto"/>
          <w:sz w:val="44"/>
          <w:szCs w:val="44"/>
        </w:rPr>
        <w:t xml:space="preserve">. </w:t>
      </w:r>
      <w:r>
        <w:rPr>
          <w:rFonts w:ascii="Times New Roman" w:eastAsia="黑体" w:hAnsi="Times New Roman" w:cs="Times New Roman" w:hint="eastAsia"/>
          <w:color w:val="auto"/>
          <w:sz w:val="44"/>
          <w:szCs w:val="44"/>
        </w:rPr>
        <w:t>界面设计</w:t>
      </w:r>
      <w:bookmarkEnd w:id="80"/>
    </w:p>
    <w:p w14:paraId="32141898" w14:textId="77777777" w:rsidR="006543FD" w:rsidRDefault="00DF29E7">
      <w:pPr>
        <w:pStyle w:val="21"/>
        <w:spacing w:after="240" w:line="360" w:lineRule="auto"/>
        <w:rPr>
          <w:rFonts w:ascii="Times New Roman" w:eastAsia="黑体" w:hAnsi="Times New Roman" w:cs="Times New Roman"/>
          <w:color w:val="auto"/>
          <w:sz w:val="30"/>
          <w:szCs w:val="30"/>
        </w:rPr>
      </w:pPr>
      <w:bookmarkStart w:id="81" w:name="_Toc75421659"/>
      <w:r>
        <w:rPr>
          <w:rFonts w:ascii="Times New Roman" w:eastAsia="黑体" w:hAnsi="Times New Roman" w:cs="Times New Roman"/>
          <w:color w:val="auto"/>
          <w:sz w:val="30"/>
          <w:szCs w:val="30"/>
        </w:rPr>
        <w:t>6.1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首页设计</w:t>
      </w:r>
      <w:bookmarkEnd w:id="81"/>
    </w:p>
    <w:p w14:paraId="48004AF9" w14:textId="19CD4CBA" w:rsidR="006543FD" w:rsidRDefault="00DF29E7">
      <w:r>
        <w:rPr>
          <w:rFonts w:hint="eastAsia"/>
        </w:rPr>
        <w:t xml:space="preserve">    </w:t>
      </w:r>
      <w:r w:rsidR="00897DC1">
        <w:rPr>
          <w:rFonts w:hint="eastAsia"/>
        </w:rPr>
        <w:t>系统首页</w:t>
      </w:r>
      <w:r>
        <w:rPr>
          <w:rFonts w:hint="eastAsia"/>
        </w:rPr>
        <w:t>如图</w:t>
      </w:r>
      <w:r>
        <w:rPr>
          <w:rFonts w:hint="eastAsia"/>
        </w:rPr>
        <w:t>6-</w:t>
      </w:r>
      <w:r w:rsidR="00DD71E9">
        <w:rPr>
          <w:rFonts w:hint="eastAsia"/>
        </w:rPr>
        <w:t>1</w:t>
      </w:r>
    </w:p>
    <w:p w14:paraId="4E48FE6F" w14:textId="53FF1BEB" w:rsidR="006543FD" w:rsidRDefault="00DD71E9">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DEF111" wp14:editId="31E2C8B3">
            <wp:extent cx="5274310" cy="416306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8">
                      <a:extLst>
                        <a:ext uri="{28A0092B-C50C-407E-A947-70E740481C1C}">
                          <a14:useLocalDpi xmlns:a14="http://schemas.microsoft.com/office/drawing/2010/main" val="0"/>
                        </a:ext>
                      </a:extLst>
                    </a:blip>
                    <a:stretch>
                      <a:fillRect/>
                    </a:stretch>
                  </pic:blipFill>
                  <pic:spPr>
                    <a:xfrm>
                      <a:off x="0" y="0"/>
                      <a:ext cx="5274310" cy="4163060"/>
                    </a:xfrm>
                    <a:prstGeom prst="rect">
                      <a:avLst/>
                    </a:prstGeom>
                  </pic:spPr>
                </pic:pic>
              </a:graphicData>
            </a:graphic>
          </wp:inline>
        </w:drawing>
      </w:r>
    </w:p>
    <w:p w14:paraId="3314CAC6" w14:textId="260DC64B" w:rsidR="006543FD" w:rsidRDefault="00DF29E7" w:rsidP="0045441D">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6-</w:t>
      </w:r>
      <w:r w:rsidR="00DD71E9">
        <w:rPr>
          <w:rFonts w:ascii="Times New Roman" w:hAnsi="Times New Roman" w:cs="Times New Roman" w:hint="eastAsia"/>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首页设计图</w:t>
      </w:r>
    </w:p>
    <w:p w14:paraId="49870DB4" w14:textId="4AD81D15" w:rsidR="0045441D" w:rsidRDefault="00897DC1">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修改密码页面如图</w:t>
      </w:r>
      <w:r>
        <w:rPr>
          <w:rFonts w:ascii="Times New Roman" w:hAnsi="Times New Roman" w:cs="Times New Roman" w:hint="eastAsia"/>
          <w:sz w:val="24"/>
          <w:szCs w:val="24"/>
        </w:rPr>
        <w:t>6-</w:t>
      </w:r>
      <w:r>
        <w:rPr>
          <w:rFonts w:ascii="Times New Roman" w:hAnsi="Times New Roman" w:cs="Times New Roman"/>
          <w:sz w:val="24"/>
          <w:szCs w:val="24"/>
        </w:rPr>
        <w:t>2</w:t>
      </w:r>
      <w:r>
        <w:rPr>
          <w:rFonts w:ascii="Times New Roman" w:hAnsi="Times New Roman" w:cs="Times New Roman" w:hint="eastAsia"/>
          <w:sz w:val="24"/>
          <w:szCs w:val="24"/>
        </w:rPr>
        <w:t>所示：</w:t>
      </w:r>
    </w:p>
    <w:p w14:paraId="5FE084DF" w14:textId="15B2C19A" w:rsidR="00897DC1" w:rsidRDefault="00897DC1">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CC69C37" wp14:editId="6287FAF0">
            <wp:extent cx="5274310" cy="36264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9">
                      <a:extLst>
                        <a:ext uri="{28A0092B-C50C-407E-A947-70E740481C1C}">
                          <a14:useLocalDpi xmlns:a14="http://schemas.microsoft.com/office/drawing/2010/main" val="0"/>
                        </a:ext>
                      </a:extLst>
                    </a:blip>
                    <a:stretch>
                      <a:fillRect/>
                    </a:stretch>
                  </pic:blipFill>
                  <pic:spPr>
                    <a:xfrm>
                      <a:off x="0" y="0"/>
                      <a:ext cx="5274310" cy="3626485"/>
                    </a:xfrm>
                    <a:prstGeom prst="rect">
                      <a:avLst/>
                    </a:prstGeom>
                  </pic:spPr>
                </pic:pic>
              </a:graphicData>
            </a:graphic>
          </wp:inline>
        </w:drawing>
      </w:r>
    </w:p>
    <w:p w14:paraId="05B9E074" w14:textId="516054C9" w:rsidR="00897DC1" w:rsidRDefault="00897DC1" w:rsidP="00897DC1">
      <w:pPr>
        <w:spacing w:after="0" w:line="36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lastRenderedPageBreak/>
        <w:t>图</w:t>
      </w:r>
      <w:r>
        <w:rPr>
          <w:rFonts w:ascii="Times New Roman" w:hAnsi="Times New Roman" w:cs="Times New Roman" w:hint="eastAsia"/>
          <w:sz w:val="24"/>
          <w:szCs w:val="24"/>
        </w:rPr>
        <w:t>6-</w:t>
      </w:r>
      <w:r>
        <w:rPr>
          <w:rFonts w:ascii="Times New Roman" w:hAnsi="Times New Roman" w:cs="Times New Roman"/>
          <w:sz w:val="24"/>
          <w:szCs w:val="24"/>
        </w:rPr>
        <w:t xml:space="preserve">2 </w:t>
      </w:r>
      <w:r>
        <w:rPr>
          <w:rFonts w:ascii="Times New Roman" w:hAnsi="Times New Roman" w:cs="Times New Roman" w:hint="eastAsia"/>
          <w:sz w:val="24"/>
          <w:szCs w:val="24"/>
        </w:rPr>
        <w:t>修改密码页面</w:t>
      </w:r>
    </w:p>
    <w:p w14:paraId="3FB3E393" w14:textId="797CF319" w:rsidR="006543FD" w:rsidRDefault="00DF29E7">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网页左侧有五个模块：课程介绍、课程内容、课程实践、教师团队、教务操作。用户可以点击这里查看自己关注的内容或者进行教务操作。</w:t>
      </w:r>
    </w:p>
    <w:p w14:paraId="732E497A" w14:textId="77777777" w:rsidR="006543FD" w:rsidRDefault="00DF29E7">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color w:val="FF0000"/>
          <w:sz w:val="24"/>
          <w:szCs w:val="24"/>
        </w:rPr>
        <w:t>网页中央上方为课程推荐，这里将列举出一些校内的热门课程，用户可根据兴趣进行选择。中央下方为特色课程，这里将列举出一些具有本校特色的课程，为用户的选择提供参考</w:t>
      </w:r>
      <w:r>
        <w:rPr>
          <w:rFonts w:ascii="Times New Roman" w:hAnsi="Times New Roman" w:cs="Times New Roman" w:hint="eastAsia"/>
          <w:color w:val="FF0000"/>
          <w:sz w:val="24"/>
          <w:szCs w:val="24"/>
        </w:rPr>
        <w:t>。</w:t>
      </w:r>
      <w:r>
        <w:rPr>
          <w:rFonts w:ascii="Times New Roman" w:hAnsi="Times New Roman" w:cs="Times New Roman" w:hint="eastAsia"/>
          <w:sz w:val="24"/>
          <w:szCs w:val="24"/>
        </w:rPr>
        <w:t>]</w:t>
      </w:r>
    </w:p>
    <w:p w14:paraId="51C5CDAC" w14:textId="77777777" w:rsidR="006543FD" w:rsidRDefault="00DF29E7">
      <w:pPr>
        <w:spacing w:after="0" w:line="360" w:lineRule="auto"/>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w:t>
      </w:r>
      <w:r>
        <w:rPr>
          <w:rFonts w:ascii="Times New Roman" w:hAnsi="Times New Roman" w:cs="Times New Roman"/>
          <w:color w:val="FF0000"/>
          <w:sz w:val="24"/>
          <w:szCs w:val="24"/>
        </w:rPr>
        <w:t>网页右侧上方为通告栏，内含最近一周内最新发布的消息内容，方便用户快速查看浏览。右侧下方为学生和教师的登录入口，方便学生或老师登录之后，进行更多的操作。</w:t>
      </w:r>
      <w:r>
        <w:rPr>
          <w:rFonts w:ascii="Times New Roman" w:hAnsi="Times New Roman" w:cs="Times New Roman" w:hint="eastAsia"/>
          <w:color w:val="FF0000"/>
          <w:sz w:val="24"/>
          <w:szCs w:val="24"/>
        </w:rPr>
        <w:t>]</w:t>
      </w:r>
    </w:p>
    <w:p w14:paraId="2C701F2B" w14:textId="2C884DED" w:rsidR="006543FD" w:rsidRDefault="00DF29E7">
      <w:pPr>
        <w:pStyle w:val="21"/>
        <w:spacing w:after="240" w:line="360" w:lineRule="auto"/>
        <w:rPr>
          <w:rFonts w:ascii="Times New Roman" w:eastAsia="黑体" w:hAnsi="Times New Roman" w:cs="Times New Roman"/>
          <w:color w:val="auto"/>
          <w:sz w:val="30"/>
          <w:szCs w:val="30"/>
        </w:rPr>
      </w:pPr>
      <w:bookmarkStart w:id="82" w:name="_Toc75421660"/>
      <w:r>
        <w:rPr>
          <w:rFonts w:ascii="Times New Roman" w:eastAsia="黑体" w:hAnsi="Times New Roman" w:cs="Times New Roman"/>
          <w:color w:val="auto"/>
          <w:sz w:val="30"/>
          <w:szCs w:val="30"/>
        </w:rPr>
        <w:t>6.2</w:t>
      </w:r>
      <w:r>
        <w:rPr>
          <w:rFonts w:ascii="Times New Roman" w:eastAsia="黑体" w:hAnsi="Times New Roman" w:cs="Times New Roman" w:hint="eastAsia"/>
          <w:color w:val="auto"/>
          <w:sz w:val="30"/>
          <w:szCs w:val="30"/>
        </w:rPr>
        <w:t xml:space="preserve"> </w:t>
      </w:r>
      <w:bookmarkEnd w:id="82"/>
      <w:r w:rsidR="0045441D">
        <w:rPr>
          <w:rFonts w:ascii="Times New Roman" w:eastAsia="黑体" w:hAnsi="Times New Roman" w:cs="Times New Roman" w:hint="eastAsia"/>
          <w:color w:val="auto"/>
          <w:sz w:val="30"/>
          <w:szCs w:val="30"/>
        </w:rPr>
        <w:t>管理员页面设计</w:t>
      </w:r>
    </w:p>
    <w:p w14:paraId="64688CBC" w14:textId="0817C2EB" w:rsidR="006543FD" w:rsidRDefault="00804EBB" w:rsidP="0045441D">
      <w:pPr>
        <w:spacing w:after="0" w:line="240" w:lineRule="atLeast"/>
        <w:ind w:firstLine="420"/>
      </w:pPr>
      <w:r>
        <w:rPr>
          <w:rFonts w:hint="eastAsia"/>
        </w:rPr>
        <w:t>新闻管理界面如图</w:t>
      </w:r>
      <w:r>
        <w:rPr>
          <w:rFonts w:hint="eastAsia"/>
        </w:rPr>
        <w:t>6-</w:t>
      </w:r>
      <w:r w:rsidR="00897DC1">
        <w:t>3</w:t>
      </w:r>
      <w:r>
        <w:rPr>
          <w:rFonts w:hint="eastAsia"/>
        </w:rPr>
        <w:t>所示：</w:t>
      </w:r>
    </w:p>
    <w:p w14:paraId="03DE8993" w14:textId="69DD6311" w:rsidR="00804EBB" w:rsidRDefault="00804EBB" w:rsidP="0045441D">
      <w:pPr>
        <w:spacing w:after="0" w:line="240" w:lineRule="atLeast"/>
        <w:ind w:firstLine="420"/>
      </w:pPr>
      <w:r>
        <w:rPr>
          <w:rFonts w:hint="eastAsia"/>
          <w:noProof/>
        </w:rPr>
        <w:drawing>
          <wp:inline distT="0" distB="0" distL="0" distR="0" wp14:anchorId="60EED193" wp14:editId="161B7BD0">
            <wp:extent cx="5274310" cy="40919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30">
                      <a:extLst>
                        <a:ext uri="{28A0092B-C50C-407E-A947-70E740481C1C}">
                          <a14:useLocalDpi xmlns:a14="http://schemas.microsoft.com/office/drawing/2010/main" val="0"/>
                        </a:ext>
                      </a:extLst>
                    </a:blip>
                    <a:stretch>
                      <a:fillRect/>
                    </a:stretch>
                  </pic:blipFill>
                  <pic:spPr>
                    <a:xfrm>
                      <a:off x="0" y="0"/>
                      <a:ext cx="5274310" cy="4091940"/>
                    </a:xfrm>
                    <a:prstGeom prst="rect">
                      <a:avLst/>
                    </a:prstGeom>
                  </pic:spPr>
                </pic:pic>
              </a:graphicData>
            </a:graphic>
          </wp:inline>
        </w:drawing>
      </w:r>
    </w:p>
    <w:p w14:paraId="6D2E6C99" w14:textId="3B8326E2" w:rsidR="00804EBB" w:rsidRDefault="00804EBB" w:rsidP="00804EBB">
      <w:pPr>
        <w:spacing w:after="0" w:line="240" w:lineRule="atLeast"/>
        <w:ind w:firstLine="420"/>
        <w:jc w:val="center"/>
      </w:pPr>
      <w:r>
        <w:rPr>
          <w:rFonts w:hint="eastAsia"/>
        </w:rPr>
        <w:t>图</w:t>
      </w:r>
      <w:r>
        <w:rPr>
          <w:rFonts w:hint="eastAsia"/>
        </w:rPr>
        <w:t>6-</w:t>
      </w:r>
      <w:r w:rsidR="00897DC1">
        <w:t>3</w:t>
      </w:r>
      <w:r>
        <w:t xml:space="preserve"> </w:t>
      </w:r>
      <w:r>
        <w:rPr>
          <w:rFonts w:hint="eastAsia"/>
        </w:rPr>
        <w:t>新闻管理界面</w:t>
      </w:r>
    </w:p>
    <w:p w14:paraId="4F5DB1AE" w14:textId="77777777" w:rsidR="00804EBB" w:rsidRDefault="00804EBB" w:rsidP="00804EBB">
      <w:pPr>
        <w:spacing w:after="0" w:line="240" w:lineRule="atLeast"/>
        <w:ind w:firstLine="420"/>
        <w:jc w:val="center"/>
      </w:pPr>
    </w:p>
    <w:p w14:paraId="7090BBBE" w14:textId="513D8184" w:rsidR="0045441D" w:rsidRDefault="00804EBB" w:rsidP="0045441D">
      <w:pPr>
        <w:spacing w:after="0" w:line="240" w:lineRule="atLeast"/>
        <w:ind w:firstLine="420"/>
      </w:pPr>
      <w:r>
        <w:rPr>
          <w:rFonts w:hint="eastAsia"/>
        </w:rPr>
        <w:t>发布新闻页面如图</w:t>
      </w:r>
      <w:r>
        <w:rPr>
          <w:rFonts w:hint="eastAsia"/>
        </w:rPr>
        <w:t>6-</w:t>
      </w:r>
      <w:r w:rsidR="00897DC1">
        <w:t>4</w:t>
      </w:r>
      <w:r>
        <w:rPr>
          <w:rFonts w:hint="eastAsia"/>
        </w:rPr>
        <w:t>所示：</w:t>
      </w:r>
    </w:p>
    <w:p w14:paraId="68F3BE6E" w14:textId="557D19AB" w:rsidR="00804EBB" w:rsidRDefault="00804EBB" w:rsidP="0045441D">
      <w:pPr>
        <w:spacing w:after="0" w:line="240" w:lineRule="atLeast"/>
        <w:ind w:firstLine="420"/>
      </w:pPr>
      <w:r>
        <w:rPr>
          <w:rFonts w:hint="eastAsia"/>
          <w:noProof/>
        </w:rPr>
        <w:lastRenderedPageBreak/>
        <w:drawing>
          <wp:inline distT="0" distB="0" distL="0" distR="0" wp14:anchorId="37F6515D" wp14:editId="76DE9EC0">
            <wp:extent cx="5274310" cy="37407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31">
                      <a:extLst>
                        <a:ext uri="{28A0092B-C50C-407E-A947-70E740481C1C}">
                          <a14:useLocalDpi xmlns:a14="http://schemas.microsoft.com/office/drawing/2010/main" val="0"/>
                        </a:ext>
                      </a:extLst>
                    </a:blip>
                    <a:stretch>
                      <a:fillRect/>
                    </a:stretch>
                  </pic:blipFill>
                  <pic:spPr>
                    <a:xfrm>
                      <a:off x="0" y="0"/>
                      <a:ext cx="5274310" cy="3740785"/>
                    </a:xfrm>
                    <a:prstGeom prst="rect">
                      <a:avLst/>
                    </a:prstGeom>
                  </pic:spPr>
                </pic:pic>
              </a:graphicData>
            </a:graphic>
          </wp:inline>
        </w:drawing>
      </w:r>
    </w:p>
    <w:p w14:paraId="7725B04A" w14:textId="3ECEFF48" w:rsidR="00804EBB" w:rsidRDefault="00804EBB" w:rsidP="00804EBB">
      <w:pPr>
        <w:spacing w:after="0" w:line="240" w:lineRule="atLeast"/>
        <w:ind w:firstLine="420"/>
        <w:jc w:val="center"/>
      </w:pPr>
      <w:r>
        <w:rPr>
          <w:rFonts w:hint="eastAsia"/>
        </w:rPr>
        <w:t>图</w:t>
      </w:r>
      <w:r>
        <w:rPr>
          <w:rFonts w:hint="eastAsia"/>
        </w:rPr>
        <w:t>6-</w:t>
      </w:r>
      <w:r w:rsidR="00897DC1">
        <w:t>4</w:t>
      </w:r>
      <w:r>
        <w:t xml:space="preserve"> </w:t>
      </w:r>
      <w:r>
        <w:rPr>
          <w:rFonts w:hint="eastAsia"/>
        </w:rPr>
        <w:t>新闻发布界面</w:t>
      </w:r>
    </w:p>
    <w:p w14:paraId="3B4EA0F2" w14:textId="562F540D" w:rsidR="00804EBB" w:rsidRDefault="00804EBB" w:rsidP="0045441D">
      <w:pPr>
        <w:spacing w:after="0" w:line="240" w:lineRule="atLeast"/>
        <w:ind w:firstLine="420"/>
      </w:pPr>
      <w:r>
        <w:rPr>
          <w:rFonts w:hint="eastAsia"/>
        </w:rPr>
        <w:t>学生</w:t>
      </w:r>
      <w:r w:rsidR="00897DC1">
        <w:rPr>
          <w:rFonts w:hint="eastAsia"/>
        </w:rPr>
        <w:t>管理</w:t>
      </w:r>
      <w:r>
        <w:rPr>
          <w:rFonts w:hint="eastAsia"/>
        </w:rPr>
        <w:t>界面如图</w:t>
      </w:r>
      <w:r>
        <w:rPr>
          <w:rFonts w:hint="eastAsia"/>
        </w:rPr>
        <w:t>6-</w:t>
      </w:r>
      <w:r w:rsidR="00897DC1">
        <w:t>5</w:t>
      </w:r>
      <w:r>
        <w:rPr>
          <w:rFonts w:hint="eastAsia"/>
        </w:rPr>
        <w:t>所示：</w:t>
      </w:r>
    </w:p>
    <w:p w14:paraId="5C376185" w14:textId="4694AE1C" w:rsidR="00804EBB" w:rsidRDefault="00804EBB" w:rsidP="0045441D">
      <w:pPr>
        <w:spacing w:after="0" w:line="240" w:lineRule="atLeast"/>
        <w:ind w:firstLine="420"/>
      </w:pPr>
      <w:r>
        <w:rPr>
          <w:rFonts w:hint="eastAsia"/>
          <w:noProof/>
        </w:rPr>
        <w:drawing>
          <wp:inline distT="0" distB="0" distL="0" distR="0" wp14:anchorId="30C87186" wp14:editId="260A67F7">
            <wp:extent cx="5274310" cy="405511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32">
                      <a:extLst>
                        <a:ext uri="{28A0092B-C50C-407E-A947-70E740481C1C}">
                          <a14:useLocalDpi xmlns:a14="http://schemas.microsoft.com/office/drawing/2010/main" val="0"/>
                        </a:ext>
                      </a:extLst>
                    </a:blip>
                    <a:stretch>
                      <a:fillRect/>
                    </a:stretch>
                  </pic:blipFill>
                  <pic:spPr>
                    <a:xfrm>
                      <a:off x="0" y="0"/>
                      <a:ext cx="5274310" cy="4055110"/>
                    </a:xfrm>
                    <a:prstGeom prst="rect">
                      <a:avLst/>
                    </a:prstGeom>
                  </pic:spPr>
                </pic:pic>
              </a:graphicData>
            </a:graphic>
          </wp:inline>
        </w:drawing>
      </w:r>
    </w:p>
    <w:p w14:paraId="03100736" w14:textId="6DF6C7F1" w:rsidR="00804EBB" w:rsidRDefault="00804EBB" w:rsidP="00804EBB">
      <w:pPr>
        <w:spacing w:after="0" w:line="240" w:lineRule="atLeast"/>
        <w:ind w:firstLine="420"/>
        <w:jc w:val="center"/>
      </w:pPr>
      <w:r>
        <w:rPr>
          <w:rFonts w:hint="eastAsia"/>
        </w:rPr>
        <w:t>图</w:t>
      </w:r>
      <w:r>
        <w:rPr>
          <w:rFonts w:hint="eastAsia"/>
        </w:rPr>
        <w:t>6-</w:t>
      </w:r>
      <w:r w:rsidR="00897DC1">
        <w:t>5</w:t>
      </w:r>
      <w:r>
        <w:t xml:space="preserve"> </w:t>
      </w:r>
      <w:r>
        <w:rPr>
          <w:rFonts w:hint="eastAsia"/>
        </w:rPr>
        <w:t>学生管理界面</w:t>
      </w:r>
    </w:p>
    <w:p w14:paraId="0FD4CA0C" w14:textId="77777777" w:rsidR="00804EBB" w:rsidRDefault="00804EBB" w:rsidP="00804EBB">
      <w:pPr>
        <w:spacing w:after="0" w:line="240" w:lineRule="atLeast"/>
        <w:ind w:firstLine="420"/>
        <w:jc w:val="center"/>
      </w:pPr>
    </w:p>
    <w:p w14:paraId="50E845E8" w14:textId="458C966A" w:rsidR="00804EBB" w:rsidRDefault="00804EBB" w:rsidP="0045441D">
      <w:pPr>
        <w:spacing w:after="0" w:line="240" w:lineRule="atLeast"/>
        <w:ind w:firstLine="420"/>
      </w:pPr>
      <w:r>
        <w:rPr>
          <w:rFonts w:hint="eastAsia"/>
        </w:rPr>
        <w:lastRenderedPageBreak/>
        <w:t>教师管理页面如图</w:t>
      </w:r>
      <w:r w:rsidR="00897DC1">
        <w:rPr>
          <w:rFonts w:hint="eastAsia"/>
        </w:rPr>
        <w:t>6-</w:t>
      </w:r>
      <w:r w:rsidR="00897DC1">
        <w:t>6</w:t>
      </w:r>
      <w:r w:rsidR="00897DC1">
        <w:rPr>
          <w:rFonts w:hint="eastAsia"/>
        </w:rPr>
        <w:t>所示：</w:t>
      </w:r>
    </w:p>
    <w:p w14:paraId="299254D3" w14:textId="3D733746" w:rsidR="00897DC1" w:rsidRDefault="00897DC1" w:rsidP="0045441D">
      <w:pPr>
        <w:spacing w:after="0" w:line="240" w:lineRule="atLeast"/>
        <w:ind w:firstLine="420"/>
      </w:pPr>
      <w:r>
        <w:rPr>
          <w:rFonts w:hint="eastAsia"/>
          <w:noProof/>
        </w:rPr>
        <w:drawing>
          <wp:inline distT="0" distB="0" distL="0" distR="0" wp14:anchorId="12F0DD76" wp14:editId="6313D5F0">
            <wp:extent cx="5274310" cy="405511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3">
                      <a:extLst>
                        <a:ext uri="{28A0092B-C50C-407E-A947-70E740481C1C}">
                          <a14:useLocalDpi xmlns:a14="http://schemas.microsoft.com/office/drawing/2010/main" val="0"/>
                        </a:ext>
                      </a:extLst>
                    </a:blip>
                    <a:stretch>
                      <a:fillRect/>
                    </a:stretch>
                  </pic:blipFill>
                  <pic:spPr>
                    <a:xfrm>
                      <a:off x="0" y="0"/>
                      <a:ext cx="5274310" cy="4055110"/>
                    </a:xfrm>
                    <a:prstGeom prst="rect">
                      <a:avLst/>
                    </a:prstGeom>
                  </pic:spPr>
                </pic:pic>
              </a:graphicData>
            </a:graphic>
          </wp:inline>
        </w:drawing>
      </w:r>
    </w:p>
    <w:p w14:paraId="5166449A" w14:textId="79341BAB" w:rsidR="00897DC1" w:rsidRDefault="00897DC1" w:rsidP="00897DC1">
      <w:pPr>
        <w:spacing w:after="0" w:line="240" w:lineRule="atLeast"/>
        <w:ind w:firstLine="420"/>
        <w:jc w:val="center"/>
      </w:pPr>
      <w:r>
        <w:rPr>
          <w:rFonts w:hint="eastAsia"/>
        </w:rPr>
        <w:t>图</w:t>
      </w:r>
      <w:r>
        <w:rPr>
          <w:rFonts w:hint="eastAsia"/>
        </w:rPr>
        <w:t>6-</w:t>
      </w:r>
      <w:r>
        <w:t xml:space="preserve">6 </w:t>
      </w:r>
      <w:r>
        <w:rPr>
          <w:rFonts w:hint="eastAsia"/>
        </w:rPr>
        <w:t>学生管理界面</w:t>
      </w:r>
    </w:p>
    <w:p w14:paraId="081C5F4F" w14:textId="77777777" w:rsidR="00897DC1" w:rsidRPr="00804EBB" w:rsidRDefault="00897DC1" w:rsidP="0045441D">
      <w:pPr>
        <w:spacing w:after="0" w:line="240" w:lineRule="atLeast"/>
        <w:ind w:firstLine="420"/>
      </w:pPr>
    </w:p>
    <w:p w14:paraId="14D12A2D" w14:textId="374BBC97" w:rsidR="0045441D" w:rsidRPr="0045441D" w:rsidRDefault="00DF29E7" w:rsidP="0045441D">
      <w:pPr>
        <w:pStyle w:val="21"/>
        <w:spacing w:after="240" w:line="360" w:lineRule="auto"/>
        <w:rPr>
          <w:rFonts w:ascii="Times New Roman" w:eastAsia="黑体" w:hAnsi="Times New Roman" w:cs="Times New Roman"/>
          <w:color w:val="auto"/>
          <w:sz w:val="30"/>
          <w:szCs w:val="30"/>
        </w:rPr>
      </w:pPr>
      <w:bookmarkStart w:id="83" w:name="_Toc75421661"/>
      <w:r>
        <w:rPr>
          <w:rFonts w:ascii="Times New Roman" w:eastAsia="黑体" w:hAnsi="Times New Roman" w:cs="Times New Roman"/>
          <w:color w:val="auto"/>
          <w:sz w:val="30"/>
          <w:szCs w:val="30"/>
        </w:rPr>
        <w:t>6.</w:t>
      </w:r>
      <w:r w:rsidR="0045441D">
        <w:rPr>
          <w:rFonts w:ascii="Times New Roman" w:eastAsia="黑体" w:hAnsi="Times New Roman" w:cs="Times New Roman"/>
          <w:color w:val="auto"/>
          <w:sz w:val="30"/>
          <w:szCs w:val="30"/>
        </w:rPr>
        <w:t>3</w:t>
      </w:r>
      <w:r>
        <w:rPr>
          <w:rFonts w:ascii="Times New Roman" w:eastAsia="黑体" w:hAnsi="Times New Roman" w:cs="Times New Roman" w:hint="eastAsia"/>
          <w:color w:val="auto"/>
          <w:sz w:val="30"/>
          <w:szCs w:val="30"/>
        </w:rPr>
        <w:t xml:space="preserve"> </w:t>
      </w:r>
      <w:bookmarkEnd w:id="83"/>
      <w:r w:rsidR="0045441D">
        <w:rPr>
          <w:rFonts w:ascii="Times New Roman" w:eastAsia="黑体" w:hAnsi="Times New Roman" w:cs="Times New Roman" w:hint="eastAsia"/>
          <w:color w:val="auto"/>
          <w:sz w:val="30"/>
          <w:szCs w:val="30"/>
        </w:rPr>
        <w:t>学生页面设计</w:t>
      </w:r>
    </w:p>
    <w:p w14:paraId="60AC201D" w14:textId="3582FC53" w:rsidR="00DA6D46" w:rsidRDefault="00897DC1" w:rsidP="00DA6D46">
      <w:pPr>
        <w:spacing w:after="0" w:line="360" w:lineRule="auto"/>
        <w:ind w:firstLine="480"/>
      </w:pPr>
      <w:r w:rsidRPr="00897DC1">
        <w:rPr>
          <w:rFonts w:hint="eastAsia"/>
        </w:rPr>
        <w:t>学生下载资料界面如图</w:t>
      </w:r>
      <w:r w:rsidRPr="00897DC1">
        <w:rPr>
          <w:rFonts w:hint="eastAsia"/>
        </w:rPr>
        <w:t>6-</w:t>
      </w:r>
      <w:r w:rsidRPr="00897DC1">
        <w:t>7</w:t>
      </w:r>
      <w:r w:rsidRPr="00897DC1">
        <w:rPr>
          <w:rFonts w:hint="eastAsia"/>
        </w:rPr>
        <w:t>所示</w:t>
      </w:r>
      <w:r>
        <w:rPr>
          <w:rFonts w:hint="eastAsia"/>
        </w:rPr>
        <w:t>：</w:t>
      </w:r>
    </w:p>
    <w:p w14:paraId="768E2287" w14:textId="59741A78" w:rsidR="00897DC1" w:rsidRDefault="00897DC1" w:rsidP="00897DC1">
      <w:pPr>
        <w:spacing w:after="0" w:line="360" w:lineRule="auto"/>
        <w:ind w:firstLine="480"/>
      </w:pPr>
      <w:r>
        <w:rPr>
          <w:rFonts w:hint="eastAsia"/>
          <w:noProof/>
        </w:rPr>
        <w:lastRenderedPageBreak/>
        <w:drawing>
          <wp:inline distT="0" distB="0" distL="0" distR="0" wp14:anchorId="77F81BDD" wp14:editId="7D770126">
            <wp:extent cx="5274310" cy="36264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34">
                      <a:extLst>
                        <a:ext uri="{28A0092B-C50C-407E-A947-70E740481C1C}">
                          <a14:useLocalDpi xmlns:a14="http://schemas.microsoft.com/office/drawing/2010/main" val="0"/>
                        </a:ext>
                      </a:extLst>
                    </a:blip>
                    <a:stretch>
                      <a:fillRect/>
                    </a:stretch>
                  </pic:blipFill>
                  <pic:spPr>
                    <a:xfrm>
                      <a:off x="0" y="0"/>
                      <a:ext cx="5274310" cy="3626485"/>
                    </a:xfrm>
                    <a:prstGeom prst="rect">
                      <a:avLst/>
                    </a:prstGeom>
                  </pic:spPr>
                </pic:pic>
              </a:graphicData>
            </a:graphic>
          </wp:inline>
        </w:drawing>
      </w:r>
    </w:p>
    <w:p w14:paraId="27CAF713" w14:textId="6DB2D504" w:rsidR="00897DC1" w:rsidRDefault="00897DC1" w:rsidP="00897DC1">
      <w:pPr>
        <w:spacing w:after="0" w:line="240" w:lineRule="atLeast"/>
        <w:ind w:firstLine="420"/>
        <w:jc w:val="center"/>
      </w:pPr>
      <w:r>
        <w:rPr>
          <w:rFonts w:hint="eastAsia"/>
        </w:rPr>
        <w:t>图</w:t>
      </w:r>
      <w:r>
        <w:rPr>
          <w:rFonts w:hint="eastAsia"/>
        </w:rPr>
        <w:t>6-</w:t>
      </w:r>
      <w:r>
        <w:t xml:space="preserve">7 </w:t>
      </w:r>
      <w:r>
        <w:rPr>
          <w:rFonts w:hint="eastAsia"/>
        </w:rPr>
        <w:t>资料下载界面</w:t>
      </w:r>
    </w:p>
    <w:p w14:paraId="56285D9C" w14:textId="77777777" w:rsidR="00897DC1" w:rsidRPr="00897DC1" w:rsidRDefault="00897DC1" w:rsidP="00897DC1">
      <w:pPr>
        <w:spacing w:after="0" w:line="360" w:lineRule="auto"/>
        <w:ind w:firstLine="480"/>
        <w:rPr>
          <w:b/>
          <w:bCs/>
        </w:rPr>
      </w:pPr>
    </w:p>
    <w:p w14:paraId="6DE430DF" w14:textId="34194A5B" w:rsidR="0045441D" w:rsidRPr="0045441D" w:rsidRDefault="0045441D" w:rsidP="0045441D">
      <w:pPr>
        <w:pStyle w:val="21"/>
        <w:spacing w:after="240" w:line="360" w:lineRule="auto"/>
        <w:rPr>
          <w:rFonts w:ascii="Times New Roman" w:eastAsia="黑体" w:hAnsi="Times New Roman" w:cs="Times New Roman"/>
          <w:color w:val="auto"/>
          <w:sz w:val="30"/>
          <w:szCs w:val="30"/>
        </w:rPr>
      </w:pPr>
      <w:r>
        <w:rPr>
          <w:rFonts w:ascii="Times New Roman" w:eastAsia="黑体" w:hAnsi="Times New Roman" w:cs="Times New Roman"/>
          <w:color w:val="auto"/>
          <w:sz w:val="30"/>
          <w:szCs w:val="30"/>
        </w:rPr>
        <w:t>6.4</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教师页面设计</w:t>
      </w:r>
    </w:p>
    <w:p w14:paraId="22EAFF3E" w14:textId="74CA3904" w:rsidR="006543FD" w:rsidRDefault="00897DC1">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教师资料上传界面如图</w:t>
      </w:r>
      <w:r>
        <w:rPr>
          <w:rFonts w:ascii="Times New Roman" w:hAnsi="Times New Roman" w:cs="Times New Roman" w:hint="eastAsia"/>
          <w:sz w:val="24"/>
          <w:szCs w:val="24"/>
        </w:rPr>
        <w:t>6-</w:t>
      </w:r>
      <w:r>
        <w:rPr>
          <w:rFonts w:ascii="Times New Roman" w:hAnsi="Times New Roman" w:cs="Times New Roman"/>
          <w:sz w:val="24"/>
          <w:szCs w:val="24"/>
        </w:rPr>
        <w:t>8</w:t>
      </w:r>
      <w:r>
        <w:rPr>
          <w:rFonts w:ascii="Times New Roman" w:hAnsi="Times New Roman" w:cs="Times New Roman" w:hint="eastAsia"/>
          <w:sz w:val="24"/>
          <w:szCs w:val="24"/>
        </w:rPr>
        <w:t>所示：</w:t>
      </w:r>
    </w:p>
    <w:p w14:paraId="0CFA346F" w14:textId="607FCE3F" w:rsidR="00897DC1" w:rsidRDefault="00DA6D46">
      <w:pPr>
        <w:spacing w:after="0" w:line="360"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73FDF473" wp14:editId="62D3447D">
            <wp:extent cx="5274310" cy="36264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5">
                      <a:extLst>
                        <a:ext uri="{28A0092B-C50C-407E-A947-70E740481C1C}">
                          <a14:useLocalDpi xmlns:a14="http://schemas.microsoft.com/office/drawing/2010/main" val="0"/>
                        </a:ext>
                      </a:extLst>
                    </a:blip>
                    <a:stretch>
                      <a:fillRect/>
                    </a:stretch>
                  </pic:blipFill>
                  <pic:spPr>
                    <a:xfrm>
                      <a:off x="0" y="0"/>
                      <a:ext cx="5274310" cy="3626485"/>
                    </a:xfrm>
                    <a:prstGeom prst="rect">
                      <a:avLst/>
                    </a:prstGeom>
                  </pic:spPr>
                </pic:pic>
              </a:graphicData>
            </a:graphic>
          </wp:inline>
        </w:drawing>
      </w:r>
    </w:p>
    <w:p w14:paraId="22181FD4" w14:textId="218476E1" w:rsidR="008118D6" w:rsidRDefault="008118D6">
      <w:pPr>
        <w:spacing w:after="0" w:line="360" w:lineRule="auto"/>
        <w:rPr>
          <w:rFonts w:ascii="Times New Roman" w:hAnsi="Times New Roman" w:cs="Times New Roman"/>
          <w:sz w:val="24"/>
          <w:szCs w:val="24"/>
        </w:rPr>
      </w:pPr>
    </w:p>
    <w:p w14:paraId="71D1520E" w14:textId="48C15A25" w:rsidR="008118D6" w:rsidRDefault="008118D6">
      <w:pPr>
        <w:spacing w:after="0" w:line="360" w:lineRule="auto"/>
        <w:rPr>
          <w:rFonts w:ascii="Times New Roman" w:hAnsi="Times New Roman" w:cs="Times New Roman"/>
          <w:sz w:val="24"/>
          <w:szCs w:val="24"/>
        </w:rPr>
      </w:pPr>
    </w:p>
    <w:p w14:paraId="3CAC2C1C" w14:textId="30CD90DF" w:rsidR="008118D6" w:rsidRDefault="008118D6">
      <w:pPr>
        <w:spacing w:after="0" w:line="360" w:lineRule="auto"/>
        <w:rPr>
          <w:rFonts w:ascii="Times New Roman" w:hAnsi="Times New Roman" w:cs="Times New Roman"/>
          <w:b/>
          <w:sz w:val="24"/>
          <w:szCs w:val="24"/>
        </w:rPr>
      </w:pPr>
      <w:r w:rsidRPr="008118D6">
        <w:rPr>
          <w:rFonts w:ascii="Times New Roman" w:hAnsi="Times New Roman" w:cs="Times New Roman" w:hint="eastAsia"/>
          <w:b/>
          <w:sz w:val="24"/>
          <w:szCs w:val="24"/>
        </w:rPr>
        <w:t>签字：</w:t>
      </w:r>
    </w:p>
    <w:tbl>
      <w:tblPr>
        <w:tblW w:w="88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428"/>
        <w:gridCol w:w="2640"/>
        <w:gridCol w:w="1440"/>
        <w:gridCol w:w="3360"/>
      </w:tblGrid>
      <w:tr w:rsidR="008118D6" w14:paraId="69351CB7" w14:textId="77777777" w:rsidTr="008F454C">
        <w:trPr>
          <w:cantSplit/>
        </w:trPr>
        <w:tc>
          <w:tcPr>
            <w:tcW w:w="4068" w:type="dxa"/>
            <w:gridSpan w:val="2"/>
            <w:tcBorders>
              <w:top w:val="double" w:sz="6" w:space="0" w:color="000000"/>
              <w:bottom w:val="single" w:sz="6" w:space="0" w:color="000000"/>
              <w:right w:val="double" w:sz="6" w:space="0" w:color="000000"/>
            </w:tcBorders>
            <w:vAlign w:val="center"/>
          </w:tcPr>
          <w:p w14:paraId="3668544A" w14:textId="77777777" w:rsidR="008118D6" w:rsidRDefault="008118D6" w:rsidP="008F454C">
            <w:pPr>
              <w:ind w:firstLine="480"/>
              <w:jc w:val="center"/>
              <w:rPr>
                <w:rFonts w:ascii="Times New Roman" w:hAnsi="Times New Roman" w:cs="Times New Roman"/>
                <w:caps/>
                <w:szCs w:val="24"/>
              </w:rPr>
            </w:pPr>
            <w:r>
              <w:rPr>
                <w:rFonts w:ascii="Times New Roman" w:hAnsi="Times New Roman" w:cs="Times New Roman" w:hint="eastAsia"/>
                <w:caps/>
                <w:szCs w:val="24"/>
              </w:rPr>
              <w:t>完成者</w:t>
            </w:r>
          </w:p>
        </w:tc>
        <w:tc>
          <w:tcPr>
            <w:tcW w:w="4800" w:type="dxa"/>
            <w:gridSpan w:val="2"/>
            <w:tcBorders>
              <w:left w:val="nil"/>
            </w:tcBorders>
            <w:vAlign w:val="center"/>
          </w:tcPr>
          <w:p w14:paraId="5B766CB4" w14:textId="77777777" w:rsidR="008118D6" w:rsidRDefault="008118D6" w:rsidP="008F454C">
            <w:pPr>
              <w:ind w:firstLine="480"/>
              <w:jc w:val="center"/>
              <w:rPr>
                <w:rFonts w:ascii="Times New Roman" w:hAnsi="Times New Roman" w:cs="Times New Roman"/>
                <w:caps/>
                <w:szCs w:val="24"/>
              </w:rPr>
            </w:pPr>
            <w:r>
              <w:rPr>
                <w:rFonts w:ascii="Times New Roman" w:hAnsi="Times New Roman" w:cs="Times New Roman" w:hint="eastAsia"/>
                <w:caps/>
                <w:szCs w:val="24"/>
              </w:rPr>
              <w:t>审核者</w:t>
            </w:r>
          </w:p>
        </w:tc>
      </w:tr>
      <w:tr w:rsidR="008118D6" w14:paraId="77AB6DDB" w14:textId="77777777" w:rsidTr="008F454C">
        <w:trPr>
          <w:cantSplit/>
        </w:trPr>
        <w:tc>
          <w:tcPr>
            <w:tcW w:w="1428" w:type="dxa"/>
            <w:tcBorders>
              <w:top w:val="single" w:sz="6" w:space="0" w:color="000000"/>
              <w:bottom w:val="single" w:sz="6" w:space="0" w:color="000000"/>
            </w:tcBorders>
            <w:vAlign w:val="center"/>
          </w:tcPr>
          <w:p w14:paraId="359B84D4" w14:textId="77777777" w:rsidR="008118D6" w:rsidRDefault="008118D6" w:rsidP="008F454C">
            <w:pPr>
              <w:ind w:firstLine="480"/>
              <w:jc w:val="center"/>
              <w:rPr>
                <w:rFonts w:ascii="Times New Roman" w:hAnsi="Times New Roman" w:cs="Times New Roman"/>
                <w:szCs w:val="24"/>
              </w:rPr>
            </w:pPr>
            <w:r>
              <w:rPr>
                <w:rFonts w:ascii="Times New Roman" w:hAnsi="Times New Roman" w:cs="Times New Roman"/>
                <w:szCs w:val="24"/>
              </w:rPr>
              <w:t>签署人姓名</w:t>
            </w:r>
          </w:p>
        </w:tc>
        <w:tc>
          <w:tcPr>
            <w:tcW w:w="2640" w:type="dxa"/>
            <w:tcBorders>
              <w:top w:val="single" w:sz="6" w:space="0" w:color="000000"/>
              <w:bottom w:val="single" w:sz="6" w:space="0" w:color="000000"/>
              <w:right w:val="double" w:sz="6" w:space="0" w:color="000000"/>
            </w:tcBorders>
            <w:vAlign w:val="center"/>
          </w:tcPr>
          <w:p w14:paraId="2A438585" w14:textId="600C1247" w:rsidR="008118D6" w:rsidRDefault="008118D6" w:rsidP="008F454C">
            <w:pPr>
              <w:ind w:firstLine="480"/>
              <w:jc w:val="center"/>
              <w:rPr>
                <w:rFonts w:ascii="Times New Roman" w:hAnsi="Times New Roman" w:cs="Times New Roman"/>
                <w:szCs w:val="24"/>
              </w:rPr>
            </w:pPr>
            <w:r>
              <w:rPr>
                <w:rFonts w:ascii="Times New Roman" w:hAnsi="Times New Roman" w:cs="Times New Roman" w:hint="eastAsia"/>
                <w:szCs w:val="24"/>
              </w:rPr>
              <w:t>胡斌</w:t>
            </w:r>
          </w:p>
        </w:tc>
        <w:tc>
          <w:tcPr>
            <w:tcW w:w="1440" w:type="dxa"/>
            <w:tcBorders>
              <w:left w:val="nil"/>
            </w:tcBorders>
            <w:vAlign w:val="center"/>
          </w:tcPr>
          <w:p w14:paraId="7B66043F" w14:textId="77777777" w:rsidR="008118D6" w:rsidRDefault="008118D6" w:rsidP="008F454C">
            <w:pPr>
              <w:ind w:firstLine="480"/>
              <w:jc w:val="center"/>
              <w:rPr>
                <w:rFonts w:ascii="Times New Roman" w:hAnsi="Times New Roman" w:cs="Times New Roman"/>
                <w:szCs w:val="24"/>
              </w:rPr>
            </w:pPr>
            <w:r>
              <w:rPr>
                <w:rFonts w:ascii="Times New Roman" w:hAnsi="Times New Roman" w:cs="Times New Roman"/>
                <w:szCs w:val="24"/>
              </w:rPr>
              <w:t>签署人姓名</w:t>
            </w:r>
          </w:p>
        </w:tc>
        <w:tc>
          <w:tcPr>
            <w:tcW w:w="3360" w:type="dxa"/>
            <w:tcBorders>
              <w:left w:val="nil"/>
            </w:tcBorders>
            <w:vAlign w:val="center"/>
          </w:tcPr>
          <w:p w14:paraId="13BDE94A" w14:textId="3BE9B504" w:rsidR="008118D6" w:rsidRDefault="008118D6" w:rsidP="008F454C">
            <w:pPr>
              <w:ind w:firstLine="480"/>
              <w:jc w:val="center"/>
              <w:rPr>
                <w:rFonts w:ascii="Times New Roman" w:hAnsi="Times New Roman" w:cs="Times New Roman"/>
                <w:szCs w:val="24"/>
              </w:rPr>
            </w:pPr>
            <w:r>
              <w:rPr>
                <w:rFonts w:ascii="Times New Roman" w:hAnsi="Times New Roman" w:cs="Times New Roman" w:hint="eastAsia"/>
                <w:szCs w:val="24"/>
              </w:rPr>
              <w:t>胡龙威</w:t>
            </w:r>
          </w:p>
        </w:tc>
      </w:tr>
      <w:tr w:rsidR="008118D6" w14:paraId="77FD0386" w14:textId="77777777" w:rsidTr="008F454C">
        <w:trPr>
          <w:cantSplit/>
        </w:trPr>
        <w:tc>
          <w:tcPr>
            <w:tcW w:w="1428" w:type="dxa"/>
            <w:tcBorders>
              <w:top w:val="single" w:sz="6" w:space="0" w:color="000000"/>
              <w:bottom w:val="double" w:sz="6" w:space="0" w:color="000000"/>
            </w:tcBorders>
            <w:vAlign w:val="center"/>
          </w:tcPr>
          <w:p w14:paraId="06A270AF" w14:textId="77777777" w:rsidR="008118D6" w:rsidRDefault="008118D6" w:rsidP="008F454C">
            <w:pPr>
              <w:ind w:firstLine="480"/>
              <w:jc w:val="center"/>
              <w:rPr>
                <w:rFonts w:ascii="Times New Roman" w:hAnsi="Times New Roman" w:cs="Times New Roman"/>
                <w:szCs w:val="24"/>
              </w:rPr>
            </w:pPr>
            <w:r>
              <w:rPr>
                <w:rFonts w:ascii="Times New Roman" w:hAnsi="Times New Roman" w:cs="Times New Roman"/>
                <w:szCs w:val="24"/>
              </w:rPr>
              <w:t>签署日期</w:t>
            </w:r>
          </w:p>
        </w:tc>
        <w:tc>
          <w:tcPr>
            <w:tcW w:w="2640" w:type="dxa"/>
            <w:tcBorders>
              <w:top w:val="single" w:sz="6" w:space="0" w:color="000000"/>
              <w:bottom w:val="double" w:sz="6" w:space="0" w:color="000000"/>
              <w:right w:val="double" w:sz="6" w:space="0" w:color="000000"/>
            </w:tcBorders>
            <w:vAlign w:val="center"/>
          </w:tcPr>
          <w:p w14:paraId="20C9A272" w14:textId="14A59558" w:rsidR="008118D6" w:rsidRDefault="008118D6" w:rsidP="008F454C">
            <w:pPr>
              <w:ind w:firstLine="480"/>
              <w:jc w:val="cente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021.06.18</w:t>
            </w:r>
            <w:bookmarkStart w:id="84" w:name="_GoBack"/>
            <w:bookmarkEnd w:id="84"/>
          </w:p>
        </w:tc>
        <w:tc>
          <w:tcPr>
            <w:tcW w:w="1440" w:type="dxa"/>
            <w:tcBorders>
              <w:left w:val="nil"/>
            </w:tcBorders>
            <w:vAlign w:val="center"/>
          </w:tcPr>
          <w:p w14:paraId="7269C415" w14:textId="77777777" w:rsidR="008118D6" w:rsidRDefault="008118D6" w:rsidP="008F454C">
            <w:pPr>
              <w:ind w:firstLine="480"/>
              <w:jc w:val="center"/>
              <w:rPr>
                <w:rFonts w:ascii="Times New Roman" w:hAnsi="Times New Roman" w:cs="Times New Roman"/>
                <w:szCs w:val="24"/>
              </w:rPr>
            </w:pPr>
            <w:r>
              <w:rPr>
                <w:rFonts w:ascii="Times New Roman" w:hAnsi="Times New Roman" w:cs="Times New Roman"/>
                <w:szCs w:val="24"/>
              </w:rPr>
              <w:t>签署日期</w:t>
            </w:r>
          </w:p>
        </w:tc>
        <w:tc>
          <w:tcPr>
            <w:tcW w:w="3360" w:type="dxa"/>
            <w:tcBorders>
              <w:left w:val="nil"/>
            </w:tcBorders>
            <w:vAlign w:val="center"/>
          </w:tcPr>
          <w:p w14:paraId="5E943D35" w14:textId="3822B27D" w:rsidR="008118D6" w:rsidRDefault="008118D6" w:rsidP="008F454C">
            <w:pPr>
              <w:ind w:firstLine="480"/>
              <w:jc w:val="cente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021.06.22</w:t>
            </w:r>
          </w:p>
        </w:tc>
      </w:tr>
    </w:tbl>
    <w:p w14:paraId="593B87BD" w14:textId="77777777" w:rsidR="008118D6" w:rsidRPr="008118D6" w:rsidRDefault="008118D6">
      <w:pPr>
        <w:spacing w:after="0" w:line="360" w:lineRule="auto"/>
        <w:rPr>
          <w:rFonts w:ascii="Times New Roman" w:hAnsi="Times New Roman" w:cs="Times New Roman" w:hint="eastAsia"/>
          <w:b/>
          <w:sz w:val="24"/>
          <w:szCs w:val="24"/>
        </w:rPr>
      </w:pPr>
    </w:p>
    <w:sectPr w:rsidR="008118D6" w:rsidRPr="008118D6">
      <w:headerReference w:type="default" r:id="rId36"/>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6DB60" w14:textId="77777777" w:rsidR="000A1B86" w:rsidRDefault="000A1B86">
      <w:pPr>
        <w:spacing w:line="240" w:lineRule="auto"/>
      </w:pPr>
      <w:r>
        <w:separator/>
      </w:r>
    </w:p>
  </w:endnote>
  <w:endnote w:type="continuationSeparator" w:id="0">
    <w:p w14:paraId="104D4CFD" w14:textId="77777777" w:rsidR="000A1B86" w:rsidRDefault="000A1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Arial Unicode MS">
    <w:altName w:val="南北简家书"/>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G Times">
    <w:altName w:val="Segoe Print"/>
    <w:charset w:val="00"/>
    <w:family w:val="auto"/>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PMingLiU">
    <w:altName w:val="Microsoft JhengHei"/>
    <w:panose1 w:val="02010601000101010101"/>
    <w:charset w:val="88"/>
    <w:family w:val="roman"/>
    <w:pitch w:val="variable"/>
    <w:sig w:usb0="00000000" w:usb1="28CFFCFA" w:usb2="00000016" w:usb3="00000000" w:csb0="00100001" w:csb1="00000000"/>
  </w:font>
  <w:font w:name="楷体_GB2312">
    <w:altName w:val="楷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8487B" w14:textId="77777777" w:rsidR="006543FD" w:rsidRDefault="00DF29E7">
    <w:pPr>
      <w:framePr w:wrap="around" w:vAnchor="text" w:hAnchor="margin" w:xAlign="right" w:y="1"/>
      <w:rPr>
        <w:rStyle w:val="afa"/>
      </w:rPr>
    </w:pPr>
    <w:r>
      <w:rPr>
        <w:rStyle w:val="afa"/>
      </w:rPr>
      <w:fldChar w:fldCharType="begin"/>
    </w:r>
    <w:r>
      <w:rPr>
        <w:rStyle w:val="afa"/>
      </w:rPr>
      <w:instrText xml:space="preserve">PAGE  </w:instrText>
    </w:r>
    <w:r>
      <w:rPr>
        <w:rStyle w:val="afa"/>
      </w:rPr>
      <w:fldChar w:fldCharType="end"/>
    </w:r>
  </w:p>
  <w:p w14:paraId="18C18A9A" w14:textId="77777777" w:rsidR="006543FD" w:rsidRDefault="006543FD">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AC60A" w14:textId="77777777" w:rsidR="006543FD" w:rsidRDefault="00DF29E7">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szCs w:val="21"/>
      </w:rPr>
      <w:t>68</w:t>
    </w:r>
    <w:r>
      <w:rPr>
        <w:szCs w:val="21"/>
      </w:rPr>
      <w:fldChar w:fldCharType="end"/>
    </w:r>
    <w:r>
      <w:rPr>
        <w:rFonts w:hint="eastAsia"/>
        <w:szCs w:val="21"/>
      </w:rPr>
      <w:t xml:space="preserve"> </w:t>
    </w:r>
    <w:r>
      <w:rPr>
        <w:rFonts w:hint="eastAsia"/>
        <w:szCs w:val="21"/>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9FAF4" w14:textId="77777777" w:rsidR="006543FD" w:rsidRDefault="00DF29E7">
    <w:r>
      <w:rPr>
        <w:rStyle w:val="afa"/>
        <w:rFonts w:eastAsia="PMingLiU"/>
      </w:rPr>
      <w:tab/>
    </w:r>
    <w:r>
      <w:rPr>
        <w:rStyle w:val="afa"/>
        <w:rFonts w:eastAsia="PMingLiU"/>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E4D7" w14:textId="77777777" w:rsidR="006543FD" w:rsidRDefault="006543FD">
    <w:pP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42DD4" w14:textId="7E1B3DE9" w:rsidR="006543FD" w:rsidRDefault="00DF29E7">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8118D6">
      <w:rPr>
        <w:noProof/>
        <w:szCs w:val="21"/>
      </w:rPr>
      <w:t>19</w:t>
    </w:r>
    <w:r>
      <w:rPr>
        <w:szCs w:val="21"/>
      </w:rPr>
      <w:fldChar w:fldCharType="end"/>
    </w:r>
    <w:r>
      <w:rPr>
        <w:rFonts w:hint="eastAsia"/>
        <w:szCs w:val="21"/>
      </w:rPr>
      <w:t xml:space="preserve"> </w:t>
    </w:r>
    <w:r>
      <w:rPr>
        <w:rFonts w:hint="eastAsia"/>
        <w:szCs w:val="21"/>
      </w:rPr>
      <w:t>页</w:t>
    </w:r>
    <w:r>
      <w:rPr>
        <w:rFonts w:hint="eastAsia"/>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3AC46" w14:textId="77777777" w:rsidR="000A1B86" w:rsidRDefault="000A1B86">
      <w:pPr>
        <w:spacing w:after="0" w:line="240" w:lineRule="auto"/>
      </w:pPr>
      <w:r>
        <w:separator/>
      </w:r>
    </w:p>
  </w:footnote>
  <w:footnote w:type="continuationSeparator" w:id="0">
    <w:p w14:paraId="07E7D3D3" w14:textId="77777777" w:rsidR="000A1B86" w:rsidRDefault="000A1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F8395" w14:textId="77777777" w:rsidR="006543FD" w:rsidRDefault="00DF29E7">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57728" behindDoc="0" locked="0" layoutInCell="0" allowOverlap="1" wp14:anchorId="7E0A38AD" wp14:editId="692D4E6A">
              <wp:simplePos x="0" y="0"/>
              <wp:positionH relativeFrom="column">
                <wp:posOffset>-54610</wp:posOffset>
              </wp:positionH>
              <wp:positionV relativeFrom="paragraph">
                <wp:posOffset>184785</wp:posOffset>
              </wp:positionV>
              <wp:extent cx="592201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892064" id="Line 2" o:spid="_x0000_s1026" style="position:absolute;left:0;text-align:left;flip:y;z-index:251657728;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" o:allowincell="f" strokecolor="#969696"/>
          </w:pict>
        </mc:Fallback>
      </mc:AlternateContent>
    </w:r>
    <w:r>
      <w:rPr>
        <w:rFonts w:ascii="Arial" w:hAnsi="Arial"/>
        <w:noProof/>
      </w:rPr>
      <mc:AlternateContent>
        <mc:Choice Requires="wps">
          <w:drawing>
            <wp:anchor distT="0" distB="0" distL="114300" distR="114300" simplePos="0" relativeHeight="251655680" behindDoc="0" locked="0" layoutInCell="0" allowOverlap="1" wp14:anchorId="0A26253B" wp14:editId="746F1169">
              <wp:simplePos x="0" y="0"/>
              <wp:positionH relativeFrom="column">
                <wp:posOffset>-133350</wp:posOffset>
              </wp:positionH>
              <wp:positionV relativeFrom="paragraph">
                <wp:posOffset>-55245</wp:posOffset>
              </wp:positionV>
              <wp:extent cx="2724150" cy="4826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14:paraId="5B469E19" w14:textId="77777777" w:rsidR="006543FD" w:rsidRDefault="00DF29E7">
                          <w:pPr>
                            <w:spacing w:line="0" w:lineRule="atLeast"/>
                            <w:rPr>
                              <w:rFonts w:ascii="Arial" w:eastAsia="黑体" w:hAnsi="Arial"/>
                              <w:color w:val="808080"/>
                            </w:rPr>
                          </w:pPr>
                          <w:proofErr w:type="spellStart"/>
                          <w:r>
                            <w:rPr>
                              <w:rFonts w:ascii="Arial" w:hAnsi="Arial" w:hint="eastAsia"/>
                              <w:color w:val="808080"/>
                            </w:rPr>
                            <w:t>VisionSky</w:t>
                          </w:r>
                          <w:proofErr w:type="spellEnd"/>
                          <w:r>
                            <w:rPr>
                              <w:rFonts w:ascii="Arial" w:eastAsia="黑体" w:hAnsi="Arial" w:hint="eastAsia"/>
                              <w:color w:val="808080"/>
                            </w:rPr>
                            <w:t xml:space="preserve"> </w:t>
                          </w:r>
                        </w:p>
                        <w:p w14:paraId="3F2BFDDF" w14:textId="77777777" w:rsidR="006543FD" w:rsidRDefault="00DF29E7">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A26253B" id="_x0000_t202" coordsize="21600,21600" o:spt="202" path="m,l,21600r21600,l21600,xe">
              <v:stroke joinstyle="miter"/>
              <v:path gradientshapeok="t" o:connecttype="rect"/>
            </v:shapetype>
            <v:shape id="Text Box 1" o:spid="_x0000_s1026" type="#_x0000_t202" style="position:absolute;margin-left:-10.5pt;margin-top:-4.35pt;width:214.5pt;height:38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" o:allowincell="f" filled="f" stroked="f">
              <v:textbox>
                <w:txbxContent>
                  <w:p w14:paraId="5B469E19" w14:textId="77777777" w:rsidR="006543FD" w:rsidRDefault="00DF29E7">
                    <w:pPr>
                      <w:spacing w:line="0" w:lineRule="atLeast"/>
                      <w:rPr>
                        <w:rFonts w:ascii="Arial" w:eastAsia="黑体" w:hAnsi="Arial"/>
                        <w:color w:val="808080"/>
                      </w:rPr>
                    </w:pPr>
                    <w:proofErr w:type="spellStart"/>
                    <w:r>
                      <w:rPr>
                        <w:rFonts w:ascii="Arial" w:hAnsi="Arial" w:hint="eastAsia"/>
                        <w:color w:val="808080"/>
                      </w:rPr>
                      <w:t>VisionSky</w:t>
                    </w:r>
                    <w:proofErr w:type="spellEnd"/>
                    <w:r>
                      <w:rPr>
                        <w:rFonts w:ascii="Arial" w:eastAsia="黑体" w:hAnsi="Arial" w:hint="eastAsia"/>
                        <w:color w:val="808080"/>
                      </w:rPr>
                      <w:t xml:space="preserve"> </w:t>
                    </w:r>
                  </w:p>
                  <w:p w14:paraId="3F2BFDDF" w14:textId="77777777" w:rsidR="006543FD" w:rsidRDefault="00DF29E7">
                    <w:pPr>
                      <w:rPr>
                        <w:color w:val="808080"/>
                        <w:sz w:val="15"/>
                      </w:rPr>
                    </w:pPr>
                    <w:r>
                      <w:rPr>
                        <w:rFonts w:hint="eastAsia"/>
                        <w:color w:val="808080"/>
                        <w:sz w:val="21"/>
                      </w:rPr>
                      <w:t>北京华际友天信息科技有限公司</w:t>
                    </w:r>
                  </w:p>
                </w:txbxContent>
              </v:textbox>
            </v:shape>
          </w:pict>
        </mc:Fallback>
      </mc:AlternateContent>
    </w:r>
    <w:r>
      <w:rPr>
        <w:rFonts w:ascii="Arial" w:hAnsi="Arial" w:hint="eastAsia"/>
      </w:rPr>
      <w:t xml:space="preserve">                                                                     </w:t>
    </w:r>
    <w:r>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BDA83" w14:textId="77777777" w:rsidR="006543FD" w:rsidRDefault="00DF29E7">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E4A8C" w14:textId="77777777" w:rsidR="006543FD" w:rsidRDefault="00DF29E7">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59776" behindDoc="0" locked="0" layoutInCell="1" allowOverlap="1" wp14:anchorId="63FBE633" wp14:editId="51BB1282">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64E26B" id="Line 27" o:spid="_x0000_s1026" style="position:absolute;left:0;text-align:left;flip:y;z-index:251659776;visibility:visible;mso-wrap-style:square;mso-wrap-distance-left:9pt;mso-wrap-distance-top:0;mso-wrap-distance-right:9pt;mso-wrap-distance-bottom:0;mso-position-horizontal:absolute;mso-position-horizontal-relative:text;mso-position-vertical:absolute;mso-position-vertical-relative:text"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" strokecolor="#969696"/>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EAF4F" w14:textId="77777777" w:rsidR="006543FD" w:rsidRDefault="00DF29E7">
    <w:pPr>
      <w:tabs>
        <w:tab w:val="right" w:pos="9360"/>
      </w:tabs>
      <w:wordWrap w:val="0"/>
      <w:ind w:right="-818"/>
      <w:jc w:val="right"/>
      <w:rPr>
        <w:rFonts w:ascii="Arial" w:hAnsi="Arial"/>
      </w:rPr>
    </w:pPr>
    <w:r>
      <w:rPr>
        <w:rFonts w:ascii="Arial" w:hAnsi="Arial"/>
        <w:noProof/>
      </w:rPr>
      <mc:AlternateContent>
        <mc:Choice Requires="wps">
          <w:drawing>
            <wp:anchor distT="0" distB="0" distL="114300" distR="114300" simplePos="0" relativeHeight="251658752" behindDoc="0" locked="0" layoutInCell="0" allowOverlap="1" wp14:anchorId="10C1F938" wp14:editId="7C8293B6">
              <wp:simplePos x="0" y="0"/>
              <wp:positionH relativeFrom="column">
                <wp:posOffset>-54610</wp:posOffset>
              </wp:positionH>
              <wp:positionV relativeFrom="paragraph">
                <wp:posOffset>184785</wp:posOffset>
              </wp:positionV>
              <wp:extent cx="592201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05CC35" id="Line 29" o:spid="_x0000_s1026" style="position:absolute;left:0;text-align:left;flip:y;z-index:251658752;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" o:allowincell="f" strokecolor="#969696"/>
          </w:pict>
        </mc:Fallback>
      </mc:AlternateContent>
    </w:r>
    <w:r>
      <w:rPr>
        <w:rFonts w:ascii="Arial" w:hAnsi="Arial"/>
        <w:noProof/>
      </w:rPr>
      <mc:AlternateContent>
        <mc:Choice Requires="wps">
          <w:drawing>
            <wp:anchor distT="0" distB="0" distL="114300" distR="114300" simplePos="0" relativeHeight="251656704" behindDoc="0" locked="0" layoutInCell="0" allowOverlap="1" wp14:anchorId="38699A10" wp14:editId="464835D9">
              <wp:simplePos x="0" y="0"/>
              <wp:positionH relativeFrom="column">
                <wp:posOffset>-133350</wp:posOffset>
              </wp:positionH>
              <wp:positionV relativeFrom="paragraph">
                <wp:posOffset>-55245</wp:posOffset>
              </wp:positionV>
              <wp:extent cx="2724150" cy="482600"/>
              <wp:effectExtent l="0" t="0"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14:paraId="30CE25B4" w14:textId="77777777" w:rsidR="006543FD" w:rsidRDefault="00DF29E7">
                          <w:pPr>
                            <w:spacing w:line="0" w:lineRule="atLeast"/>
                            <w:rPr>
                              <w:rFonts w:ascii="Arial" w:eastAsia="黑体" w:hAnsi="Arial"/>
                              <w:color w:val="808080"/>
                            </w:rPr>
                          </w:pPr>
                          <w:r>
                            <w:rPr>
                              <w:rFonts w:ascii="Arial" w:hAnsi="Arial" w:hint="eastAsia"/>
                              <w:color w:val="808080"/>
                            </w:rPr>
                            <w:t>北京邮电大学</w:t>
                          </w:r>
                          <w:r>
                            <w:rPr>
                              <w:rFonts w:ascii="Arial" w:hAnsi="Arial"/>
                              <w:color w:val="808080"/>
                            </w:rPr>
                            <w:t>软件学院</w:t>
                          </w:r>
                        </w:p>
                        <w:p w14:paraId="6F89335E" w14:textId="77777777" w:rsidR="006543FD" w:rsidRDefault="006543FD">
                          <w:pPr>
                            <w:rPr>
                              <w:color w:val="808080"/>
                              <w:sz w:val="15"/>
                            </w:rPr>
                          </w:pPr>
                        </w:p>
                      </w:txbxContent>
                    </wps:txbx>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8699A10" id="_x0000_t202" coordsize="21600,21600" o:spt="202" path="m,l,21600r21600,l21600,xe">
              <v:stroke joinstyle="miter"/>
              <v:path gradientshapeok="t" o:connecttype="rect"/>
            </v:shapetype>
            <v:shape id="Text Box 28" o:spid="_x0000_s1027" type="#_x0000_t202" style="position:absolute;left:0;text-align:left;margin-left:-10.5pt;margin-top:-4.35pt;width:214.5pt;height:38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" o:allowincell="f" filled="f" stroked="f">
              <v:textbox>
                <w:txbxContent>
                  <w:p w14:paraId="30CE25B4" w14:textId="77777777" w:rsidR="006543FD" w:rsidRDefault="00DF29E7">
                    <w:pPr>
                      <w:spacing w:line="0" w:lineRule="atLeast"/>
                      <w:rPr>
                        <w:rFonts w:ascii="Arial" w:eastAsia="黑体" w:hAnsi="Arial"/>
                        <w:color w:val="808080"/>
                      </w:rPr>
                    </w:pPr>
                    <w:r>
                      <w:rPr>
                        <w:rFonts w:ascii="Arial" w:hAnsi="Arial" w:hint="eastAsia"/>
                        <w:color w:val="808080"/>
                      </w:rPr>
                      <w:t>北京邮电大学</w:t>
                    </w:r>
                    <w:r>
                      <w:rPr>
                        <w:rFonts w:ascii="Arial" w:hAnsi="Arial"/>
                        <w:color w:val="808080"/>
                      </w:rPr>
                      <w:t>软件学院</w:t>
                    </w:r>
                  </w:p>
                  <w:p w14:paraId="6F89335E" w14:textId="77777777" w:rsidR="006543FD" w:rsidRDefault="006543FD">
                    <w:pPr>
                      <w:rPr>
                        <w:color w:val="808080"/>
                        <w:sz w:val="15"/>
                      </w:rPr>
                    </w:pPr>
                  </w:p>
                </w:txbxContent>
              </v:textbox>
            </v:shape>
          </w:pict>
        </mc:Fallback>
      </mc:AlternateContent>
    </w:r>
    <w:r>
      <w:rPr>
        <w:rFonts w:ascii="Arial" w:hAnsi="Arial" w:hint="eastAsia"/>
      </w:rPr>
      <w:t xml:space="preserve">                                      </w:t>
    </w:r>
    <w:r>
      <w:rPr>
        <w:rFonts w:ascii="Arial" w:hAnsi="Arial" w:hint="eastAsia"/>
      </w:rPr>
      <w:t>概要设计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5"/>
      <w:lvlText w:val="%1."/>
      <w:lvlJc w:val="left"/>
      <w:pPr>
        <w:tabs>
          <w:tab w:val="left" w:pos="1897"/>
        </w:tabs>
        <w:ind w:leftChars="800" w:left="1897"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0" w15:restartNumberingAfterBreak="0">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1" w15:restartNumberingAfterBreak="0">
    <w:nsid w:val="703F7755"/>
    <w:multiLevelType w:val="multilevel"/>
    <w:tmpl w:val="703F7755"/>
    <w:lvl w:ilvl="0">
      <w:start w:val="1"/>
      <w:numFmt w:val="decimal"/>
      <w:lvlText w:val="（%1）"/>
      <w:lvlJc w:val="left"/>
      <w:pPr>
        <w:ind w:left="988" w:hanging="420"/>
      </w:pPr>
      <w:rPr>
        <w:rFonts w:hint="eastAsia"/>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12" w15:restartNumberingAfterBreak="0">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4"/>
  </w:num>
  <w:num w:numId="8">
    <w:abstractNumId w:val="1"/>
  </w:num>
  <w:num w:numId="9">
    <w:abstractNumId w:val="0"/>
  </w:num>
  <w:num w:numId="10">
    <w:abstractNumId w:val="12"/>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A2"/>
    <w:rsid w:val="000117EC"/>
    <w:rsid w:val="0001185D"/>
    <w:rsid w:val="00013596"/>
    <w:rsid w:val="000168C9"/>
    <w:rsid w:val="00020AD4"/>
    <w:rsid w:val="0003008A"/>
    <w:rsid w:val="0003633F"/>
    <w:rsid w:val="00045092"/>
    <w:rsid w:val="0005124A"/>
    <w:rsid w:val="00051C03"/>
    <w:rsid w:val="00056A05"/>
    <w:rsid w:val="000768D9"/>
    <w:rsid w:val="000A1B86"/>
    <w:rsid w:val="000B7DCC"/>
    <w:rsid w:val="000C7B1E"/>
    <w:rsid w:val="000E1CC4"/>
    <w:rsid w:val="000F6782"/>
    <w:rsid w:val="00104219"/>
    <w:rsid w:val="001124FE"/>
    <w:rsid w:val="00130F01"/>
    <w:rsid w:val="001313A5"/>
    <w:rsid w:val="00157A25"/>
    <w:rsid w:val="00173C04"/>
    <w:rsid w:val="00174DCC"/>
    <w:rsid w:val="001A5DA8"/>
    <w:rsid w:val="001A649B"/>
    <w:rsid w:val="001A6606"/>
    <w:rsid w:val="001E16D2"/>
    <w:rsid w:val="001E1751"/>
    <w:rsid w:val="002027F6"/>
    <w:rsid w:val="002077C3"/>
    <w:rsid w:val="00226812"/>
    <w:rsid w:val="002272AE"/>
    <w:rsid w:val="0023280E"/>
    <w:rsid w:val="00233B21"/>
    <w:rsid w:val="00237117"/>
    <w:rsid w:val="00237FBE"/>
    <w:rsid w:val="0024552E"/>
    <w:rsid w:val="00245728"/>
    <w:rsid w:val="00275354"/>
    <w:rsid w:val="00275FFF"/>
    <w:rsid w:val="0027627C"/>
    <w:rsid w:val="00281EA9"/>
    <w:rsid w:val="002967A6"/>
    <w:rsid w:val="002E68BA"/>
    <w:rsid w:val="0030170F"/>
    <w:rsid w:val="00314229"/>
    <w:rsid w:val="00322813"/>
    <w:rsid w:val="003323C8"/>
    <w:rsid w:val="00333CF6"/>
    <w:rsid w:val="0035484F"/>
    <w:rsid w:val="003556D6"/>
    <w:rsid w:val="00356A3B"/>
    <w:rsid w:val="00360FFA"/>
    <w:rsid w:val="00372D37"/>
    <w:rsid w:val="003824E8"/>
    <w:rsid w:val="00392614"/>
    <w:rsid w:val="003A2DD2"/>
    <w:rsid w:val="003B1C00"/>
    <w:rsid w:val="003B4DFE"/>
    <w:rsid w:val="003C24AE"/>
    <w:rsid w:val="003E3D27"/>
    <w:rsid w:val="003E406B"/>
    <w:rsid w:val="003E4AD6"/>
    <w:rsid w:val="003F6D9D"/>
    <w:rsid w:val="004021ED"/>
    <w:rsid w:val="0040235B"/>
    <w:rsid w:val="0040329C"/>
    <w:rsid w:val="00410919"/>
    <w:rsid w:val="00412DC8"/>
    <w:rsid w:val="004134E1"/>
    <w:rsid w:val="0042517E"/>
    <w:rsid w:val="004312F6"/>
    <w:rsid w:val="00432696"/>
    <w:rsid w:val="004337C7"/>
    <w:rsid w:val="0045441D"/>
    <w:rsid w:val="0046007D"/>
    <w:rsid w:val="004603BB"/>
    <w:rsid w:val="00464616"/>
    <w:rsid w:val="0046492B"/>
    <w:rsid w:val="00472FCA"/>
    <w:rsid w:val="004735A2"/>
    <w:rsid w:val="00493960"/>
    <w:rsid w:val="004B7FBA"/>
    <w:rsid w:val="004C2A5E"/>
    <w:rsid w:val="004D4174"/>
    <w:rsid w:val="004D7378"/>
    <w:rsid w:val="004E0098"/>
    <w:rsid w:val="004E6F25"/>
    <w:rsid w:val="004F15EA"/>
    <w:rsid w:val="004F1C87"/>
    <w:rsid w:val="00500926"/>
    <w:rsid w:val="00507E61"/>
    <w:rsid w:val="00514629"/>
    <w:rsid w:val="0055526F"/>
    <w:rsid w:val="00572686"/>
    <w:rsid w:val="005814F1"/>
    <w:rsid w:val="005839DB"/>
    <w:rsid w:val="005A14BF"/>
    <w:rsid w:val="005A23C7"/>
    <w:rsid w:val="005B183F"/>
    <w:rsid w:val="005C0391"/>
    <w:rsid w:val="005C5A8F"/>
    <w:rsid w:val="005E09E0"/>
    <w:rsid w:val="005F6BF9"/>
    <w:rsid w:val="005F75A7"/>
    <w:rsid w:val="00601C58"/>
    <w:rsid w:val="006028C7"/>
    <w:rsid w:val="00603F91"/>
    <w:rsid w:val="00607926"/>
    <w:rsid w:val="00611C3F"/>
    <w:rsid w:val="00612F20"/>
    <w:rsid w:val="006219CB"/>
    <w:rsid w:val="00626EDD"/>
    <w:rsid w:val="00637F74"/>
    <w:rsid w:val="00642135"/>
    <w:rsid w:val="0064267C"/>
    <w:rsid w:val="006431CB"/>
    <w:rsid w:val="00653CB5"/>
    <w:rsid w:val="006543FD"/>
    <w:rsid w:val="00661A47"/>
    <w:rsid w:val="00665286"/>
    <w:rsid w:val="00672D53"/>
    <w:rsid w:val="00681347"/>
    <w:rsid w:val="006918FD"/>
    <w:rsid w:val="00692888"/>
    <w:rsid w:val="00695353"/>
    <w:rsid w:val="006A27F3"/>
    <w:rsid w:val="006A4141"/>
    <w:rsid w:val="006B47D8"/>
    <w:rsid w:val="006C2D2B"/>
    <w:rsid w:val="006C4412"/>
    <w:rsid w:val="006D10DB"/>
    <w:rsid w:val="006D2968"/>
    <w:rsid w:val="006E11A9"/>
    <w:rsid w:val="006F1F5D"/>
    <w:rsid w:val="0071359C"/>
    <w:rsid w:val="00715341"/>
    <w:rsid w:val="00724060"/>
    <w:rsid w:val="00730E10"/>
    <w:rsid w:val="0073433A"/>
    <w:rsid w:val="0073703C"/>
    <w:rsid w:val="00753F38"/>
    <w:rsid w:val="0075457D"/>
    <w:rsid w:val="00754F39"/>
    <w:rsid w:val="007550B0"/>
    <w:rsid w:val="007614E2"/>
    <w:rsid w:val="007631C0"/>
    <w:rsid w:val="00772DFE"/>
    <w:rsid w:val="00782C6C"/>
    <w:rsid w:val="00782E0D"/>
    <w:rsid w:val="00784057"/>
    <w:rsid w:val="007909BE"/>
    <w:rsid w:val="007932B9"/>
    <w:rsid w:val="007A7DAD"/>
    <w:rsid w:val="007C5261"/>
    <w:rsid w:val="007C5A68"/>
    <w:rsid w:val="007C6976"/>
    <w:rsid w:val="007D7614"/>
    <w:rsid w:val="007E266E"/>
    <w:rsid w:val="00804EBB"/>
    <w:rsid w:val="008118D6"/>
    <w:rsid w:val="00842096"/>
    <w:rsid w:val="00842524"/>
    <w:rsid w:val="008541E7"/>
    <w:rsid w:val="0085711A"/>
    <w:rsid w:val="00862B1D"/>
    <w:rsid w:val="00862BF6"/>
    <w:rsid w:val="008631D7"/>
    <w:rsid w:val="008857DF"/>
    <w:rsid w:val="00885848"/>
    <w:rsid w:val="00897DC1"/>
    <w:rsid w:val="008C464A"/>
    <w:rsid w:val="008D7BA7"/>
    <w:rsid w:val="008E07BD"/>
    <w:rsid w:val="008E0BDB"/>
    <w:rsid w:val="008E3C0E"/>
    <w:rsid w:val="008E408A"/>
    <w:rsid w:val="008E40C7"/>
    <w:rsid w:val="008F01E0"/>
    <w:rsid w:val="008F0E93"/>
    <w:rsid w:val="008F541E"/>
    <w:rsid w:val="008F55B3"/>
    <w:rsid w:val="008F6FFB"/>
    <w:rsid w:val="00901578"/>
    <w:rsid w:val="0090490C"/>
    <w:rsid w:val="00914FBE"/>
    <w:rsid w:val="009159A0"/>
    <w:rsid w:val="00925437"/>
    <w:rsid w:val="00926511"/>
    <w:rsid w:val="00927576"/>
    <w:rsid w:val="00933BAF"/>
    <w:rsid w:val="009379E9"/>
    <w:rsid w:val="00937A82"/>
    <w:rsid w:val="00943AF4"/>
    <w:rsid w:val="00945602"/>
    <w:rsid w:val="00960398"/>
    <w:rsid w:val="0096150C"/>
    <w:rsid w:val="00966D35"/>
    <w:rsid w:val="00975572"/>
    <w:rsid w:val="009824D2"/>
    <w:rsid w:val="009907D1"/>
    <w:rsid w:val="00994646"/>
    <w:rsid w:val="009A0CEF"/>
    <w:rsid w:val="009A6678"/>
    <w:rsid w:val="009B128C"/>
    <w:rsid w:val="009D25D3"/>
    <w:rsid w:val="009E5966"/>
    <w:rsid w:val="009E75D1"/>
    <w:rsid w:val="009F16BA"/>
    <w:rsid w:val="009F3A75"/>
    <w:rsid w:val="00A16FEB"/>
    <w:rsid w:val="00A17C4A"/>
    <w:rsid w:val="00A21A81"/>
    <w:rsid w:val="00A23E02"/>
    <w:rsid w:val="00A45EA8"/>
    <w:rsid w:val="00A5612F"/>
    <w:rsid w:val="00A561AD"/>
    <w:rsid w:val="00A57801"/>
    <w:rsid w:val="00A63D7B"/>
    <w:rsid w:val="00A659B5"/>
    <w:rsid w:val="00A733E7"/>
    <w:rsid w:val="00A84E02"/>
    <w:rsid w:val="00A85ACA"/>
    <w:rsid w:val="00A912F8"/>
    <w:rsid w:val="00A92987"/>
    <w:rsid w:val="00A93413"/>
    <w:rsid w:val="00A95CF5"/>
    <w:rsid w:val="00A979BB"/>
    <w:rsid w:val="00A97A3E"/>
    <w:rsid w:val="00AA6948"/>
    <w:rsid w:val="00AB337B"/>
    <w:rsid w:val="00AB65A1"/>
    <w:rsid w:val="00AC5823"/>
    <w:rsid w:val="00AD03FF"/>
    <w:rsid w:val="00AE1772"/>
    <w:rsid w:val="00AF398D"/>
    <w:rsid w:val="00AF69DC"/>
    <w:rsid w:val="00B00254"/>
    <w:rsid w:val="00B014D5"/>
    <w:rsid w:val="00B066FC"/>
    <w:rsid w:val="00B0776D"/>
    <w:rsid w:val="00B12E6A"/>
    <w:rsid w:val="00B251EE"/>
    <w:rsid w:val="00B2656E"/>
    <w:rsid w:val="00B27D4D"/>
    <w:rsid w:val="00B3168A"/>
    <w:rsid w:val="00B465FA"/>
    <w:rsid w:val="00B74C58"/>
    <w:rsid w:val="00B845CE"/>
    <w:rsid w:val="00B852A8"/>
    <w:rsid w:val="00B91B59"/>
    <w:rsid w:val="00B929ED"/>
    <w:rsid w:val="00B9739C"/>
    <w:rsid w:val="00BB15C5"/>
    <w:rsid w:val="00BC53A5"/>
    <w:rsid w:val="00BE0ED2"/>
    <w:rsid w:val="00BE3414"/>
    <w:rsid w:val="00BE383B"/>
    <w:rsid w:val="00C1346D"/>
    <w:rsid w:val="00C208AC"/>
    <w:rsid w:val="00C235A0"/>
    <w:rsid w:val="00C24CF9"/>
    <w:rsid w:val="00C32DB9"/>
    <w:rsid w:val="00C54BD2"/>
    <w:rsid w:val="00C60A08"/>
    <w:rsid w:val="00C67440"/>
    <w:rsid w:val="00C71EEE"/>
    <w:rsid w:val="00C947FD"/>
    <w:rsid w:val="00CB1AA2"/>
    <w:rsid w:val="00CB2C88"/>
    <w:rsid w:val="00CB59D9"/>
    <w:rsid w:val="00CC2B40"/>
    <w:rsid w:val="00CC692F"/>
    <w:rsid w:val="00CE0F5A"/>
    <w:rsid w:val="00CE4C94"/>
    <w:rsid w:val="00CF5665"/>
    <w:rsid w:val="00CF5988"/>
    <w:rsid w:val="00CF5E30"/>
    <w:rsid w:val="00CF6337"/>
    <w:rsid w:val="00D12B55"/>
    <w:rsid w:val="00D13A3F"/>
    <w:rsid w:val="00D13BC3"/>
    <w:rsid w:val="00D341D8"/>
    <w:rsid w:val="00D37D9E"/>
    <w:rsid w:val="00D40BAF"/>
    <w:rsid w:val="00D474E7"/>
    <w:rsid w:val="00D51DC8"/>
    <w:rsid w:val="00D55CAC"/>
    <w:rsid w:val="00D5705D"/>
    <w:rsid w:val="00D57097"/>
    <w:rsid w:val="00D57C82"/>
    <w:rsid w:val="00D63C02"/>
    <w:rsid w:val="00D747D4"/>
    <w:rsid w:val="00D80F91"/>
    <w:rsid w:val="00D923EC"/>
    <w:rsid w:val="00D95794"/>
    <w:rsid w:val="00DA4246"/>
    <w:rsid w:val="00DA4451"/>
    <w:rsid w:val="00DA5EB8"/>
    <w:rsid w:val="00DA6D46"/>
    <w:rsid w:val="00DB3287"/>
    <w:rsid w:val="00DC6C59"/>
    <w:rsid w:val="00DD71E9"/>
    <w:rsid w:val="00DE3DB3"/>
    <w:rsid w:val="00DE755F"/>
    <w:rsid w:val="00DF29E7"/>
    <w:rsid w:val="00DF5652"/>
    <w:rsid w:val="00E12341"/>
    <w:rsid w:val="00E225A3"/>
    <w:rsid w:val="00E2773B"/>
    <w:rsid w:val="00E417E1"/>
    <w:rsid w:val="00E437A0"/>
    <w:rsid w:val="00E47964"/>
    <w:rsid w:val="00E57AA6"/>
    <w:rsid w:val="00E61894"/>
    <w:rsid w:val="00E648EC"/>
    <w:rsid w:val="00E64FFA"/>
    <w:rsid w:val="00E664D3"/>
    <w:rsid w:val="00E75D93"/>
    <w:rsid w:val="00E76A3C"/>
    <w:rsid w:val="00E77CDE"/>
    <w:rsid w:val="00E851F8"/>
    <w:rsid w:val="00E934FB"/>
    <w:rsid w:val="00EA1EA3"/>
    <w:rsid w:val="00EA39B8"/>
    <w:rsid w:val="00EA43E5"/>
    <w:rsid w:val="00EA5810"/>
    <w:rsid w:val="00EB5B09"/>
    <w:rsid w:val="00EB73B1"/>
    <w:rsid w:val="00EC20B8"/>
    <w:rsid w:val="00EC55EE"/>
    <w:rsid w:val="00ED62EA"/>
    <w:rsid w:val="00ED6825"/>
    <w:rsid w:val="00ED7861"/>
    <w:rsid w:val="00EE4B6A"/>
    <w:rsid w:val="00EF2BF6"/>
    <w:rsid w:val="00F00297"/>
    <w:rsid w:val="00F12FBB"/>
    <w:rsid w:val="00F24CDB"/>
    <w:rsid w:val="00F452FA"/>
    <w:rsid w:val="00F468AE"/>
    <w:rsid w:val="00F5203D"/>
    <w:rsid w:val="00F638C6"/>
    <w:rsid w:val="00F736B0"/>
    <w:rsid w:val="00F81A2C"/>
    <w:rsid w:val="00F9171B"/>
    <w:rsid w:val="00F92960"/>
    <w:rsid w:val="00FC48F7"/>
    <w:rsid w:val="00FE0016"/>
    <w:rsid w:val="00FF1F13"/>
    <w:rsid w:val="0B1F039A"/>
    <w:rsid w:val="147827C8"/>
    <w:rsid w:val="1CD77481"/>
    <w:rsid w:val="22903912"/>
    <w:rsid w:val="2B5516CF"/>
    <w:rsid w:val="2DA1494E"/>
    <w:rsid w:val="300A5EEB"/>
    <w:rsid w:val="58195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A4BF9B"/>
  <w15:docId w15:val="{B25A3CE3-84DB-470A-8396-EE448DE9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uiPriority="39" w:qFormat="1"/>
    <w:lsdException w:name="toc 5" w:uiPriority="39"/>
    <w:lsdException w:name="toc 6" w:uiPriority="39"/>
    <w:lsdException w:name="toc 7" w:uiPriority="39" w:qFormat="1"/>
    <w:lsdException w:name="toc 8" w:uiPriority="39"/>
    <w:lsdException w:name="toc 9" w:uiPriority="39" w:qFormat="1"/>
    <w:lsdException w:name="Normal Indent" w:uiPriority="0"/>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iPriority="0"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uiPriority="0"/>
    <w:lsdException w:name="List 2" w:semiHidden="1" w:unhideWhenUsed="1"/>
    <w:lsdException w:name="List 3" w:uiPriority="0" w:qFormat="1"/>
    <w:lsdException w:name="List 4" w:semiHidden="1" w:unhideWhenUsed="1"/>
    <w:lsdException w:name="List 5" w:semiHidden="1" w:unhideWhenUsed="1"/>
    <w:lsdException w:name="List Bullet 2" w:uiPriority="0"/>
    <w:lsdException w:name="List Bullet 3" w:uiPriority="0" w:qFormat="1"/>
    <w:lsdException w:name="List Bullet 4" w:uiPriority="0"/>
    <w:lsdException w:name="List Bullet 5" w:uiPriority="0"/>
    <w:lsdException w:name="List Number 2" w:uiPriority="0" w:qFormat="1"/>
    <w:lsdException w:name="List Number 3" w:uiPriority="0" w:qFormat="1"/>
    <w:lsdException w:name="List Number 4" w:uiPriority="0" w:qFormat="1"/>
    <w:lsdException w:name="List Number 5"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lsdException w:name="Body Text Indent 3" w:uiPriority="0" w:qFormat="1"/>
    <w:lsdException w:name="Block Text" w:semiHidden="1" w:unhideWhenUsed="1"/>
    <w:lsdException w:name="FollowedHyperlink" w:semiHidden="1" w:unhideWhenUsed="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97DC1"/>
    <w:pPr>
      <w:spacing w:after="200" w:line="276" w:lineRule="auto"/>
    </w:pPr>
    <w:rPr>
      <w:rFonts w:asciiTheme="minorHAnsi" w:eastAsiaTheme="minorEastAsia" w:hAnsiTheme="minorHAnsi" w:cstheme="minorBidi"/>
      <w:sz w:val="22"/>
      <w:szCs w:val="22"/>
    </w:rPr>
  </w:style>
  <w:style w:type="paragraph" w:styleId="10">
    <w:name w:val="heading 1"/>
    <w:basedOn w:val="a0"/>
    <w:next w:val="a0"/>
    <w:link w:val="11"/>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0"/>
    <w:next w:val="a0"/>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0"/>
    <w:next w:val="a0"/>
    <w:link w:val="33"/>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1">
    <w:name w:val="heading 4"/>
    <w:basedOn w:val="a0"/>
    <w:next w:val="a0"/>
    <w:link w:val="42"/>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0"/>
    <w:next w:val="a0"/>
    <w:link w:val="52"/>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0"/>
    <w:next w:val="a0"/>
    <w:link w:val="60"/>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0"/>
    <w:next w:val="a0"/>
    <w:link w:val="70"/>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0"/>
    <w:next w:val="a0"/>
    <w:link w:val="90"/>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4">
    <w:name w:val="List 3"/>
    <w:basedOn w:val="a0"/>
    <w:qFormat/>
    <w:pPr>
      <w:ind w:leftChars="400" w:left="100" w:hangingChars="200" w:hanging="200"/>
    </w:pPr>
  </w:style>
  <w:style w:type="paragraph" w:styleId="71">
    <w:name w:val="toc 7"/>
    <w:basedOn w:val="a0"/>
    <w:next w:val="a0"/>
    <w:uiPriority w:val="39"/>
    <w:qFormat/>
    <w:pPr>
      <w:adjustRightInd w:val="0"/>
      <w:spacing w:line="312" w:lineRule="atLeast"/>
      <w:ind w:left="1440"/>
      <w:textAlignment w:val="baseline"/>
    </w:pPr>
    <w:rPr>
      <w:sz w:val="18"/>
      <w:szCs w:val="20"/>
    </w:rPr>
  </w:style>
  <w:style w:type="paragraph" w:styleId="2">
    <w:name w:val="List Number 2"/>
    <w:basedOn w:val="a0"/>
    <w:qFormat/>
    <w:pPr>
      <w:numPr>
        <w:numId w:val="1"/>
      </w:numPr>
      <w:ind w:leftChars="0" w:left="0" w:firstLineChars="0" w:firstLine="0"/>
    </w:pPr>
    <w:rPr>
      <w:sz w:val="21"/>
      <w:szCs w:val="20"/>
    </w:rPr>
  </w:style>
  <w:style w:type="paragraph" w:styleId="40">
    <w:name w:val="List Bullet 4"/>
    <w:basedOn w:val="a0"/>
    <w:pPr>
      <w:numPr>
        <w:numId w:val="2"/>
      </w:numPr>
      <w:ind w:leftChars="0" w:left="0" w:firstLineChars="0" w:firstLine="0"/>
    </w:pPr>
    <w:rPr>
      <w:sz w:val="21"/>
      <w:szCs w:val="20"/>
    </w:rPr>
  </w:style>
  <w:style w:type="paragraph" w:styleId="a">
    <w:name w:val="List Number"/>
    <w:basedOn w:val="a0"/>
    <w:pPr>
      <w:numPr>
        <w:numId w:val="3"/>
      </w:numPr>
      <w:ind w:firstLineChars="0" w:firstLine="0"/>
    </w:pPr>
    <w:rPr>
      <w:sz w:val="21"/>
      <w:szCs w:val="20"/>
    </w:rPr>
  </w:style>
  <w:style w:type="paragraph" w:styleId="a4">
    <w:name w:val="Normal Indent"/>
    <w:basedOn w:val="a0"/>
    <w:pPr>
      <w:ind w:firstLine="420"/>
    </w:pPr>
    <w:rPr>
      <w:szCs w:val="20"/>
    </w:rPr>
  </w:style>
  <w:style w:type="paragraph" w:styleId="a5">
    <w:name w:val="caption"/>
    <w:basedOn w:val="a0"/>
    <w:next w:val="a0"/>
    <w:uiPriority w:val="35"/>
    <w:unhideWhenUsed/>
    <w:qFormat/>
    <w:pPr>
      <w:spacing w:line="240" w:lineRule="auto"/>
    </w:pPr>
    <w:rPr>
      <w:b/>
      <w:bCs/>
      <w:color w:val="4F81BD" w:themeColor="accent1"/>
      <w:sz w:val="18"/>
      <w:szCs w:val="18"/>
    </w:rPr>
  </w:style>
  <w:style w:type="paragraph" w:styleId="a6">
    <w:name w:val="List Bullet"/>
    <w:basedOn w:val="a0"/>
    <w:pPr>
      <w:tabs>
        <w:tab w:val="left" w:pos="420"/>
      </w:tabs>
      <w:spacing w:after="0" w:line="360" w:lineRule="auto"/>
      <w:ind w:left="900"/>
    </w:pPr>
    <w:rPr>
      <w:sz w:val="24"/>
      <w:szCs w:val="24"/>
    </w:rPr>
  </w:style>
  <w:style w:type="paragraph" w:styleId="a7">
    <w:name w:val="Document Map"/>
    <w:basedOn w:val="a0"/>
    <w:link w:val="a8"/>
    <w:uiPriority w:val="99"/>
    <w:semiHidden/>
    <w:qFormat/>
    <w:pPr>
      <w:shd w:val="clear" w:color="auto" w:fill="000080"/>
    </w:pPr>
  </w:style>
  <w:style w:type="paragraph" w:styleId="35">
    <w:name w:val="Body Text 3"/>
    <w:basedOn w:val="a0"/>
    <w:link w:val="36"/>
    <w:qFormat/>
    <w:pPr>
      <w:spacing w:line="0" w:lineRule="atLeast"/>
      <w:jc w:val="center"/>
    </w:pPr>
    <w:rPr>
      <w:color w:val="000000"/>
      <w:sz w:val="21"/>
      <w:szCs w:val="20"/>
    </w:rPr>
  </w:style>
  <w:style w:type="paragraph" w:styleId="30">
    <w:name w:val="List Bullet 3"/>
    <w:basedOn w:val="a0"/>
    <w:qFormat/>
    <w:pPr>
      <w:numPr>
        <w:numId w:val="4"/>
      </w:numPr>
      <w:ind w:leftChars="0" w:left="0" w:firstLineChars="0" w:firstLine="0"/>
    </w:pPr>
    <w:rPr>
      <w:sz w:val="21"/>
      <w:szCs w:val="20"/>
    </w:rPr>
  </w:style>
  <w:style w:type="paragraph" w:styleId="a9">
    <w:name w:val="Body Text"/>
    <w:basedOn w:val="a0"/>
    <w:link w:val="aa"/>
    <w:qFormat/>
    <w:rPr>
      <w:rFonts w:ascii="Arial Narrow" w:hAnsi="Arial Narrow"/>
      <w:color w:val="080808"/>
      <w:szCs w:val="28"/>
    </w:rPr>
  </w:style>
  <w:style w:type="paragraph" w:styleId="ab">
    <w:name w:val="Body Text Indent"/>
    <w:basedOn w:val="a0"/>
    <w:link w:val="ac"/>
    <w:pPr>
      <w:tabs>
        <w:tab w:val="left" w:pos="1275"/>
      </w:tabs>
      <w:spacing w:before="120"/>
      <w:ind w:firstLineChars="200" w:firstLine="420"/>
    </w:pPr>
    <w:rPr>
      <w:sz w:val="21"/>
    </w:rPr>
  </w:style>
  <w:style w:type="paragraph" w:styleId="3">
    <w:name w:val="List Number 3"/>
    <w:basedOn w:val="a0"/>
    <w:qFormat/>
    <w:pPr>
      <w:numPr>
        <w:numId w:val="5"/>
      </w:numPr>
      <w:ind w:leftChars="0" w:left="0" w:firstLineChars="0" w:firstLine="0"/>
    </w:pPr>
    <w:rPr>
      <w:sz w:val="21"/>
      <w:szCs w:val="20"/>
    </w:rPr>
  </w:style>
  <w:style w:type="paragraph" w:styleId="20">
    <w:name w:val="List Bullet 2"/>
    <w:basedOn w:val="a0"/>
    <w:pPr>
      <w:numPr>
        <w:numId w:val="6"/>
      </w:numPr>
      <w:ind w:leftChars="0" w:left="0" w:firstLineChars="0" w:firstLine="0"/>
    </w:pPr>
    <w:rPr>
      <w:sz w:val="21"/>
      <w:szCs w:val="20"/>
    </w:rPr>
  </w:style>
  <w:style w:type="paragraph" w:styleId="53">
    <w:name w:val="toc 5"/>
    <w:basedOn w:val="a0"/>
    <w:next w:val="a0"/>
    <w:uiPriority w:val="39"/>
    <w:pPr>
      <w:ind w:leftChars="800" w:left="1680"/>
    </w:pPr>
    <w:rPr>
      <w:sz w:val="21"/>
    </w:rPr>
  </w:style>
  <w:style w:type="paragraph" w:styleId="37">
    <w:name w:val="toc 3"/>
    <w:basedOn w:val="a0"/>
    <w:next w:val="a0"/>
    <w:uiPriority w:val="39"/>
    <w:pPr>
      <w:ind w:leftChars="400" w:left="840"/>
    </w:pPr>
  </w:style>
  <w:style w:type="paragraph" w:styleId="50">
    <w:name w:val="List Bullet 5"/>
    <w:basedOn w:val="a0"/>
    <w:pPr>
      <w:numPr>
        <w:numId w:val="7"/>
      </w:numPr>
      <w:ind w:leftChars="0" w:left="0" w:firstLineChars="0" w:firstLine="0"/>
    </w:pPr>
    <w:rPr>
      <w:sz w:val="21"/>
      <w:szCs w:val="20"/>
    </w:rPr>
  </w:style>
  <w:style w:type="paragraph" w:styleId="4">
    <w:name w:val="List Number 4"/>
    <w:basedOn w:val="a0"/>
    <w:qFormat/>
    <w:pPr>
      <w:numPr>
        <w:numId w:val="8"/>
      </w:numPr>
      <w:ind w:leftChars="0" w:left="0" w:firstLineChars="0" w:firstLine="0"/>
    </w:pPr>
    <w:rPr>
      <w:sz w:val="21"/>
      <w:szCs w:val="20"/>
    </w:rPr>
  </w:style>
  <w:style w:type="paragraph" w:styleId="81">
    <w:name w:val="toc 8"/>
    <w:basedOn w:val="a0"/>
    <w:next w:val="a0"/>
    <w:uiPriority w:val="39"/>
    <w:pPr>
      <w:ind w:leftChars="1400" w:left="2940"/>
    </w:pPr>
    <w:rPr>
      <w:sz w:val="21"/>
    </w:rPr>
  </w:style>
  <w:style w:type="paragraph" w:styleId="23">
    <w:name w:val="Body Text Indent 2"/>
    <w:basedOn w:val="a0"/>
    <w:link w:val="24"/>
    <w:pPr>
      <w:ind w:left="425" w:firstLine="425"/>
    </w:pPr>
    <w:rPr>
      <w:sz w:val="21"/>
    </w:rPr>
  </w:style>
  <w:style w:type="paragraph" w:styleId="ad">
    <w:name w:val="Balloon Text"/>
    <w:basedOn w:val="a0"/>
    <w:link w:val="ae"/>
    <w:uiPriority w:val="99"/>
    <w:semiHidden/>
    <w:qFormat/>
    <w:rPr>
      <w:sz w:val="18"/>
      <w:szCs w:val="18"/>
    </w:rPr>
  </w:style>
  <w:style w:type="paragraph" w:styleId="af">
    <w:name w:val="footer"/>
    <w:basedOn w:val="a0"/>
    <w:link w:val="af0"/>
    <w:uiPriority w:val="99"/>
    <w:unhideWhenUsed/>
    <w:qFormat/>
    <w:pPr>
      <w:tabs>
        <w:tab w:val="center" w:pos="4153"/>
        <w:tab w:val="right" w:pos="8306"/>
      </w:tabs>
      <w:snapToGrid w:val="0"/>
    </w:pPr>
    <w:rPr>
      <w:sz w:val="18"/>
      <w:szCs w:val="18"/>
    </w:rPr>
  </w:style>
  <w:style w:type="paragraph" w:styleId="af1">
    <w:name w:val="header"/>
    <w:basedOn w:val="a0"/>
    <w:link w:val="af2"/>
    <w:uiPriority w:val="99"/>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0"/>
    <w:next w:val="a0"/>
    <w:uiPriority w:val="39"/>
    <w:pPr>
      <w:tabs>
        <w:tab w:val="right" w:leader="dot" w:pos="8296"/>
      </w:tabs>
      <w:jc w:val="center"/>
    </w:pPr>
  </w:style>
  <w:style w:type="paragraph" w:styleId="43">
    <w:name w:val="toc 4"/>
    <w:basedOn w:val="a0"/>
    <w:next w:val="a0"/>
    <w:uiPriority w:val="39"/>
    <w:qFormat/>
    <w:pPr>
      <w:ind w:leftChars="600" w:left="1260"/>
    </w:pPr>
    <w:rPr>
      <w:sz w:val="21"/>
    </w:rPr>
  </w:style>
  <w:style w:type="paragraph" w:styleId="af3">
    <w:name w:val="index heading"/>
    <w:basedOn w:val="a0"/>
    <w:next w:val="a0"/>
    <w:semiHidden/>
    <w:qFormat/>
  </w:style>
  <w:style w:type="paragraph" w:styleId="af4">
    <w:name w:val="Subtitle"/>
    <w:basedOn w:val="a0"/>
    <w:next w:val="a0"/>
    <w:link w:val="af5"/>
    <w:uiPriority w:val="11"/>
    <w:qFormat/>
    <w:rPr>
      <w:rFonts w:asciiTheme="majorHAnsi" w:eastAsiaTheme="majorEastAsia" w:hAnsiTheme="majorHAnsi" w:cstheme="majorBidi"/>
      <w:i/>
      <w:iCs/>
      <w:color w:val="4F81BD" w:themeColor="accent1"/>
      <w:spacing w:val="15"/>
      <w:sz w:val="24"/>
      <w:szCs w:val="24"/>
    </w:rPr>
  </w:style>
  <w:style w:type="paragraph" w:styleId="5">
    <w:name w:val="List Number 5"/>
    <w:basedOn w:val="a0"/>
    <w:qFormat/>
    <w:pPr>
      <w:numPr>
        <w:numId w:val="9"/>
      </w:numPr>
      <w:tabs>
        <w:tab w:val="left" w:pos="360"/>
      </w:tabs>
      <w:ind w:leftChars="0" w:left="0" w:firstLineChars="0" w:firstLine="0"/>
    </w:pPr>
    <w:rPr>
      <w:sz w:val="21"/>
      <w:szCs w:val="20"/>
    </w:rPr>
  </w:style>
  <w:style w:type="paragraph" w:styleId="61">
    <w:name w:val="toc 6"/>
    <w:basedOn w:val="a0"/>
    <w:next w:val="a0"/>
    <w:uiPriority w:val="39"/>
    <w:pPr>
      <w:ind w:leftChars="1000" w:left="2100"/>
    </w:pPr>
    <w:rPr>
      <w:sz w:val="21"/>
    </w:rPr>
  </w:style>
  <w:style w:type="paragraph" w:styleId="38">
    <w:name w:val="Body Text Indent 3"/>
    <w:basedOn w:val="a0"/>
    <w:link w:val="39"/>
    <w:qFormat/>
    <w:pPr>
      <w:ind w:leftChars="177" w:left="425" w:firstLineChars="200" w:firstLine="420"/>
    </w:pPr>
    <w:rPr>
      <w:sz w:val="21"/>
    </w:rPr>
  </w:style>
  <w:style w:type="paragraph" w:styleId="25">
    <w:name w:val="toc 2"/>
    <w:basedOn w:val="a0"/>
    <w:next w:val="a0"/>
    <w:uiPriority w:val="39"/>
    <w:qFormat/>
    <w:pPr>
      <w:ind w:leftChars="200" w:left="420"/>
    </w:pPr>
  </w:style>
  <w:style w:type="paragraph" w:styleId="91">
    <w:name w:val="toc 9"/>
    <w:basedOn w:val="a0"/>
    <w:next w:val="a0"/>
    <w:uiPriority w:val="39"/>
    <w:qFormat/>
    <w:pPr>
      <w:ind w:leftChars="1600" w:left="3360"/>
    </w:pPr>
    <w:rPr>
      <w:sz w:val="21"/>
    </w:rPr>
  </w:style>
  <w:style w:type="paragraph" w:styleId="HTML">
    <w:name w:val="HTML Preformatted"/>
    <w:basedOn w:val="a0"/>
    <w:link w:val="HTML0"/>
    <w:qFormat/>
    <w:rPr>
      <w:rFonts w:ascii="Courier New" w:hAnsi="Courier New" w:cs="Courier New"/>
      <w:sz w:val="20"/>
      <w:szCs w:val="20"/>
    </w:rPr>
  </w:style>
  <w:style w:type="paragraph" w:styleId="13">
    <w:name w:val="index 1"/>
    <w:basedOn w:val="a0"/>
    <w:next w:val="a0"/>
    <w:semiHidden/>
    <w:unhideWhenUsed/>
    <w:qFormat/>
  </w:style>
  <w:style w:type="paragraph" w:styleId="af6">
    <w:name w:val="Title"/>
    <w:basedOn w:val="a0"/>
    <w:next w:val="a0"/>
    <w:link w:val="af7"/>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8">
    <w:name w:val="Table Grid"/>
    <w:basedOn w:val="a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basedOn w:val="a1"/>
    <w:uiPriority w:val="22"/>
    <w:qFormat/>
    <w:rPr>
      <w:b/>
      <w:bCs/>
    </w:rPr>
  </w:style>
  <w:style w:type="character" w:styleId="afa">
    <w:name w:val="page number"/>
    <w:basedOn w:val="a1"/>
    <w:qFormat/>
  </w:style>
  <w:style w:type="character" w:styleId="afb">
    <w:name w:val="Emphasis"/>
    <w:basedOn w:val="a1"/>
    <w:uiPriority w:val="20"/>
    <w:qFormat/>
    <w:rPr>
      <w:i/>
      <w:iCs/>
    </w:rPr>
  </w:style>
  <w:style w:type="character" w:styleId="afc">
    <w:name w:val="Hyperlink"/>
    <w:uiPriority w:val="99"/>
    <w:rPr>
      <w:color w:val="0000FF"/>
      <w:u w:val="single"/>
    </w:rPr>
  </w:style>
  <w:style w:type="character" w:customStyle="1" w:styleId="af2">
    <w:name w:val="页眉 字符"/>
    <w:basedOn w:val="a1"/>
    <w:link w:val="af1"/>
    <w:uiPriority w:val="99"/>
    <w:qFormat/>
    <w:rPr>
      <w:sz w:val="18"/>
      <w:szCs w:val="18"/>
    </w:rPr>
  </w:style>
  <w:style w:type="character" w:customStyle="1" w:styleId="af0">
    <w:name w:val="页脚 字符"/>
    <w:basedOn w:val="a1"/>
    <w:link w:val="af"/>
    <w:uiPriority w:val="99"/>
    <w:qFormat/>
    <w:rPr>
      <w:sz w:val="18"/>
      <w:szCs w:val="18"/>
    </w:rPr>
  </w:style>
  <w:style w:type="character" w:customStyle="1" w:styleId="11">
    <w:name w:val="标题 1 字符"/>
    <w:basedOn w:val="a1"/>
    <w:link w:val="10"/>
    <w:uiPriority w:val="9"/>
    <w:qFormat/>
    <w:rPr>
      <w:rFonts w:asciiTheme="majorHAnsi" w:eastAsiaTheme="majorEastAsia" w:hAnsiTheme="majorHAnsi" w:cstheme="majorBidi"/>
      <w:b/>
      <w:bCs/>
      <w:color w:val="365F91" w:themeColor="accent1" w:themeShade="BF"/>
      <w:kern w:val="0"/>
      <w:sz w:val="28"/>
      <w:szCs w:val="28"/>
    </w:rPr>
  </w:style>
  <w:style w:type="character" w:customStyle="1" w:styleId="22">
    <w:name w:val="标题 2 字符"/>
    <w:basedOn w:val="a1"/>
    <w:link w:val="21"/>
    <w:uiPriority w:val="9"/>
    <w:qFormat/>
    <w:rPr>
      <w:rFonts w:asciiTheme="majorHAnsi" w:eastAsiaTheme="majorEastAsia" w:hAnsiTheme="majorHAnsi" w:cstheme="majorBidi"/>
      <w:b/>
      <w:bCs/>
      <w:color w:val="4F81BD" w:themeColor="accent1"/>
      <w:kern w:val="0"/>
      <w:sz w:val="26"/>
      <w:szCs w:val="26"/>
    </w:rPr>
  </w:style>
  <w:style w:type="character" w:customStyle="1" w:styleId="33">
    <w:name w:val="标题 3 字符"/>
    <w:basedOn w:val="a1"/>
    <w:link w:val="32"/>
    <w:uiPriority w:val="9"/>
    <w:qFormat/>
    <w:rPr>
      <w:rFonts w:asciiTheme="majorHAnsi" w:eastAsiaTheme="majorEastAsia" w:hAnsiTheme="majorHAnsi" w:cstheme="majorBidi"/>
      <w:b/>
      <w:bCs/>
      <w:color w:val="4F81BD" w:themeColor="accent1"/>
      <w:kern w:val="0"/>
      <w:sz w:val="22"/>
    </w:rPr>
  </w:style>
  <w:style w:type="character" w:customStyle="1" w:styleId="42">
    <w:name w:val="标题 4 字符"/>
    <w:basedOn w:val="a1"/>
    <w:link w:val="41"/>
    <w:uiPriority w:val="9"/>
    <w:qFormat/>
    <w:rPr>
      <w:rFonts w:asciiTheme="majorHAnsi" w:eastAsiaTheme="majorEastAsia" w:hAnsiTheme="majorHAnsi" w:cstheme="majorBidi"/>
      <w:b/>
      <w:bCs/>
      <w:i/>
      <w:iCs/>
      <w:color w:val="4F81BD" w:themeColor="accent1"/>
      <w:kern w:val="0"/>
      <w:sz w:val="22"/>
    </w:rPr>
  </w:style>
  <w:style w:type="character" w:customStyle="1" w:styleId="52">
    <w:name w:val="标题 5 字符"/>
    <w:basedOn w:val="a1"/>
    <w:link w:val="51"/>
    <w:uiPriority w:val="9"/>
    <w:qFormat/>
    <w:rPr>
      <w:rFonts w:asciiTheme="majorHAnsi" w:eastAsiaTheme="majorEastAsia" w:hAnsiTheme="majorHAnsi" w:cstheme="majorBidi"/>
      <w:color w:val="244061" w:themeColor="accent1" w:themeShade="80"/>
      <w:kern w:val="0"/>
      <w:sz w:val="22"/>
    </w:rPr>
  </w:style>
  <w:style w:type="character" w:customStyle="1" w:styleId="60">
    <w:name w:val="标题 6 字符"/>
    <w:basedOn w:val="a1"/>
    <w:link w:val="6"/>
    <w:uiPriority w:val="9"/>
    <w:qFormat/>
    <w:rPr>
      <w:rFonts w:asciiTheme="majorHAnsi" w:eastAsiaTheme="majorEastAsia" w:hAnsiTheme="majorHAnsi" w:cstheme="majorBidi"/>
      <w:i/>
      <w:iCs/>
      <w:color w:val="244061" w:themeColor="accent1" w:themeShade="80"/>
      <w:kern w:val="0"/>
      <w:sz w:val="22"/>
    </w:rPr>
  </w:style>
  <w:style w:type="character" w:customStyle="1" w:styleId="70">
    <w:name w:val="标题 7 字符"/>
    <w:basedOn w:val="a1"/>
    <w:link w:val="7"/>
    <w:uiPriority w:val="9"/>
    <w:qFormat/>
    <w:rPr>
      <w:rFonts w:asciiTheme="majorHAnsi" w:eastAsiaTheme="majorEastAsia" w:hAnsiTheme="majorHAnsi" w:cstheme="majorBidi"/>
      <w:i/>
      <w:iCs/>
      <w:color w:val="404040" w:themeColor="text1" w:themeTint="BF"/>
      <w:kern w:val="0"/>
      <w:sz w:val="22"/>
    </w:rPr>
  </w:style>
  <w:style w:type="character" w:customStyle="1" w:styleId="80">
    <w:name w:val="标题 8 字符"/>
    <w:basedOn w:val="a1"/>
    <w:link w:val="8"/>
    <w:uiPriority w:val="9"/>
    <w:qFormat/>
    <w:rPr>
      <w:rFonts w:asciiTheme="majorHAnsi" w:eastAsiaTheme="majorEastAsia" w:hAnsiTheme="majorHAnsi" w:cstheme="majorBidi"/>
      <w:color w:val="4F81BD" w:themeColor="accent1"/>
      <w:kern w:val="0"/>
      <w:sz w:val="20"/>
      <w:szCs w:val="20"/>
    </w:rPr>
  </w:style>
  <w:style w:type="character" w:customStyle="1" w:styleId="90">
    <w:name w:val="标题 9 字符"/>
    <w:basedOn w:val="a1"/>
    <w:link w:val="9"/>
    <w:uiPriority w:val="9"/>
    <w:rPr>
      <w:rFonts w:asciiTheme="majorHAnsi" w:eastAsiaTheme="majorEastAsia" w:hAnsiTheme="majorHAnsi" w:cstheme="majorBidi"/>
      <w:i/>
      <w:iCs/>
      <w:color w:val="404040" w:themeColor="text1" w:themeTint="BF"/>
      <w:kern w:val="0"/>
      <w:sz w:val="20"/>
      <w:szCs w:val="20"/>
    </w:rPr>
  </w:style>
  <w:style w:type="paragraph" w:customStyle="1" w:styleId="qualitytd4">
    <w:name w:val="qualitytd样式4"/>
    <w:basedOn w:val="a0"/>
    <w:next w:val="qualitytd3"/>
    <w:qFormat/>
    <w:pPr>
      <w:keepNext/>
      <w:tabs>
        <w:tab w:val="left" w:pos="1418"/>
      </w:tabs>
      <w:ind w:left="1418" w:hanging="567"/>
      <w:outlineLvl w:val="2"/>
    </w:pPr>
    <w:rPr>
      <w:rFonts w:ascii="Arial" w:hAnsi="Arial"/>
      <w:b/>
      <w:sz w:val="28"/>
    </w:rPr>
  </w:style>
  <w:style w:type="paragraph" w:customStyle="1" w:styleId="qualitytd3">
    <w:name w:val="qualitytd标题3"/>
    <w:basedOn w:val="32"/>
    <w:next w:val="a0"/>
    <w:qFormat/>
    <w:pPr>
      <w:spacing w:before="240" w:after="240"/>
    </w:pPr>
    <w:rPr>
      <w:rFonts w:ascii="黑体" w:eastAsia="黑体" w:hAnsi="黑体"/>
      <w:b w:val="0"/>
      <w:sz w:val="28"/>
    </w:rPr>
  </w:style>
  <w:style w:type="character" w:customStyle="1" w:styleId="HTML0">
    <w:name w:val="HTML 预设格式 字符"/>
    <w:basedOn w:val="a1"/>
    <w:link w:val="HTML"/>
    <w:qFormat/>
    <w:rPr>
      <w:rFonts w:ascii="Courier New" w:hAnsi="Courier New" w:cs="Courier New"/>
      <w:kern w:val="0"/>
      <w:sz w:val="20"/>
      <w:szCs w:val="20"/>
    </w:rPr>
  </w:style>
  <w:style w:type="paragraph" w:customStyle="1" w:styleId="qualitytd2">
    <w:name w:val="qualitytd标题2"/>
    <w:basedOn w:val="21"/>
    <w:next w:val="a0"/>
    <w:rPr>
      <w:rFonts w:ascii="黑体" w:eastAsia="黑体" w:hAnsi="黑体"/>
    </w:rPr>
  </w:style>
  <w:style w:type="paragraph" w:customStyle="1" w:styleId="qualitytd1">
    <w:name w:val="qualitytd标题1"/>
    <w:basedOn w:val="10"/>
    <w:next w:val="a0"/>
    <w:qFormat/>
    <w:pPr>
      <w:ind w:left="782" w:hangingChars="177" w:hanging="782"/>
    </w:pPr>
    <w:rPr>
      <w:rFonts w:ascii="黑体" w:eastAsia="黑体" w:hAnsi="黑体"/>
    </w:rPr>
  </w:style>
  <w:style w:type="paragraph" w:customStyle="1" w:styleId="BulletList">
    <w:name w:val="Bullet List"/>
    <w:basedOn w:val="a0"/>
    <w:pPr>
      <w:overflowPunct w:val="0"/>
      <w:spacing w:before="120" w:line="40" w:lineRule="atLeast"/>
      <w:ind w:left="425" w:rightChars="8" w:right="19"/>
    </w:pPr>
    <w:rPr>
      <w:rFonts w:ascii="Arial" w:hAnsi="Arial"/>
      <w:sz w:val="21"/>
      <w:szCs w:val="20"/>
    </w:rPr>
  </w:style>
  <w:style w:type="character" w:customStyle="1" w:styleId="a8">
    <w:name w:val="文档结构图 字符"/>
    <w:basedOn w:val="a1"/>
    <w:link w:val="a7"/>
    <w:uiPriority w:val="99"/>
    <w:semiHidden/>
    <w:rPr>
      <w:kern w:val="0"/>
      <w:sz w:val="22"/>
      <w:shd w:val="clear" w:color="auto" w:fill="000080"/>
    </w:rPr>
  </w:style>
  <w:style w:type="character" w:customStyle="1" w:styleId="ac">
    <w:name w:val="正文文本缩进 字符"/>
    <w:basedOn w:val="a1"/>
    <w:link w:val="ab"/>
    <w:rPr>
      <w:kern w:val="0"/>
    </w:rPr>
  </w:style>
  <w:style w:type="paragraph" w:customStyle="1" w:styleId="TableText">
    <w:name w:val="Table Text"/>
    <w:basedOn w:val="a0"/>
    <w:qFormat/>
    <w:pPr>
      <w:spacing w:before="60" w:after="60" w:line="40" w:lineRule="atLeast"/>
    </w:pPr>
    <w:rPr>
      <w:rFonts w:ascii="Arial" w:hAnsi="Arial"/>
      <w:sz w:val="20"/>
      <w:szCs w:val="20"/>
      <w:lang w:eastAsia="en-US"/>
    </w:rPr>
  </w:style>
  <w:style w:type="character" w:customStyle="1" w:styleId="24">
    <w:name w:val="正文文本缩进 2 字符"/>
    <w:basedOn w:val="a1"/>
    <w:link w:val="23"/>
    <w:qFormat/>
    <w:rPr>
      <w:kern w:val="0"/>
    </w:rPr>
  </w:style>
  <w:style w:type="character" w:customStyle="1" w:styleId="39">
    <w:name w:val="正文文本缩进 3 字符"/>
    <w:basedOn w:val="a1"/>
    <w:link w:val="38"/>
    <w:rPr>
      <w:kern w:val="0"/>
    </w:rPr>
  </w:style>
  <w:style w:type="character" w:customStyle="1" w:styleId="af7">
    <w:name w:val="标题 字符"/>
    <w:basedOn w:val="a1"/>
    <w:link w:val="af6"/>
    <w:uiPriority w:val="10"/>
    <w:qFormat/>
    <w:rPr>
      <w:rFonts w:asciiTheme="majorHAnsi" w:eastAsiaTheme="majorEastAsia" w:hAnsiTheme="majorHAnsi" w:cstheme="majorBidi"/>
      <w:color w:val="17365D" w:themeColor="text2" w:themeShade="BF"/>
      <w:spacing w:val="5"/>
      <w:kern w:val="28"/>
      <w:sz w:val="52"/>
      <w:szCs w:val="52"/>
    </w:rPr>
  </w:style>
  <w:style w:type="paragraph" w:customStyle="1" w:styleId="TableRow">
    <w:name w:val="Table Row"/>
    <w:basedOn w:val="a0"/>
    <w:qFormat/>
    <w:pPr>
      <w:spacing w:before="60" w:after="60" w:line="240" w:lineRule="atLeast"/>
    </w:pPr>
    <w:rPr>
      <w:rFonts w:ascii="Arial" w:hAnsi="Arial"/>
      <w:b/>
      <w:snapToGrid w:val="0"/>
      <w:sz w:val="20"/>
      <w:szCs w:val="20"/>
    </w:rPr>
  </w:style>
  <w:style w:type="character" w:customStyle="1" w:styleId="aa">
    <w:name w:val="正文文本 字符"/>
    <w:basedOn w:val="a1"/>
    <w:link w:val="a9"/>
    <w:rPr>
      <w:rFonts w:ascii="Arial Narrow" w:hAnsi="Arial Narrow"/>
      <w:color w:val="080808"/>
      <w:kern w:val="0"/>
      <w:sz w:val="22"/>
      <w:szCs w:val="28"/>
    </w:rPr>
  </w:style>
  <w:style w:type="character" w:customStyle="1" w:styleId="txt">
    <w:name w:val="txt"/>
    <w:basedOn w:val="a1"/>
    <w:qFormat/>
  </w:style>
  <w:style w:type="character" w:customStyle="1" w:styleId="new2">
    <w:name w:val="new2"/>
    <w:rPr>
      <w:sz w:val="18"/>
      <w:szCs w:val="18"/>
    </w:rPr>
  </w:style>
  <w:style w:type="character" w:customStyle="1" w:styleId="font2">
    <w:name w:val="font2"/>
    <w:rPr>
      <w:color w:val="000000"/>
      <w:sz w:val="18"/>
      <w:szCs w:val="18"/>
    </w:rPr>
  </w:style>
  <w:style w:type="character" w:customStyle="1" w:styleId="titlefont1">
    <w:name w:val="titlefont1"/>
    <w:qFormat/>
    <w:rPr>
      <w:color w:val="CC0000"/>
      <w:sz w:val="21"/>
      <w:szCs w:val="21"/>
    </w:rPr>
  </w:style>
  <w:style w:type="paragraph" w:customStyle="1" w:styleId="font">
    <w:name w:val="font"/>
    <w:basedOn w:val="a0"/>
    <w:qFormat/>
    <w:pPr>
      <w:spacing w:before="100" w:beforeAutospacing="1" w:after="100" w:afterAutospacing="1"/>
    </w:pPr>
    <w:rPr>
      <w:rFonts w:ascii="宋体" w:hAnsi="宋体"/>
      <w:color w:val="000000"/>
      <w:sz w:val="18"/>
      <w:szCs w:val="18"/>
    </w:rPr>
  </w:style>
  <w:style w:type="paragraph" w:customStyle="1" w:styleId="afd">
    <w:name w:val="正文格式"/>
    <w:basedOn w:val="a0"/>
    <w:qFormat/>
    <w:pPr>
      <w:adjustRightInd w:val="0"/>
      <w:spacing w:line="360" w:lineRule="atLeast"/>
      <w:ind w:firstLine="482"/>
      <w:textAlignment w:val="baseline"/>
    </w:pPr>
    <w:rPr>
      <w:rFonts w:ascii="Times" w:hAnsi="Times"/>
      <w:sz w:val="21"/>
      <w:szCs w:val="20"/>
    </w:rPr>
  </w:style>
  <w:style w:type="paragraph" w:customStyle="1" w:styleId="new">
    <w:name w:val="new"/>
    <w:basedOn w:val="a0"/>
    <w:qFormat/>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rPr>
      <w:rFonts w:hint="default"/>
      <w:sz w:val="22"/>
      <w:szCs w:val="22"/>
    </w:rPr>
  </w:style>
  <w:style w:type="character" w:customStyle="1" w:styleId="gray1">
    <w:name w:val="gray1"/>
    <w:qFormat/>
    <w:rPr>
      <w:color w:val="7B7B7B"/>
    </w:rPr>
  </w:style>
  <w:style w:type="paragraph" w:customStyle="1" w:styleId="31">
    <w:name w:val="正文3"/>
    <w:basedOn w:val="a0"/>
    <w:qFormat/>
    <w:pPr>
      <w:numPr>
        <w:numId w:val="10"/>
      </w:numPr>
      <w:tabs>
        <w:tab w:val="left" w:pos="4800"/>
      </w:tabs>
      <w:spacing w:line="360" w:lineRule="auto"/>
    </w:pPr>
    <w:rPr>
      <w:szCs w:val="20"/>
    </w:rPr>
  </w:style>
  <w:style w:type="paragraph" w:customStyle="1" w:styleId="44">
    <w:name w:val="标题4－连尉平"/>
    <w:basedOn w:val="a0"/>
    <w:qFormat/>
    <w:rPr>
      <w:sz w:val="21"/>
      <w:szCs w:val="20"/>
    </w:rPr>
  </w:style>
  <w:style w:type="paragraph" w:customStyle="1" w:styleId="1">
    <w:name w:val="项目列表符号1"/>
    <w:basedOn w:val="a0"/>
    <w:qFormat/>
    <w:pPr>
      <w:numPr>
        <w:numId w:val="11"/>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hAnsi="Arial"/>
      <w:sz w:val="18"/>
    </w:rPr>
  </w:style>
  <w:style w:type="paragraph" w:customStyle="1" w:styleId="afe">
    <w:name w:val="图表标题"/>
    <w:basedOn w:val="a0"/>
    <w:next w:val="a0"/>
    <w:qFormat/>
    <w:pPr>
      <w:spacing w:before="120"/>
      <w:jc w:val="center"/>
    </w:pPr>
    <w:rPr>
      <w:rFonts w:ascii="Arial" w:eastAsia="黑体" w:hAnsi="Arial"/>
      <w:sz w:val="21"/>
      <w:szCs w:val="20"/>
    </w:rPr>
  </w:style>
  <w:style w:type="paragraph" w:customStyle="1" w:styleId="aff">
    <w:name w:val="图中文字"/>
    <w:basedOn w:val="a0"/>
    <w:qFormat/>
    <w:pPr>
      <w:jc w:val="center"/>
    </w:pPr>
    <w:rPr>
      <w:rFonts w:ascii="Times" w:eastAsia="仿宋_GB2312" w:hAnsi="Times"/>
      <w:sz w:val="21"/>
      <w:szCs w:val="20"/>
    </w:rPr>
  </w:style>
  <w:style w:type="paragraph" w:customStyle="1" w:styleId="xl30">
    <w:name w:val="xl30"/>
    <w:basedOn w:val="a0"/>
    <w:pPr>
      <w:spacing w:before="100" w:beforeAutospacing="1" w:after="100" w:afterAutospacing="1"/>
      <w:jc w:val="center"/>
    </w:pPr>
    <w:rPr>
      <w:rFonts w:ascii="宋体" w:hAnsi="宋体"/>
      <w:b/>
      <w:bCs/>
      <w:sz w:val="32"/>
      <w:szCs w:val="32"/>
    </w:rPr>
  </w:style>
  <w:style w:type="paragraph" w:customStyle="1" w:styleId="aff0">
    <w:name w:val="无缩进"/>
    <w:basedOn w:val="a0"/>
    <w:rPr>
      <w:rFonts w:ascii="Times" w:hAnsi="Times"/>
    </w:rPr>
  </w:style>
  <w:style w:type="character" w:customStyle="1" w:styleId="font101">
    <w:name w:val="font101"/>
    <w:rPr>
      <w:sz w:val="21"/>
      <w:szCs w:val="21"/>
    </w:rPr>
  </w:style>
  <w:style w:type="character" w:customStyle="1" w:styleId="f141">
    <w:name w:val="f141"/>
    <w:qFormat/>
    <w:rPr>
      <w:sz w:val="17"/>
      <w:szCs w:val="17"/>
    </w:rPr>
  </w:style>
  <w:style w:type="character" w:customStyle="1" w:styleId="myp112">
    <w:name w:val="myp112"/>
    <w:rPr>
      <w:rFonts w:ascii="ˎ̥" w:hAnsi="ˎ̥" w:hint="default"/>
      <w:color w:val="000000"/>
      <w:sz w:val="22"/>
      <w:szCs w:val="22"/>
      <w:u w:val="none"/>
    </w:rPr>
  </w:style>
  <w:style w:type="character" w:customStyle="1" w:styleId="content1">
    <w:name w:val="content1"/>
    <w:rPr>
      <w:sz w:val="18"/>
      <w:szCs w:val="18"/>
    </w:rPr>
  </w:style>
  <w:style w:type="paragraph" w:customStyle="1" w:styleId="q">
    <w:name w:val="q"/>
    <w:basedOn w:val="a0"/>
    <w:qFormat/>
    <w:pPr>
      <w:spacing w:before="100" w:beforeAutospacing="1" w:after="100" w:afterAutospacing="1" w:line="360" w:lineRule="auto"/>
    </w:pPr>
    <w:rPr>
      <w:rFonts w:ascii="宋体" w:hAnsi="宋体"/>
      <w:spacing w:val="30"/>
      <w:sz w:val="18"/>
      <w:szCs w:val="18"/>
    </w:rPr>
  </w:style>
  <w:style w:type="character" w:customStyle="1" w:styleId="ae">
    <w:name w:val="批注框文本 字符"/>
    <w:basedOn w:val="a1"/>
    <w:link w:val="ad"/>
    <w:uiPriority w:val="99"/>
    <w:semiHidden/>
    <w:rPr>
      <w:kern w:val="0"/>
      <w:sz w:val="18"/>
      <w:szCs w:val="18"/>
    </w:rPr>
  </w:style>
  <w:style w:type="paragraph" w:customStyle="1" w:styleId="Figure">
    <w:name w:val="Figure"/>
    <w:basedOn w:val="a0"/>
    <w:pPr>
      <w:spacing w:before="240" w:after="240"/>
      <w:jc w:val="center"/>
    </w:pPr>
    <w:rPr>
      <w:rFonts w:ascii="CG Times" w:hAnsi="CG Times"/>
      <w:b/>
      <w:sz w:val="16"/>
      <w:szCs w:val="20"/>
      <w:lang w:eastAsia="en-US"/>
    </w:rPr>
  </w:style>
  <w:style w:type="paragraph" w:customStyle="1" w:styleId="Rub-parm">
    <w:name w:val="Rub-parm"/>
    <w:basedOn w:val="a0"/>
    <w:pPr>
      <w:keepNext/>
      <w:spacing w:before="120" w:line="240" w:lineRule="exact"/>
    </w:pPr>
    <w:rPr>
      <w:rFonts w:ascii="CG Times" w:hAnsi="CG Times"/>
      <w:szCs w:val="20"/>
      <w:lang w:eastAsia="en-US"/>
    </w:rPr>
  </w:style>
  <w:style w:type="paragraph" w:customStyle="1" w:styleId="ASCI">
    <w:name w:val="ASCI"/>
    <w:basedOn w:val="a0"/>
    <w:pPr>
      <w:ind w:left="1080"/>
    </w:pPr>
    <w:rPr>
      <w:rFonts w:ascii="Courier New" w:hAnsi="Courier New"/>
      <w:sz w:val="18"/>
      <w:szCs w:val="20"/>
      <w:lang w:eastAsia="en-US"/>
    </w:rPr>
  </w:style>
  <w:style w:type="paragraph" w:customStyle="1" w:styleId="example">
    <w:name w:val="example"/>
    <w:basedOn w:val="a0"/>
    <w:qFormat/>
    <w:pPr>
      <w:adjustRightInd w:val="0"/>
      <w:ind w:left="720"/>
      <w:textAlignment w:val="baseline"/>
    </w:pPr>
    <w:rPr>
      <w:rFonts w:ascii="Lucida Console" w:hAnsi="Lucida Console"/>
      <w:sz w:val="20"/>
      <w:szCs w:val="20"/>
    </w:rPr>
  </w:style>
  <w:style w:type="character" w:customStyle="1" w:styleId="top111">
    <w:name w:val="top111"/>
    <w:rPr>
      <w:color w:val="000000"/>
      <w:sz w:val="17"/>
      <w:szCs w:val="17"/>
    </w:rPr>
  </w:style>
  <w:style w:type="character" w:customStyle="1" w:styleId="36">
    <w:name w:val="正文文本 3 字符"/>
    <w:basedOn w:val="a1"/>
    <w:link w:val="35"/>
    <w:rPr>
      <w:color w:val="000000"/>
      <w:kern w:val="0"/>
      <w:szCs w:val="20"/>
    </w:rPr>
  </w:style>
  <w:style w:type="paragraph" w:styleId="aff1">
    <w:name w:val="List Paragraph"/>
    <w:basedOn w:val="a0"/>
    <w:uiPriority w:val="34"/>
    <w:qFormat/>
    <w:pPr>
      <w:ind w:left="720"/>
      <w:contextualSpacing/>
    </w:pPr>
  </w:style>
  <w:style w:type="table" w:customStyle="1" w:styleId="310">
    <w:name w:val="无格式表格 31"/>
    <w:basedOn w:val="a2"/>
    <w:uiPriority w:val="43"/>
    <w:pPr>
      <w:spacing w:after="200" w:line="276" w:lineRule="auto"/>
    </w:p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14">
    <w:name w:val="列出段落1"/>
    <w:basedOn w:val="a0"/>
    <w:uiPriority w:val="34"/>
    <w:pPr>
      <w:ind w:firstLineChars="200" w:firstLine="420"/>
    </w:pPr>
    <w:rPr>
      <w:sz w:val="21"/>
    </w:rPr>
  </w:style>
  <w:style w:type="paragraph" w:customStyle="1" w:styleId="TOC1">
    <w:name w:val="TOC 标题1"/>
    <w:basedOn w:val="10"/>
    <w:next w:val="a0"/>
    <w:uiPriority w:val="39"/>
    <w:semiHidden/>
    <w:unhideWhenUsed/>
    <w:qFormat/>
    <w:pPr>
      <w:outlineLvl w:val="9"/>
    </w:pPr>
  </w:style>
  <w:style w:type="character" w:customStyle="1" w:styleId="af5">
    <w:name w:val="副标题 字符"/>
    <w:basedOn w:val="a1"/>
    <w:link w:val="af4"/>
    <w:uiPriority w:val="11"/>
    <w:qFormat/>
    <w:rPr>
      <w:rFonts w:asciiTheme="majorHAnsi" w:eastAsiaTheme="majorEastAsia" w:hAnsiTheme="majorHAnsi" w:cstheme="majorBidi"/>
      <w:i/>
      <w:iCs/>
      <w:color w:val="4F81BD" w:themeColor="accent1"/>
      <w:spacing w:val="15"/>
      <w:kern w:val="0"/>
      <w:sz w:val="24"/>
      <w:szCs w:val="24"/>
    </w:rPr>
  </w:style>
  <w:style w:type="paragraph" w:styleId="aff2">
    <w:name w:val="No Spacing"/>
    <w:uiPriority w:val="1"/>
    <w:qFormat/>
    <w:rPr>
      <w:rFonts w:asciiTheme="minorHAnsi" w:eastAsiaTheme="minorEastAsia" w:hAnsiTheme="minorHAnsi" w:cstheme="minorBidi"/>
      <w:sz w:val="22"/>
      <w:szCs w:val="22"/>
    </w:rPr>
  </w:style>
  <w:style w:type="paragraph" w:styleId="aff3">
    <w:name w:val="Quote"/>
    <w:basedOn w:val="a0"/>
    <w:next w:val="a0"/>
    <w:link w:val="aff4"/>
    <w:uiPriority w:val="29"/>
    <w:qFormat/>
    <w:rPr>
      <w:i/>
      <w:iCs/>
      <w:color w:val="000000" w:themeColor="text1"/>
    </w:rPr>
  </w:style>
  <w:style w:type="character" w:customStyle="1" w:styleId="aff4">
    <w:name w:val="引用 字符"/>
    <w:basedOn w:val="a1"/>
    <w:link w:val="aff3"/>
    <w:uiPriority w:val="29"/>
    <w:rPr>
      <w:i/>
      <w:iCs/>
      <w:color w:val="000000" w:themeColor="text1"/>
      <w:kern w:val="0"/>
      <w:sz w:val="22"/>
    </w:rPr>
  </w:style>
  <w:style w:type="paragraph" w:styleId="aff5">
    <w:name w:val="Intense Quote"/>
    <w:basedOn w:val="a0"/>
    <w:next w:val="a0"/>
    <w:link w:val="aff6"/>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6">
    <w:name w:val="明显引用 字符"/>
    <w:basedOn w:val="a1"/>
    <w:link w:val="aff5"/>
    <w:uiPriority w:val="30"/>
    <w:qFormat/>
    <w:rPr>
      <w:b/>
      <w:bCs/>
      <w:i/>
      <w:iCs/>
      <w:color w:val="4F81BD" w:themeColor="accent1"/>
      <w:kern w:val="0"/>
      <w:sz w:val="22"/>
    </w:rPr>
  </w:style>
  <w:style w:type="character" w:customStyle="1" w:styleId="15">
    <w:name w:val="不明显强调1"/>
    <w:basedOn w:val="a1"/>
    <w:uiPriority w:val="19"/>
    <w:qFormat/>
    <w:rPr>
      <w:i/>
      <w:iCs/>
      <w:color w:val="7F7F7F" w:themeColor="text1" w:themeTint="80"/>
    </w:rPr>
  </w:style>
  <w:style w:type="character" w:customStyle="1" w:styleId="16">
    <w:name w:val="明显强调1"/>
    <w:basedOn w:val="a1"/>
    <w:uiPriority w:val="21"/>
    <w:qFormat/>
    <w:rPr>
      <w:b/>
      <w:bCs/>
      <w:i/>
      <w:iCs/>
      <w:color w:val="4F81BD" w:themeColor="accent1"/>
    </w:rPr>
  </w:style>
  <w:style w:type="character" w:customStyle="1" w:styleId="17">
    <w:name w:val="不明显参考1"/>
    <w:basedOn w:val="a1"/>
    <w:uiPriority w:val="31"/>
    <w:qFormat/>
    <w:rPr>
      <w:smallCaps/>
      <w:color w:val="C0504D" w:themeColor="accent2"/>
      <w:u w:val="single"/>
    </w:rPr>
  </w:style>
  <w:style w:type="character" w:customStyle="1" w:styleId="18">
    <w:name w:val="明显参考1"/>
    <w:basedOn w:val="a1"/>
    <w:uiPriority w:val="32"/>
    <w:qFormat/>
    <w:rPr>
      <w:b/>
      <w:bCs/>
      <w:smallCaps/>
      <w:color w:val="C0504D" w:themeColor="accent2"/>
      <w:spacing w:val="5"/>
      <w:u w:val="single"/>
    </w:rPr>
  </w:style>
  <w:style w:type="character" w:customStyle="1" w:styleId="19">
    <w:name w:val="书籍标题1"/>
    <w:basedOn w:val="a1"/>
    <w:uiPriority w:val="33"/>
    <w:qFormat/>
    <w:rPr>
      <w:b/>
      <w:bCs/>
      <w:smallCaps/>
      <w:spacing w:val="5"/>
    </w:rPr>
  </w:style>
  <w:style w:type="table" w:customStyle="1" w:styleId="1a">
    <w:name w:val="网格型1"/>
    <w:basedOn w:val="a2"/>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
    <w:basedOn w:val="a2"/>
    <w:uiPriority w:val="59"/>
    <w:qFormat/>
    <w:rPr>
      <w:rFonts w:ascii="Cambria" w:hAnsi="Cambria"/>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2"/>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网格型3"/>
    <w:basedOn w:val="a2"/>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小节标题"/>
    <w:basedOn w:val="32"/>
    <w:link w:val="Char"/>
    <w:qFormat/>
    <w:pPr>
      <w:widowControl w:val="0"/>
      <w:spacing w:before="260" w:after="260" w:line="360" w:lineRule="auto"/>
      <w:jc w:val="both"/>
    </w:pPr>
    <w:rPr>
      <w:rFonts w:ascii="黑体" w:eastAsia="黑体" w:hAnsi="黑体"/>
      <w:b w:val="0"/>
      <w:sz w:val="24"/>
      <w:szCs w:val="32"/>
    </w:rPr>
  </w:style>
  <w:style w:type="character" w:customStyle="1" w:styleId="Char">
    <w:name w:val="小节标题 Char"/>
    <w:basedOn w:val="22"/>
    <w:link w:val="aff7"/>
    <w:rPr>
      <w:rFonts w:ascii="黑体" w:eastAsia="黑体" w:hAnsi="黑体" w:cstheme="majorBidi"/>
      <w:b w:val="0"/>
      <w:bCs/>
      <w:color w:val="4F81BD" w:themeColor="accent1"/>
      <w:kern w:val="0"/>
      <w:sz w:val="24"/>
      <w:szCs w:val="32"/>
    </w:rPr>
  </w:style>
  <w:style w:type="character" w:customStyle="1" w:styleId="1Char">
    <w:name w:val="样式1 Char"/>
    <w:link w:val="1b"/>
    <w:rPr>
      <w:sz w:val="24"/>
      <w:szCs w:val="24"/>
      <w:lang w:val="zh-CN"/>
    </w:rPr>
  </w:style>
  <w:style w:type="paragraph" w:customStyle="1" w:styleId="1b">
    <w:name w:val="样式1"/>
    <w:basedOn w:val="a0"/>
    <w:link w:val="1Char"/>
    <w:qFormat/>
    <w:pPr>
      <w:widowControl w:val="0"/>
      <w:spacing w:after="0" w:line="360" w:lineRule="auto"/>
      <w:ind w:firstLineChars="200" w:firstLine="480"/>
      <w:jc w:val="both"/>
    </w:pPr>
    <w:rPr>
      <w:kern w:val="2"/>
      <w:sz w:val="24"/>
      <w:szCs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5450B4-716A-45A5-A577-1258A7532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1118</Words>
  <Characters>6379</Characters>
  <Application>Microsoft Office Word</Application>
  <DocSecurity>0</DocSecurity>
  <Lines>53</Lines>
  <Paragraphs>14</Paragraphs>
  <ScaleCrop>false</ScaleCrop>
  <Company>Microsoft</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Windows 用户</cp:lastModifiedBy>
  <cp:revision>9</cp:revision>
  <dcterms:created xsi:type="dcterms:W3CDTF">2021-06-24T10:06:00Z</dcterms:created>
  <dcterms:modified xsi:type="dcterms:W3CDTF">2021-06-25T02:22:00Z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61B7A30AA6B44CCC8903E36AB7F694EF</vt:lpwstr>
  </property>
</Properties>
</file>