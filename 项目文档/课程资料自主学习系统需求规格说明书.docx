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Y="-231"/>
        <w:tblOverlap w:val="never"/>
        <w:tblW w:w="34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5"/>
        <w:gridCol w:w="1980"/>
      </w:tblGrid>
      <w:tr w:rsidR="0037622C" w14:paraId="040F2CE0" w14:textId="77777777">
        <w:tc>
          <w:tcPr>
            <w:tcW w:w="1435" w:type="dxa"/>
          </w:tcPr>
          <w:p w14:paraId="040F2CDE" w14:textId="77777777" w:rsidR="0037622C" w:rsidRDefault="003968BA">
            <w:pPr>
              <w:spacing w:after="0"/>
              <w:jc w:val="distribute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>项目编号</w:t>
            </w:r>
          </w:p>
        </w:tc>
        <w:tc>
          <w:tcPr>
            <w:tcW w:w="1980" w:type="dxa"/>
          </w:tcPr>
          <w:p w14:paraId="040F2CDF" w14:textId="58CC0B3D" w:rsidR="0037622C" w:rsidRDefault="0089537A">
            <w:pPr>
              <w:spacing w:after="0"/>
              <w:rPr>
                <w:rFonts w:ascii="Times New Roman" w:hAnsi="Times New Roman" w:cs="Times New Roman"/>
                <w:b/>
                <w:sz w:val="21"/>
              </w:rPr>
            </w:pPr>
            <w:r>
              <w:rPr>
                <w:rFonts w:ascii="Times New Roman" w:hAnsi="Times New Roman" w:cs="Times New Roman" w:hint="eastAsia"/>
                <w:b/>
                <w:sz w:val="21"/>
              </w:rPr>
              <w:t>C</w:t>
            </w:r>
            <w:r>
              <w:rPr>
                <w:rFonts w:ascii="Times New Roman" w:hAnsi="Times New Roman" w:cs="Times New Roman"/>
                <w:b/>
                <w:sz w:val="21"/>
              </w:rPr>
              <w:t>ourse_1</w:t>
            </w:r>
          </w:p>
        </w:tc>
      </w:tr>
      <w:tr w:rsidR="0037622C" w14:paraId="040F2CE3" w14:textId="77777777">
        <w:trPr>
          <w:trHeight w:val="351"/>
        </w:trPr>
        <w:tc>
          <w:tcPr>
            <w:tcW w:w="1435" w:type="dxa"/>
          </w:tcPr>
          <w:p w14:paraId="040F2CE1" w14:textId="77777777" w:rsidR="0037622C" w:rsidRDefault="003968BA">
            <w:pPr>
              <w:spacing w:after="0"/>
              <w:jc w:val="distribute"/>
              <w:rPr>
                <w:rFonts w:ascii="Times New Roman" w:hAnsi="Times New Roman" w:cs="Times New Roman"/>
                <w:b/>
                <w:sz w:val="21"/>
              </w:rPr>
            </w:pP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>文档编号</w:t>
            </w:r>
          </w:p>
        </w:tc>
        <w:tc>
          <w:tcPr>
            <w:tcW w:w="1980" w:type="dxa"/>
          </w:tcPr>
          <w:p w14:paraId="040F2CE2" w14:textId="5B7859AF" w:rsidR="0037622C" w:rsidRDefault="0089537A">
            <w:pPr>
              <w:spacing w:after="0"/>
              <w:rPr>
                <w:rFonts w:ascii="Times New Roman" w:hAnsi="Times New Roman" w:cs="Times New Roman"/>
                <w:b/>
                <w:sz w:val="21"/>
              </w:rPr>
            </w:pPr>
            <w:r>
              <w:rPr>
                <w:rFonts w:ascii="Times New Roman" w:hAnsi="Times New Roman" w:cs="Times New Roman" w:hint="eastAsia"/>
                <w:b/>
                <w:sz w:val="21"/>
              </w:rPr>
              <w:t>Y</w:t>
            </w:r>
            <w:r>
              <w:rPr>
                <w:rFonts w:ascii="Times New Roman" w:hAnsi="Times New Roman" w:cs="Times New Roman"/>
                <w:b/>
                <w:sz w:val="21"/>
              </w:rPr>
              <w:t>WPHH</w:t>
            </w:r>
          </w:p>
        </w:tc>
      </w:tr>
      <w:tr w:rsidR="0037622C" w14:paraId="040F2CE6" w14:textId="77777777">
        <w:tc>
          <w:tcPr>
            <w:tcW w:w="1435" w:type="dxa"/>
          </w:tcPr>
          <w:p w14:paraId="040F2CE4" w14:textId="77777777" w:rsidR="0037622C" w:rsidRDefault="003968BA">
            <w:pPr>
              <w:spacing w:after="0"/>
              <w:jc w:val="distribute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>密级</w:t>
            </w:r>
          </w:p>
        </w:tc>
        <w:tc>
          <w:tcPr>
            <w:tcW w:w="1980" w:type="dxa"/>
          </w:tcPr>
          <w:p w14:paraId="040F2CE5" w14:textId="77777777" w:rsidR="0037622C" w:rsidRDefault="0037622C">
            <w:pPr>
              <w:spacing w:after="0"/>
              <w:rPr>
                <w:rFonts w:ascii="Times New Roman" w:hAnsi="Times New Roman" w:cs="Times New Roman"/>
                <w:b/>
                <w:sz w:val="21"/>
              </w:rPr>
            </w:pPr>
          </w:p>
        </w:tc>
      </w:tr>
    </w:tbl>
    <w:p w14:paraId="040F2CE7" w14:textId="280BCD4F" w:rsidR="0037622C" w:rsidRDefault="00AB4A2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040F2CE8" w14:textId="77777777" w:rsidR="0037622C" w:rsidRDefault="0037622C">
      <w:pPr>
        <w:spacing w:after="0"/>
        <w:rPr>
          <w:rFonts w:ascii="Times New Roman" w:hAnsi="Times New Roman" w:cs="Times New Roman"/>
        </w:rPr>
      </w:pPr>
    </w:p>
    <w:p w14:paraId="040F2CE9" w14:textId="77777777" w:rsidR="0037622C" w:rsidRDefault="0037622C">
      <w:pPr>
        <w:spacing w:after="0"/>
        <w:rPr>
          <w:rFonts w:ascii="Times New Roman" w:hAnsi="Times New Roman" w:cs="Times New Roman"/>
        </w:rPr>
      </w:pPr>
    </w:p>
    <w:p w14:paraId="040F2CEA" w14:textId="77777777" w:rsidR="0037622C" w:rsidRDefault="0037622C">
      <w:pPr>
        <w:spacing w:after="0"/>
        <w:rPr>
          <w:rFonts w:ascii="Times New Roman" w:hAnsi="Times New Roman" w:cs="Times New Roman"/>
        </w:rPr>
      </w:pPr>
    </w:p>
    <w:p w14:paraId="040F2CEB" w14:textId="77777777" w:rsidR="0037622C" w:rsidRDefault="0037622C">
      <w:pPr>
        <w:spacing w:after="0"/>
        <w:rPr>
          <w:rFonts w:ascii="Times New Roman" w:hAnsi="Times New Roman" w:cs="Times New Roman"/>
        </w:rPr>
      </w:pPr>
    </w:p>
    <w:p w14:paraId="040F2CEC" w14:textId="77777777" w:rsidR="0037622C" w:rsidRDefault="0037622C">
      <w:pPr>
        <w:spacing w:after="0"/>
        <w:rPr>
          <w:rFonts w:ascii="Times New Roman" w:hAnsi="Times New Roman" w:cs="Times New Roman"/>
        </w:rPr>
      </w:pPr>
    </w:p>
    <w:p w14:paraId="040F2CED" w14:textId="77777777" w:rsidR="0037622C" w:rsidRDefault="0037622C">
      <w:pPr>
        <w:spacing w:after="0"/>
        <w:rPr>
          <w:rFonts w:ascii="Times New Roman" w:hAnsi="Times New Roman" w:cs="Times New Roman"/>
        </w:rPr>
      </w:pPr>
    </w:p>
    <w:p w14:paraId="040F2CEE" w14:textId="77777777" w:rsidR="0037622C" w:rsidRDefault="0037622C">
      <w:pPr>
        <w:spacing w:after="0"/>
        <w:rPr>
          <w:rFonts w:ascii="Times New Roman" w:hAnsi="Times New Roman" w:cs="Times New Roman"/>
        </w:rPr>
      </w:pPr>
    </w:p>
    <w:p w14:paraId="040F2CEF" w14:textId="77777777" w:rsidR="0037622C" w:rsidRDefault="0037622C">
      <w:pPr>
        <w:spacing w:after="0"/>
        <w:rPr>
          <w:rFonts w:ascii="Times New Roman" w:hAnsi="Times New Roman" w:cs="Times New Roman"/>
        </w:rPr>
      </w:pPr>
    </w:p>
    <w:p w14:paraId="040F2CF0" w14:textId="77777777" w:rsidR="0037622C" w:rsidRDefault="0037622C">
      <w:pPr>
        <w:spacing w:after="0"/>
        <w:rPr>
          <w:rFonts w:ascii="Times New Roman" w:hAnsi="Times New Roman" w:cs="Times New Roman"/>
        </w:rPr>
      </w:pPr>
    </w:p>
    <w:p w14:paraId="040F2CF1" w14:textId="77777777" w:rsidR="0037622C" w:rsidRDefault="0037622C">
      <w:pPr>
        <w:spacing w:after="0"/>
        <w:rPr>
          <w:rFonts w:ascii="Times New Roman" w:hAnsi="Times New Roman" w:cs="Times New Roman"/>
        </w:rPr>
      </w:pPr>
    </w:p>
    <w:p w14:paraId="040F2CF2" w14:textId="77777777" w:rsidR="0037622C" w:rsidRDefault="0037622C">
      <w:pPr>
        <w:spacing w:after="0"/>
        <w:rPr>
          <w:rFonts w:ascii="Times New Roman" w:hAnsi="Times New Roman" w:cs="Times New Roman"/>
        </w:rPr>
      </w:pPr>
    </w:p>
    <w:p w14:paraId="040F2CF3" w14:textId="77777777" w:rsidR="0037622C" w:rsidRDefault="0037622C">
      <w:pPr>
        <w:spacing w:after="0"/>
        <w:rPr>
          <w:rFonts w:ascii="Times New Roman" w:hAnsi="Times New Roman" w:cs="Times New Roman"/>
        </w:rPr>
      </w:pPr>
    </w:p>
    <w:p w14:paraId="040F2CF4" w14:textId="77777777" w:rsidR="0037622C" w:rsidRDefault="0037622C">
      <w:pPr>
        <w:spacing w:after="0"/>
        <w:rPr>
          <w:rFonts w:ascii="Times New Roman" w:hAnsi="Times New Roman" w:cs="Times New Roman"/>
          <w:sz w:val="24"/>
        </w:rPr>
      </w:pPr>
    </w:p>
    <w:p w14:paraId="040F2CF5" w14:textId="394C09DC" w:rsidR="0037622C" w:rsidRDefault="00785FEF">
      <w:pPr>
        <w:spacing w:after="0"/>
        <w:jc w:val="center"/>
        <w:rPr>
          <w:rFonts w:ascii="Times New Roman" w:eastAsia="黑体" w:hAnsi="Times New Roman" w:cs="Times New Roman"/>
          <w:b/>
          <w:sz w:val="56"/>
          <w:szCs w:val="52"/>
        </w:rPr>
      </w:pPr>
      <w:r>
        <w:rPr>
          <w:rFonts w:ascii="Times New Roman" w:eastAsia="黑体" w:hAnsi="Times New Roman" w:cs="Times New Roman" w:hint="eastAsia"/>
          <w:b/>
          <w:sz w:val="56"/>
          <w:szCs w:val="52"/>
        </w:rPr>
        <w:t>课程资料自主学习系统</w:t>
      </w:r>
      <w:r w:rsidR="003968BA">
        <w:rPr>
          <w:rFonts w:ascii="Times New Roman" w:eastAsia="黑体" w:hAnsi="Times New Roman" w:cs="Times New Roman"/>
          <w:b/>
          <w:sz w:val="56"/>
          <w:szCs w:val="52"/>
        </w:rPr>
        <w:t>需求规格</w:t>
      </w:r>
    </w:p>
    <w:p w14:paraId="040F2CF6" w14:textId="77777777" w:rsidR="0037622C" w:rsidRDefault="0037622C">
      <w:pPr>
        <w:spacing w:after="0"/>
        <w:rPr>
          <w:rFonts w:ascii="Times New Roman" w:hAnsi="Times New Roman" w:cs="Times New Roman"/>
        </w:rPr>
      </w:pPr>
    </w:p>
    <w:p w14:paraId="040F2CF7" w14:textId="77777777" w:rsidR="0037622C" w:rsidRDefault="0037622C">
      <w:pPr>
        <w:spacing w:after="0"/>
        <w:rPr>
          <w:rFonts w:ascii="Times New Roman" w:hAnsi="Times New Roman" w:cs="Times New Roman"/>
        </w:rPr>
      </w:pPr>
    </w:p>
    <w:p w14:paraId="040F2CF8" w14:textId="77777777" w:rsidR="0037622C" w:rsidRDefault="0037622C">
      <w:pPr>
        <w:spacing w:after="0"/>
        <w:rPr>
          <w:rFonts w:ascii="Times New Roman" w:hAnsi="Times New Roman" w:cs="Times New Roman"/>
        </w:rPr>
      </w:pPr>
    </w:p>
    <w:p w14:paraId="040F2CF9" w14:textId="77777777" w:rsidR="0037622C" w:rsidRDefault="0037622C">
      <w:pPr>
        <w:spacing w:after="0"/>
        <w:jc w:val="center"/>
        <w:rPr>
          <w:rFonts w:ascii="Times New Roman" w:hAnsi="Times New Roman" w:cs="Times New Roman"/>
          <w:b/>
          <w:bCs/>
        </w:rPr>
      </w:pPr>
    </w:p>
    <w:p w14:paraId="040F2CFA" w14:textId="77777777" w:rsidR="0037622C" w:rsidRDefault="0037622C">
      <w:pPr>
        <w:spacing w:after="0"/>
        <w:jc w:val="center"/>
        <w:rPr>
          <w:rFonts w:ascii="Times New Roman" w:eastAsia="黑体" w:hAnsi="Times New Roman" w:cs="Times New Roman"/>
          <w:b/>
          <w:bCs/>
          <w:sz w:val="40"/>
          <w:szCs w:val="32"/>
        </w:rPr>
      </w:pPr>
    </w:p>
    <w:p w14:paraId="040F2CFB" w14:textId="77777777" w:rsidR="0037622C" w:rsidRDefault="003968BA">
      <w:pPr>
        <w:spacing w:after="0"/>
        <w:jc w:val="center"/>
        <w:rPr>
          <w:rFonts w:ascii="Times New Roman" w:eastAsia="黑体" w:hAnsi="Times New Roman" w:cs="Times New Roman"/>
          <w:b/>
          <w:bCs/>
          <w:sz w:val="40"/>
          <w:szCs w:val="32"/>
        </w:rPr>
      </w:pPr>
      <w:r>
        <w:rPr>
          <w:rFonts w:ascii="Times New Roman" w:eastAsia="黑体" w:hAnsi="Times New Roman" w:cs="Times New Roman"/>
          <w:b/>
          <w:bCs/>
          <w:sz w:val="40"/>
          <w:szCs w:val="32"/>
        </w:rPr>
        <w:t>V</w:t>
      </w:r>
      <w:r w:rsidR="00BC744D">
        <w:rPr>
          <w:rFonts w:ascii="Times New Roman" w:eastAsia="黑体" w:hAnsi="Times New Roman" w:cs="Times New Roman" w:hint="eastAsia"/>
          <w:b/>
          <w:sz w:val="40"/>
          <w:szCs w:val="32"/>
        </w:rPr>
        <w:t>1</w:t>
      </w:r>
      <w:r>
        <w:rPr>
          <w:rFonts w:ascii="Times New Roman" w:eastAsia="黑体" w:hAnsi="Times New Roman" w:cs="Times New Roman"/>
          <w:b/>
          <w:sz w:val="40"/>
          <w:szCs w:val="32"/>
        </w:rPr>
        <w:t>.0</w:t>
      </w:r>
    </w:p>
    <w:p w14:paraId="040F2CFC" w14:textId="77777777" w:rsidR="0037622C" w:rsidRDefault="0037622C">
      <w:pPr>
        <w:spacing w:after="0"/>
        <w:rPr>
          <w:rFonts w:ascii="Times New Roman" w:eastAsia="黑体" w:hAnsi="Times New Roman" w:cs="Times New Roman"/>
          <w:sz w:val="40"/>
          <w:szCs w:val="32"/>
        </w:rPr>
      </w:pPr>
    </w:p>
    <w:p w14:paraId="040F2CFD" w14:textId="77777777" w:rsidR="0037622C" w:rsidRDefault="0037622C">
      <w:pPr>
        <w:spacing w:after="0"/>
        <w:jc w:val="center"/>
        <w:rPr>
          <w:rFonts w:ascii="Times New Roman" w:eastAsia="黑体" w:hAnsi="Times New Roman" w:cs="Times New Roman"/>
          <w:b/>
          <w:sz w:val="40"/>
          <w:szCs w:val="32"/>
        </w:rPr>
      </w:pPr>
    </w:p>
    <w:p w14:paraId="040F2CFE" w14:textId="77777777" w:rsidR="0037622C" w:rsidRDefault="0037622C">
      <w:pPr>
        <w:spacing w:after="0"/>
        <w:jc w:val="center"/>
        <w:rPr>
          <w:rFonts w:ascii="Times New Roman" w:eastAsia="黑体" w:hAnsi="Times New Roman" w:cs="Times New Roman"/>
          <w:b/>
          <w:sz w:val="40"/>
          <w:szCs w:val="32"/>
        </w:rPr>
      </w:pPr>
    </w:p>
    <w:p w14:paraId="040F2CFF" w14:textId="7543DBF5" w:rsidR="0037622C" w:rsidRDefault="00707716">
      <w:pPr>
        <w:spacing w:after="0"/>
        <w:jc w:val="center"/>
        <w:rPr>
          <w:rFonts w:ascii="Times New Roman" w:eastAsia="黑体" w:hAnsi="Times New Roman" w:cs="Times New Roman"/>
          <w:b/>
          <w:sz w:val="40"/>
          <w:szCs w:val="32"/>
        </w:rPr>
      </w:pPr>
      <w:r>
        <w:rPr>
          <w:rFonts w:ascii="Times New Roman" w:eastAsia="黑体" w:hAnsi="Times New Roman" w:cs="Times New Roman" w:hint="eastAsia"/>
          <w:b/>
          <w:sz w:val="40"/>
          <w:szCs w:val="32"/>
        </w:rPr>
        <w:t>广西民族</w:t>
      </w:r>
      <w:r w:rsidR="003968BA">
        <w:rPr>
          <w:rFonts w:ascii="Times New Roman" w:eastAsia="黑体" w:hAnsi="Times New Roman" w:cs="Times New Roman"/>
          <w:b/>
          <w:sz w:val="40"/>
          <w:szCs w:val="32"/>
        </w:rPr>
        <w:t>大学</w:t>
      </w:r>
    </w:p>
    <w:p w14:paraId="040F2D00" w14:textId="77777777" w:rsidR="0037622C" w:rsidRDefault="0037622C"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 w14:paraId="040F2D01" w14:textId="77777777" w:rsidR="0037622C" w:rsidRDefault="0037622C"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 w14:paraId="040F2D02" w14:textId="77777777" w:rsidR="0037622C" w:rsidRDefault="0037622C"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 w14:paraId="040F2D03" w14:textId="77777777" w:rsidR="005A4D8F" w:rsidRDefault="005A4D8F"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 w14:paraId="040F2D04" w14:textId="77777777" w:rsidR="0037622C" w:rsidRDefault="0037622C"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 w14:paraId="040F2D05" w14:textId="77777777" w:rsidR="0037622C" w:rsidRDefault="0037622C">
      <w:pPr>
        <w:spacing w:after="0"/>
        <w:jc w:val="center"/>
        <w:rPr>
          <w:rFonts w:ascii="Times New Roman" w:hAnsi="Times New Roman" w:cs="Times New Roman"/>
          <w:sz w:val="30"/>
        </w:rPr>
      </w:pPr>
    </w:p>
    <w:p w14:paraId="040F2D06" w14:textId="77777777" w:rsidR="0037622C" w:rsidRDefault="0037622C">
      <w:pPr>
        <w:spacing w:after="0"/>
        <w:jc w:val="center"/>
        <w:rPr>
          <w:rFonts w:ascii="Times New Roman" w:hAnsi="Times New Roman" w:cs="Times New Roman"/>
          <w:sz w:val="30"/>
        </w:rPr>
      </w:pPr>
    </w:p>
    <w:p w14:paraId="040F2D07" w14:textId="5E4232CC" w:rsidR="0037622C" w:rsidRDefault="003968BA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30"/>
        </w:rPr>
        <w:t>评审日期：</w:t>
      </w:r>
      <w:r>
        <w:rPr>
          <w:rFonts w:ascii="Times New Roman" w:hAnsi="Times New Roman" w:cs="Times New Roman"/>
          <w:sz w:val="30"/>
        </w:rPr>
        <w:t xml:space="preserve"> 20</w:t>
      </w:r>
      <w:r w:rsidR="0089537A">
        <w:rPr>
          <w:rFonts w:ascii="Times New Roman" w:hAnsi="Times New Roman" w:cs="Times New Roman"/>
          <w:sz w:val="30"/>
        </w:rPr>
        <w:t>21</w:t>
      </w:r>
      <w:r>
        <w:rPr>
          <w:rFonts w:ascii="Times New Roman" w:hAnsi="Times New Roman" w:cs="Times New Roman"/>
          <w:sz w:val="30"/>
        </w:rPr>
        <w:t>年</w:t>
      </w:r>
      <w:r w:rsidR="0089537A">
        <w:rPr>
          <w:rFonts w:ascii="Times New Roman" w:hAnsi="Times New Roman" w:cs="Times New Roman"/>
          <w:sz w:val="30"/>
        </w:rPr>
        <w:t>6</w:t>
      </w:r>
      <w:r>
        <w:rPr>
          <w:rFonts w:ascii="Times New Roman" w:hAnsi="Times New Roman" w:cs="Times New Roman"/>
          <w:sz w:val="30"/>
        </w:rPr>
        <w:t>月</w:t>
      </w:r>
      <w:r w:rsidR="005F50D6">
        <w:rPr>
          <w:rFonts w:ascii="Times New Roman" w:hAnsi="Times New Roman" w:cs="Times New Roman"/>
          <w:sz w:val="30"/>
        </w:rPr>
        <w:t>19</w:t>
      </w:r>
      <w:r>
        <w:rPr>
          <w:rFonts w:ascii="Times New Roman" w:hAnsi="Times New Roman" w:cs="Times New Roman"/>
          <w:sz w:val="30"/>
        </w:rPr>
        <w:t>日</w:t>
      </w:r>
    </w:p>
    <w:p w14:paraId="040F2D08" w14:textId="77777777" w:rsidR="0037622C" w:rsidRDefault="0037622C">
      <w:pPr>
        <w:spacing w:after="0"/>
        <w:rPr>
          <w:rFonts w:ascii="Times New Roman" w:hAnsi="Times New Roman" w:cs="Times New Roman"/>
        </w:rPr>
        <w:sectPr w:rsidR="0037622C"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40"/>
          <w:pgMar w:top="1440" w:right="1985" w:bottom="1440" w:left="1418" w:header="720" w:footer="720" w:gutter="0"/>
          <w:paperSrc w:first="1" w:other="1"/>
          <w:cols w:space="720"/>
          <w:titlePg/>
          <w:docGrid w:linePitch="326"/>
        </w:sectPr>
      </w:pPr>
    </w:p>
    <w:p w14:paraId="040F2D09" w14:textId="77777777" w:rsidR="0037622C" w:rsidRDefault="003968BA">
      <w:pPr>
        <w:pStyle w:val="12"/>
        <w:spacing w:before="240"/>
        <w:rPr>
          <w:rFonts w:ascii="Times New Roman" w:hAnsi="Times New Roman" w:cs="Times New Roman"/>
          <w:b/>
          <w:sz w:val="52"/>
          <w:szCs w:val="48"/>
        </w:rPr>
      </w:pPr>
      <w:r>
        <w:rPr>
          <w:rFonts w:ascii="Times New Roman" w:hAnsi="Times New Roman" w:cs="Times New Roman"/>
          <w:b/>
          <w:sz w:val="52"/>
          <w:szCs w:val="48"/>
        </w:rPr>
        <w:lastRenderedPageBreak/>
        <w:t>目录</w:t>
      </w:r>
    </w:p>
    <w:sdt>
      <w:sdtPr>
        <w:rPr>
          <w:rFonts w:ascii="Calibri" w:eastAsia="宋体" w:hAnsi="Calibri" w:cs="黑体"/>
          <w:color w:val="auto"/>
          <w:sz w:val="22"/>
          <w:szCs w:val="22"/>
          <w:lang w:val="zh-CN"/>
        </w:rPr>
        <w:id w:val="9404942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4DFA74E" w14:textId="47A0E863" w:rsidR="0089537A" w:rsidRDefault="0089537A">
          <w:pPr>
            <w:pStyle w:val="TOC"/>
          </w:pPr>
          <w:r>
            <w:rPr>
              <w:lang w:val="zh-CN"/>
            </w:rPr>
            <w:t>目录</w:t>
          </w:r>
        </w:p>
        <w:p w14:paraId="1E01E4C3" w14:textId="3824920C" w:rsidR="00753802" w:rsidRDefault="0089537A">
          <w:pPr>
            <w:pStyle w:val="12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5502199" w:history="1">
            <w:r w:rsidR="00753802" w:rsidRPr="00A4117D">
              <w:rPr>
                <w:rStyle w:val="aff3"/>
                <w:rFonts w:ascii="Times New Roman" w:eastAsia="黑体" w:hAnsi="Times New Roman" w:cs="Times New Roman"/>
                <w:noProof/>
              </w:rPr>
              <w:t>1</w:t>
            </w:r>
            <w:r w:rsidR="00753802" w:rsidRPr="00A4117D">
              <w:rPr>
                <w:rStyle w:val="aff3"/>
                <w:rFonts w:ascii="Times New Roman" w:eastAsia="黑体" w:hAnsi="Times New Roman" w:cs="Times New Roman"/>
                <w:noProof/>
              </w:rPr>
              <w:t>．导言</w:t>
            </w:r>
            <w:r w:rsidR="00753802">
              <w:rPr>
                <w:noProof/>
                <w:webHidden/>
              </w:rPr>
              <w:tab/>
            </w:r>
            <w:r w:rsidR="00753802">
              <w:rPr>
                <w:noProof/>
                <w:webHidden/>
              </w:rPr>
              <w:fldChar w:fldCharType="begin"/>
            </w:r>
            <w:r w:rsidR="00753802">
              <w:rPr>
                <w:noProof/>
                <w:webHidden/>
              </w:rPr>
              <w:instrText xml:space="preserve"> PAGEREF _Toc75502199 \h </w:instrText>
            </w:r>
            <w:r w:rsidR="00753802">
              <w:rPr>
                <w:noProof/>
                <w:webHidden/>
              </w:rPr>
            </w:r>
            <w:r w:rsidR="00753802">
              <w:rPr>
                <w:noProof/>
                <w:webHidden/>
              </w:rPr>
              <w:fldChar w:fldCharType="separate"/>
            </w:r>
            <w:r w:rsidR="00753802">
              <w:rPr>
                <w:noProof/>
                <w:webHidden/>
              </w:rPr>
              <w:t>1</w:t>
            </w:r>
            <w:r w:rsidR="00753802">
              <w:rPr>
                <w:noProof/>
                <w:webHidden/>
              </w:rPr>
              <w:fldChar w:fldCharType="end"/>
            </w:r>
          </w:hyperlink>
        </w:p>
        <w:p w14:paraId="49B1D507" w14:textId="0F89C976" w:rsidR="00753802" w:rsidRDefault="00A505A6">
          <w:pPr>
            <w:pStyle w:val="26"/>
            <w:tabs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75502200" w:history="1">
            <w:r w:rsidR="00753802" w:rsidRPr="00A4117D">
              <w:rPr>
                <w:rStyle w:val="aff3"/>
                <w:rFonts w:ascii="Times New Roman" w:eastAsia="黑体" w:hAnsi="Times New Roman" w:cs="Times New Roman"/>
                <w:noProof/>
              </w:rPr>
              <w:t xml:space="preserve">1.1 </w:t>
            </w:r>
            <w:r w:rsidR="00753802" w:rsidRPr="00A4117D">
              <w:rPr>
                <w:rStyle w:val="aff3"/>
                <w:rFonts w:ascii="Times New Roman" w:eastAsia="黑体" w:hAnsi="Times New Roman" w:cs="Times New Roman"/>
                <w:noProof/>
              </w:rPr>
              <w:t>编写目的</w:t>
            </w:r>
            <w:r w:rsidR="00753802">
              <w:rPr>
                <w:noProof/>
                <w:webHidden/>
              </w:rPr>
              <w:tab/>
            </w:r>
            <w:r w:rsidR="00753802">
              <w:rPr>
                <w:noProof/>
                <w:webHidden/>
              </w:rPr>
              <w:fldChar w:fldCharType="begin"/>
            </w:r>
            <w:r w:rsidR="00753802">
              <w:rPr>
                <w:noProof/>
                <w:webHidden/>
              </w:rPr>
              <w:instrText xml:space="preserve"> PAGEREF _Toc75502200 \h </w:instrText>
            </w:r>
            <w:r w:rsidR="00753802">
              <w:rPr>
                <w:noProof/>
                <w:webHidden/>
              </w:rPr>
            </w:r>
            <w:r w:rsidR="00753802">
              <w:rPr>
                <w:noProof/>
                <w:webHidden/>
              </w:rPr>
              <w:fldChar w:fldCharType="separate"/>
            </w:r>
            <w:r w:rsidR="00753802">
              <w:rPr>
                <w:noProof/>
                <w:webHidden/>
              </w:rPr>
              <w:t>1</w:t>
            </w:r>
            <w:r w:rsidR="00753802">
              <w:rPr>
                <w:noProof/>
                <w:webHidden/>
              </w:rPr>
              <w:fldChar w:fldCharType="end"/>
            </w:r>
          </w:hyperlink>
        </w:p>
        <w:p w14:paraId="46465355" w14:textId="6D431A84" w:rsidR="00753802" w:rsidRDefault="00A505A6">
          <w:pPr>
            <w:pStyle w:val="26"/>
            <w:tabs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75502201" w:history="1">
            <w:r w:rsidR="00753802" w:rsidRPr="00A4117D">
              <w:rPr>
                <w:rStyle w:val="aff3"/>
                <w:rFonts w:ascii="Times New Roman" w:eastAsia="黑体" w:hAnsi="Times New Roman" w:cs="Times New Roman"/>
                <w:noProof/>
              </w:rPr>
              <w:t xml:space="preserve">1.2 </w:t>
            </w:r>
            <w:r w:rsidR="00753802" w:rsidRPr="00A4117D">
              <w:rPr>
                <w:rStyle w:val="aff3"/>
                <w:rFonts w:ascii="Times New Roman" w:eastAsia="黑体" w:hAnsi="Times New Roman" w:cs="Times New Roman"/>
                <w:noProof/>
              </w:rPr>
              <w:t>项目范围</w:t>
            </w:r>
            <w:r w:rsidR="00753802">
              <w:rPr>
                <w:noProof/>
                <w:webHidden/>
              </w:rPr>
              <w:tab/>
            </w:r>
            <w:r w:rsidR="00753802">
              <w:rPr>
                <w:noProof/>
                <w:webHidden/>
              </w:rPr>
              <w:fldChar w:fldCharType="begin"/>
            </w:r>
            <w:r w:rsidR="00753802">
              <w:rPr>
                <w:noProof/>
                <w:webHidden/>
              </w:rPr>
              <w:instrText xml:space="preserve"> PAGEREF _Toc75502201 \h </w:instrText>
            </w:r>
            <w:r w:rsidR="00753802">
              <w:rPr>
                <w:noProof/>
                <w:webHidden/>
              </w:rPr>
            </w:r>
            <w:r w:rsidR="00753802">
              <w:rPr>
                <w:noProof/>
                <w:webHidden/>
              </w:rPr>
              <w:fldChar w:fldCharType="separate"/>
            </w:r>
            <w:r w:rsidR="00753802">
              <w:rPr>
                <w:noProof/>
                <w:webHidden/>
              </w:rPr>
              <w:t>1</w:t>
            </w:r>
            <w:r w:rsidR="00753802">
              <w:rPr>
                <w:noProof/>
                <w:webHidden/>
              </w:rPr>
              <w:fldChar w:fldCharType="end"/>
            </w:r>
          </w:hyperlink>
        </w:p>
        <w:p w14:paraId="12F7C7B0" w14:textId="31C875B2" w:rsidR="00753802" w:rsidRDefault="00A505A6">
          <w:pPr>
            <w:pStyle w:val="26"/>
            <w:tabs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75502202" w:history="1">
            <w:r w:rsidR="00753802" w:rsidRPr="00A4117D">
              <w:rPr>
                <w:rStyle w:val="aff3"/>
                <w:rFonts w:ascii="Times New Roman" w:eastAsia="黑体" w:hAnsi="Times New Roman" w:cs="Times New Roman"/>
                <w:noProof/>
              </w:rPr>
              <w:t xml:space="preserve">1.3 </w:t>
            </w:r>
            <w:r w:rsidR="00753802" w:rsidRPr="00A4117D">
              <w:rPr>
                <w:rStyle w:val="aff3"/>
                <w:rFonts w:ascii="Times New Roman" w:eastAsia="黑体" w:hAnsi="Times New Roman" w:cs="Times New Roman"/>
                <w:noProof/>
              </w:rPr>
              <w:t>引用标准</w:t>
            </w:r>
            <w:r w:rsidR="00753802">
              <w:rPr>
                <w:noProof/>
                <w:webHidden/>
              </w:rPr>
              <w:tab/>
            </w:r>
            <w:r w:rsidR="00753802">
              <w:rPr>
                <w:noProof/>
                <w:webHidden/>
              </w:rPr>
              <w:fldChar w:fldCharType="begin"/>
            </w:r>
            <w:r w:rsidR="00753802">
              <w:rPr>
                <w:noProof/>
                <w:webHidden/>
              </w:rPr>
              <w:instrText xml:space="preserve"> PAGEREF _Toc75502202 \h </w:instrText>
            </w:r>
            <w:r w:rsidR="00753802">
              <w:rPr>
                <w:noProof/>
                <w:webHidden/>
              </w:rPr>
            </w:r>
            <w:r w:rsidR="00753802">
              <w:rPr>
                <w:noProof/>
                <w:webHidden/>
              </w:rPr>
              <w:fldChar w:fldCharType="separate"/>
            </w:r>
            <w:r w:rsidR="00753802">
              <w:rPr>
                <w:noProof/>
                <w:webHidden/>
              </w:rPr>
              <w:t>1</w:t>
            </w:r>
            <w:r w:rsidR="00753802">
              <w:rPr>
                <w:noProof/>
                <w:webHidden/>
              </w:rPr>
              <w:fldChar w:fldCharType="end"/>
            </w:r>
          </w:hyperlink>
        </w:p>
        <w:p w14:paraId="46B45C51" w14:textId="59B16132" w:rsidR="00753802" w:rsidRDefault="00A505A6">
          <w:pPr>
            <w:pStyle w:val="26"/>
            <w:tabs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75502203" w:history="1">
            <w:r w:rsidR="00753802" w:rsidRPr="00A4117D">
              <w:rPr>
                <w:rStyle w:val="aff3"/>
                <w:rFonts w:ascii="Times New Roman" w:eastAsia="黑体" w:hAnsi="Times New Roman" w:cs="Times New Roman"/>
                <w:noProof/>
              </w:rPr>
              <w:t xml:space="preserve">1.4 </w:t>
            </w:r>
            <w:r w:rsidR="00753802" w:rsidRPr="00A4117D">
              <w:rPr>
                <w:rStyle w:val="aff3"/>
                <w:rFonts w:ascii="Times New Roman" w:eastAsia="黑体" w:hAnsi="Times New Roman" w:cs="Times New Roman"/>
                <w:noProof/>
              </w:rPr>
              <w:t>参考资料</w:t>
            </w:r>
            <w:r w:rsidR="00753802">
              <w:rPr>
                <w:noProof/>
                <w:webHidden/>
              </w:rPr>
              <w:tab/>
            </w:r>
            <w:r w:rsidR="00753802">
              <w:rPr>
                <w:noProof/>
                <w:webHidden/>
              </w:rPr>
              <w:fldChar w:fldCharType="begin"/>
            </w:r>
            <w:r w:rsidR="00753802">
              <w:rPr>
                <w:noProof/>
                <w:webHidden/>
              </w:rPr>
              <w:instrText xml:space="preserve"> PAGEREF _Toc75502203 \h </w:instrText>
            </w:r>
            <w:r w:rsidR="00753802">
              <w:rPr>
                <w:noProof/>
                <w:webHidden/>
              </w:rPr>
            </w:r>
            <w:r w:rsidR="00753802">
              <w:rPr>
                <w:noProof/>
                <w:webHidden/>
              </w:rPr>
              <w:fldChar w:fldCharType="separate"/>
            </w:r>
            <w:r w:rsidR="00753802">
              <w:rPr>
                <w:noProof/>
                <w:webHidden/>
              </w:rPr>
              <w:t>1</w:t>
            </w:r>
            <w:r w:rsidR="00753802">
              <w:rPr>
                <w:noProof/>
                <w:webHidden/>
              </w:rPr>
              <w:fldChar w:fldCharType="end"/>
            </w:r>
          </w:hyperlink>
        </w:p>
        <w:p w14:paraId="10465DCE" w14:textId="16A64F74" w:rsidR="00753802" w:rsidRDefault="00A505A6">
          <w:pPr>
            <w:pStyle w:val="26"/>
            <w:tabs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75502204" w:history="1">
            <w:r w:rsidR="00753802" w:rsidRPr="00A4117D">
              <w:rPr>
                <w:rStyle w:val="aff3"/>
                <w:rFonts w:ascii="Times New Roman" w:eastAsia="黑体" w:hAnsi="Times New Roman" w:cs="Times New Roman"/>
                <w:noProof/>
              </w:rPr>
              <w:t xml:space="preserve">1.5 </w:t>
            </w:r>
            <w:r w:rsidR="00753802" w:rsidRPr="00A4117D">
              <w:rPr>
                <w:rStyle w:val="aff3"/>
                <w:rFonts w:ascii="Times New Roman" w:eastAsia="黑体" w:hAnsi="Times New Roman" w:cs="Times New Roman"/>
                <w:noProof/>
              </w:rPr>
              <w:t>版本更新信息</w:t>
            </w:r>
            <w:r w:rsidR="00753802">
              <w:rPr>
                <w:noProof/>
                <w:webHidden/>
              </w:rPr>
              <w:tab/>
            </w:r>
            <w:r w:rsidR="00753802">
              <w:rPr>
                <w:noProof/>
                <w:webHidden/>
              </w:rPr>
              <w:fldChar w:fldCharType="begin"/>
            </w:r>
            <w:r w:rsidR="00753802">
              <w:rPr>
                <w:noProof/>
                <w:webHidden/>
              </w:rPr>
              <w:instrText xml:space="preserve"> PAGEREF _Toc75502204 \h </w:instrText>
            </w:r>
            <w:r w:rsidR="00753802">
              <w:rPr>
                <w:noProof/>
                <w:webHidden/>
              </w:rPr>
            </w:r>
            <w:r w:rsidR="00753802">
              <w:rPr>
                <w:noProof/>
                <w:webHidden/>
              </w:rPr>
              <w:fldChar w:fldCharType="separate"/>
            </w:r>
            <w:r w:rsidR="00753802">
              <w:rPr>
                <w:noProof/>
                <w:webHidden/>
              </w:rPr>
              <w:t>1</w:t>
            </w:r>
            <w:r w:rsidR="00753802">
              <w:rPr>
                <w:noProof/>
                <w:webHidden/>
              </w:rPr>
              <w:fldChar w:fldCharType="end"/>
            </w:r>
          </w:hyperlink>
        </w:p>
        <w:p w14:paraId="76895B29" w14:textId="7E36205D" w:rsidR="00753802" w:rsidRDefault="00A505A6">
          <w:pPr>
            <w:pStyle w:val="12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75502205" w:history="1">
            <w:r w:rsidR="00753802" w:rsidRPr="00A4117D">
              <w:rPr>
                <w:rStyle w:val="aff3"/>
                <w:rFonts w:ascii="Times New Roman" w:eastAsia="黑体" w:hAnsi="Times New Roman" w:cs="Times New Roman"/>
                <w:noProof/>
              </w:rPr>
              <w:t>2</w:t>
            </w:r>
            <w:r w:rsidR="00753802" w:rsidRPr="00A4117D">
              <w:rPr>
                <w:rStyle w:val="aff3"/>
                <w:rFonts w:ascii="Times New Roman" w:eastAsia="黑体" w:hAnsi="Times New Roman" w:cs="Times New Roman"/>
                <w:noProof/>
              </w:rPr>
              <w:t>．项目介绍</w:t>
            </w:r>
            <w:r w:rsidR="00753802">
              <w:rPr>
                <w:noProof/>
                <w:webHidden/>
              </w:rPr>
              <w:tab/>
            </w:r>
            <w:r w:rsidR="00753802">
              <w:rPr>
                <w:noProof/>
                <w:webHidden/>
              </w:rPr>
              <w:fldChar w:fldCharType="begin"/>
            </w:r>
            <w:r w:rsidR="00753802">
              <w:rPr>
                <w:noProof/>
                <w:webHidden/>
              </w:rPr>
              <w:instrText xml:space="preserve"> PAGEREF _Toc75502205 \h </w:instrText>
            </w:r>
            <w:r w:rsidR="00753802">
              <w:rPr>
                <w:noProof/>
                <w:webHidden/>
              </w:rPr>
            </w:r>
            <w:r w:rsidR="00753802">
              <w:rPr>
                <w:noProof/>
                <w:webHidden/>
              </w:rPr>
              <w:fldChar w:fldCharType="separate"/>
            </w:r>
            <w:r w:rsidR="00753802">
              <w:rPr>
                <w:noProof/>
                <w:webHidden/>
              </w:rPr>
              <w:t>2</w:t>
            </w:r>
            <w:r w:rsidR="00753802">
              <w:rPr>
                <w:noProof/>
                <w:webHidden/>
              </w:rPr>
              <w:fldChar w:fldCharType="end"/>
            </w:r>
          </w:hyperlink>
        </w:p>
        <w:p w14:paraId="0E7B1DFF" w14:textId="4936A29F" w:rsidR="00753802" w:rsidRDefault="00A505A6">
          <w:pPr>
            <w:pStyle w:val="12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75502206" w:history="1">
            <w:r w:rsidR="00753802" w:rsidRPr="00A4117D">
              <w:rPr>
                <w:rStyle w:val="aff3"/>
                <w:rFonts w:ascii="Times New Roman" w:eastAsia="黑体" w:hAnsi="Times New Roman" w:cs="Times New Roman"/>
                <w:noProof/>
              </w:rPr>
              <w:t>3</w:t>
            </w:r>
            <w:r w:rsidR="00753802" w:rsidRPr="00A4117D">
              <w:rPr>
                <w:rStyle w:val="aff3"/>
                <w:rFonts w:ascii="Times New Roman" w:eastAsia="黑体" w:hAnsi="Times New Roman" w:cs="Times New Roman"/>
                <w:noProof/>
              </w:rPr>
              <w:t>．应用环境</w:t>
            </w:r>
            <w:r w:rsidR="00753802">
              <w:rPr>
                <w:noProof/>
                <w:webHidden/>
              </w:rPr>
              <w:tab/>
            </w:r>
            <w:r w:rsidR="00753802">
              <w:rPr>
                <w:noProof/>
                <w:webHidden/>
              </w:rPr>
              <w:fldChar w:fldCharType="begin"/>
            </w:r>
            <w:r w:rsidR="00753802">
              <w:rPr>
                <w:noProof/>
                <w:webHidden/>
              </w:rPr>
              <w:instrText xml:space="preserve"> PAGEREF _Toc75502206 \h </w:instrText>
            </w:r>
            <w:r w:rsidR="00753802">
              <w:rPr>
                <w:noProof/>
                <w:webHidden/>
              </w:rPr>
            </w:r>
            <w:r w:rsidR="00753802">
              <w:rPr>
                <w:noProof/>
                <w:webHidden/>
              </w:rPr>
              <w:fldChar w:fldCharType="separate"/>
            </w:r>
            <w:r w:rsidR="00753802">
              <w:rPr>
                <w:noProof/>
                <w:webHidden/>
              </w:rPr>
              <w:t>2</w:t>
            </w:r>
            <w:r w:rsidR="00753802">
              <w:rPr>
                <w:noProof/>
                <w:webHidden/>
              </w:rPr>
              <w:fldChar w:fldCharType="end"/>
            </w:r>
          </w:hyperlink>
        </w:p>
        <w:p w14:paraId="243A7AE8" w14:textId="022EF66D" w:rsidR="00753802" w:rsidRDefault="00A505A6">
          <w:pPr>
            <w:pStyle w:val="26"/>
            <w:tabs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75502207" w:history="1">
            <w:r w:rsidR="00753802" w:rsidRPr="00A4117D">
              <w:rPr>
                <w:rStyle w:val="aff3"/>
                <w:rFonts w:ascii="Times New Roman" w:eastAsia="黑体" w:hAnsi="Times New Roman" w:cs="Times New Roman"/>
                <w:noProof/>
              </w:rPr>
              <w:t xml:space="preserve">3.1 </w:t>
            </w:r>
            <w:r w:rsidR="00753802" w:rsidRPr="00A4117D">
              <w:rPr>
                <w:rStyle w:val="aff3"/>
                <w:rFonts w:ascii="Times New Roman" w:eastAsia="黑体" w:hAnsi="Times New Roman" w:cs="Times New Roman"/>
                <w:noProof/>
              </w:rPr>
              <w:t>网络环境</w:t>
            </w:r>
            <w:r w:rsidR="00753802">
              <w:rPr>
                <w:noProof/>
                <w:webHidden/>
              </w:rPr>
              <w:tab/>
            </w:r>
            <w:r w:rsidR="00753802">
              <w:rPr>
                <w:noProof/>
                <w:webHidden/>
              </w:rPr>
              <w:fldChar w:fldCharType="begin"/>
            </w:r>
            <w:r w:rsidR="00753802">
              <w:rPr>
                <w:noProof/>
                <w:webHidden/>
              </w:rPr>
              <w:instrText xml:space="preserve"> PAGEREF _Toc75502207 \h </w:instrText>
            </w:r>
            <w:r w:rsidR="00753802">
              <w:rPr>
                <w:noProof/>
                <w:webHidden/>
              </w:rPr>
            </w:r>
            <w:r w:rsidR="00753802">
              <w:rPr>
                <w:noProof/>
                <w:webHidden/>
              </w:rPr>
              <w:fldChar w:fldCharType="separate"/>
            </w:r>
            <w:r w:rsidR="00753802">
              <w:rPr>
                <w:noProof/>
                <w:webHidden/>
              </w:rPr>
              <w:t>2</w:t>
            </w:r>
            <w:r w:rsidR="00753802">
              <w:rPr>
                <w:noProof/>
                <w:webHidden/>
              </w:rPr>
              <w:fldChar w:fldCharType="end"/>
            </w:r>
          </w:hyperlink>
        </w:p>
        <w:p w14:paraId="7289E3C1" w14:textId="70856C23" w:rsidR="00753802" w:rsidRDefault="00A505A6">
          <w:pPr>
            <w:pStyle w:val="26"/>
            <w:tabs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75502208" w:history="1">
            <w:r w:rsidR="00753802" w:rsidRPr="00A4117D">
              <w:rPr>
                <w:rStyle w:val="aff3"/>
                <w:rFonts w:ascii="Times New Roman" w:eastAsia="黑体" w:hAnsi="Times New Roman" w:cs="Times New Roman"/>
                <w:noProof/>
              </w:rPr>
              <w:t xml:space="preserve">3.2 </w:t>
            </w:r>
            <w:r w:rsidR="00753802" w:rsidRPr="00A4117D">
              <w:rPr>
                <w:rStyle w:val="aff3"/>
                <w:rFonts w:ascii="Times New Roman" w:eastAsia="黑体" w:hAnsi="Times New Roman" w:cs="Times New Roman"/>
                <w:noProof/>
              </w:rPr>
              <w:t>硬件环境</w:t>
            </w:r>
            <w:r w:rsidR="00753802">
              <w:rPr>
                <w:noProof/>
                <w:webHidden/>
              </w:rPr>
              <w:tab/>
            </w:r>
            <w:r w:rsidR="00753802">
              <w:rPr>
                <w:noProof/>
                <w:webHidden/>
              </w:rPr>
              <w:fldChar w:fldCharType="begin"/>
            </w:r>
            <w:r w:rsidR="00753802">
              <w:rPr>
                <w:noProof/>
                <w:webHidden/>
              </w:rPr>
              <w:instrText xml:space="preserve"> PAGEREF _Toc75502208 \h </w:instrText>
            </w:r>
            <w:r w:rsidR="00753802">
              <w:rPr>
                <w:noProof/>
                <w:webHidden/>
              </w:rPr>
            </w:r>
            <w:r w:rsidR="00753802">
              <w:rPr>
                <w:noProof/>
                <w:webHidden/>
              </w:rPr>
              <w:fldChar w:fldCharType="separate"/>
            </w:r>
            <w:r w:rsidR="00753802">
              <w:rPr>
                <w:noProof/>
                <w:webHidden/>
              </w:rPr>
              <w:t>3</w:t>
            </w:r>
            <w:r w:rsidR="00753802">
              <w:rPr>
                <w:noProof/>
                <w:webHidden/>
              </w:rPr>
              <w:fldChar w:fldCharType="end"/>
            </w:r>
          </w:hyperlink>
        </w:p>
        <w:p w14:paraId="2EF35C46" w14:textId="07AD2C85" w:rsidR="00753802" w:rsidRDefault="00A505A6">
          <w:pPr>
            <w:pStyle w:val="26"/>
            <w:tabs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75502209" w:history="1">
            <w:r w:rsidR="00753802" w:rsidRPr="00A4117D">
              <w:rPr>
                <w:rStyle w:val="aff3"/>
                <w:rFonts w:ascii="Times New Roman" w:eastAsia="黑体" w:hAnsi="Times New Roman" w:cs="Times New Roman"/>
                <w:noProof/>
              </w:rPr>
              <w:t xml:space="preserve">3.3 </w:t>
            </w:r>
            <w:r w:rsidR="00753802" w:rsidRPr="00A4117D">
              <w:rPr>
                <w:rStyle w:val="aff3"/>
                <w:rFonts w:ascii="Times New Roman" w:eastAsia="黑体" w:hAnsi="Times New Roman" w:cs="Times New Roman"/>
                <w:noProof/>
              </w:rPr>
              <w:t>软件环境</w:t>
            </w:r>
            <w:r w:rsidR="00753802">
              <w:rPr>
                <w:noProof/>
                <w:webHidden/>
              </w:rPr>
              <w:tab/>
            </w:r>
            <w:r w:rsidR="00753802">
              <w:rPr>
                <w:noProof/>
                <w:webHidden/>
              </w:rPr>
              <w:fldChar w:fldCharType="begin"/>
            </w:r>
            <w:r w:rsidR="00753802">
              <w:rPr>
                <w:noProof/>
                <w:webHidden/>
              </w:rPr>
              <w:instrText xml:space="preserve"> PAGEREF _Toc75502209 \h </w:instrText>
            </w:r>
            <w:r w:rsidR="00753802">
              <w:rPr>
                <w:noProof/>
                <w:webHidden/>
              </w:rPr>
            </w:r>
            <w:r w:rsidR="00753802">
              <w:rPr>
                <w:noProof/>
                <w:webHidden/>
              </w:rPr>
              <w:fldChar w:fldCharType="separate"/>
            </w:r>
            <w:r w:rsidR="00753802">
              <w:rPr>
                <w:noProof/>
                <w:webHidden/>
              </w:rPr>
              <w:t>3</w:t>
            </w:r>
            <w:r w:rsidR="00753802">
              <w:rPr>
                <w:noProof/>
                <w:webHidden/>
              </w:rPr>
              <w:fldChar w:fldCharType="end"/>
            </w:r>
          </w:hyperlink>
        </w:p>
        <w:p w14:paraId="4927B854" w14:textId="11ADD13E" w:rsidR="00753802" w:rsidRDefault="00A505A6">
          <w:pPr>
            <w:pStyle w:val="12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75502210" w:history="1">
            <w:r w:rsidR="00753802" w:rsidRPr="00A4117D">
              <w:rPr>
                <w:rStyle w:val="aff3"/>
                <w:rFonts w:ascii="Times New Roman" w:eastAsia="黑体" w:hAnsi="Times New Roman" w:cs="Times New Roman"/>
                <w:noProof/>
              </w:rPr>
              <w:t>4</w:t>
            </w:r>
            <w:r w:rsidR="00753802" w:rsidRPr="00A4117D">
              <w:rPr>
                <w:rStyle w:val="aff3"/>
                <w:rFonts w:ascii="Times New Roman" w:eastAsia="黑体" w:hAnsi="Times New Roman" w:cs="Times New Roman"/>
                <w:noProof/>
              </w:rPr>
              <w:t>．功能规格</w:t>
            </w:r>
            <w:r w:rsidR="00753802">
              <w:rPr>
                <w:noProof/>
                <w:webHidden/>
              </w:rPr>
              <w:tab/>
            </w:r>
            <w:r w:rsidR="00753802">
              <w:rPr>
                <w:noProof/>
                <w:webHidden/>
              </w:rPr>
              <w:fldChar w:fldCharType="begin"/>
            </w:r>
            <w:r w:rsidR="00753802">
              <w:rPr>
                <w:noProof/>
                <w:webHidden/>
              </w:rPr>
              <w:instrText xml:space="preserve"> PAGEREF _Toc75502210 \h </w:instrText>
            </w:r>
            <w:r w:rsidR="00753802">
              <w:rPr>
                <w:noProof/>
                <w:webHidden/>
              </w:rPr>
            </w:r>
            <w:r w:rsidR="00753802">
              <w:rPr>
                <w:noProof/>
                <w:webHidden/>
              </w:rPr>
              <w:fldChar w:fldCharType="separate"/>
            </w:r>
            <w:r w:rsidR="00753802">
              <w:rPr>
                <w:noProof/>
                <w:webHidden/>
              </w:rPr>
              <w:t>4</w:t>
            </w:r>
            <w:r w:rsidR="00753802">
              <w:rPr>
                <w:noProof/>
                <w:webHidden/>
              </w:rPr>
              <w:fldChar w:fldCharType="end"/>
            </w:r>
          </w:hyperlink>
        </w:p>
        <w:p w14:paraId="13D7529F" w14:textId="40FDB44A" w:rsidR="00753802" w:rsidRDefault="00A505A6">
          <w:pPr>
            <w:pStyle w:val="26"/>
            <w:tabs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75502211" w:history="1">
            <w:r w:rsidR="00753802" w:rsidRPr="00A4117D">
              <w:rPr>
                <w:rStyle w:val="aff3"/>
                <w:rFonts w:ascii="Times New Roman" w:eastAsia="黑体" w:hAnsi="Times New Roman" w:cs="Times New Roman"/>
                <w:noProof/>
              </w:rPr>
              <w:t xml:space="preserve">4.1 </w:t>
            </w:r>
            <w:r w:rsidR="00753802" w:rsidRPr="00A4117D">
              <w:rPr>
                <w:rStyle w:val="aff3"/>
                <w:rFonts w:ascii="Times New Roman" w:eastAsia="黑体" w:hAnsi="Times New Roman" w:cs="Times New Roman"/>
                <w:noProof/>
              </w:rPr>
              <w:t>系统角色（</w:t>
            </w:r>
            <w:r w:rsidR="00753802" w:rsidRPr="00A4117D">
              <w:rPr>
                <w:rStyle w:val="aff3"/>
                <w:rFonts w:ascii="Times New Roman" w:eastAsia="黑体" w:hAnsi="Times New Roman" w:cs="Times New Roman"/>
                <w:noProof/>
              </w:rPr>
              <w:t>Actor</w:t>
            </w:r>
            <w:r w:rsidR="00753802" w:rsidRPr="00A4117D">
              <w:rPr>
                <w:rStyle w:val="aff3"/>
                <w:rFonts w:ascii="Times New Roman" w:eastAsia="黑体" w:hAnsi="Times New Roman" w:cs="Times New Roman"/>
                <w:noProof/>
              </w:rPr>
              <w:t>）分析</w:t>
            </w:r>
            <w:r w:rsidR="00753802">
              <w:rPr>
                <w:noProof/>
                <w:webHidden/>
              </w:rPr>
              <w:tab/>
            </w:r>
            <w:r w:rsidR="00753802">
              <w:rPr>
                <w:noProof/>
                <w:webHidden/>
              </w:rPr>
              <w:fldChar w:fldCharType="begin"/>
            </w:r>
            <w:r w:rsidR="00753802">
              <w:rPr>
                <w:noProof/>
                <w:webHidden/>
              </w:rPr>
              <w:instrText xml:space="preserve"> PAGEREF _Toc75502211 \h </w:instrText>
            </w:r>
            <w:r w:rsidR="00753802">
              <w:rPr>
                <w:noProof/>
                <w:webHidden/>
              </w:rPr>
            </w:r>
            <w:r w:rsidR="00753802">
              <w:rPr>
                <w:noProof/>
                <w:webHidden/>
              </w:rPr>
              <w:fldChar w:fldCharType="separate"/>
            </w:r>
            <w:r w:rsidR="00753802">
              <w:rPr>
                <w:noProof/>
                <w:webHidden/>
              </w:rPr>
              <w:t>4</w:t>
            </w:r>
            <w:r w:rsidR="00753802">
              <w:rPr>
                <w:noProof/>
                <w:webHidden/>
              </w:rPr>
              <w:fldChar w:fldCharType="end"/>
            </w:r>
          </w:hyperlink>
        </w:p>
        <w:p w14:paraId="46896B03" w14:textId="1ECAEFF9" w:rsidR="00753802" w:rsidRDefault="00A505A6">
          <w:pPr>
            <w:pStyle w:val="37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75502212" w:history="1">
            <w:r w:rsidR="00753802" w:rsidRPr="00A4117D">
              <w:rPr>
                <w:rStyle w:val="aff3"/>
                <w:rFonts w:ascii="Times New Roman" w:eastAsia="黑体" w:hAnsi="Times New Roman" w:cs="Times New Roman"/>
                <w:noProof/>
              </w:rPr>
              <w:t xml:space="preserve">4.1.1 </w:t>
            </w:r>
            <w:r w:rsidR="00753802" w:rsidRPr="00A4117D">
              <w:rPr>
                <w:rStyle w:val="aff3"/>
                <w:rFonts w:ascii="Times New Roman" w:eastAsia="黑体" w:hAnsi="Times New Roman" w:cs="Times New Roman"/>
                <w:noProof/>
              </w:rPr>
              <w:t>角色</w:t>
            </w:r>
            <w:r w:rsidR="00753802" w:rsidRPr="00A4117D">
              <w:rPr>
                <w:rStyle w:val="aff3"/>
                <w:rFonts w:ascii="Times New Roman" w:eastAsia="黑体" w:hAnsi="Times New Roman" w:cs="Times New Roman"/>
                <w:noProof/>
              </w:rPr>
              <w:t>1</w:t>
            </w:r>
            <w:r w:rsidR="00753802">
              <w:rPr>
                <w:noProof/>
                <w:webHidden/>
              </w:rPr>
              <w:tab/>
            </w:r>
            <w:r w:rsidR="00753802">
              <w:rPr>
                <w:noProof/>
                <w:webHidden/>
              </w:rPr>
              <w:fldChar w:fldCharType="begin"/>
            </w:r>
            <w:r w:rsidR="00753802">
              <w:rPr>
                <w:noProof/>
                <w:webHidden/>
              </w:rPr>
              <w:instrText xml:space="preserve"> PAGEREF _Toc75502212 \h </w:instrText>
            </w:r>
            <w:r w:rsidR="00753802">
              <w:rPr>
                <w:noProof/>
                <w:webHidden/>
              </w:rPr>
            </w:r>
            <w:r w:rsidR="00753802">
              <w:rPr>
                <w:noProof/>
                <w:webHidden/>
              </w:rPr>
              <w:fldChar w:fldCharType="separate"/>
            </w:r>
            <w:r w:rsidR="00753802">
              <w:rPr>
                <w:noProof/>
                <w:webHidden/>
              </w:rPr>
              <w:t>4</w:t>
            </w:r>
            <w:r w:rsidR="00753802">
              <w:rPr>
                <w:noProof/>
                <w:webHidden/>
              </w:rPr>
              <w:fldChar w:fldCharType="end"/>
            </w:r>
          </w:hyperlink>
        </w:p>
        <w:p w14:paraId="20DB3659" w14:textId="41743B17" w:rsidR="00753802" w:rsidRDefault="00A505A6">
          <w:pPr>
            <w:pStyle w:val="37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75502213" w:history="1">
            <w:r w:rsidR="00753802" w:rsidRPr="00A4117D">
              <w:rPr>
                <w:rStyle w:val="aff3"/>
                <w:rFonts w:ascii="Times New Roman" w:eastAsia="黑体" w:hAnsi="Times New Roman" w:cs="Times New Roman"/>
                <w:noProof/>
              </w:rPr>
              <w:t xml:space="preserve">4.1.2 </w:t>
            </w:r>
            <w:r w:rsidR="00753802" w:rsidRPr="00A4117D">
              <w:rPr>
                <w:rStyle w:val="aff3"/>
                <w:rFonts w:ascii="Times New Roman" w:eastAsia="黑体" w:hAnsi="Times New Roman" w:cs="Times New Roman"/>
                <w:noProof/>
              </w:rPr>
              <w:t>角色</w:t>
            </w:r>
            <w:r w:rsidR="00753802" w:rsidRPr="00A4117D">
              <w:rPr>
                <w:rStyle w:val="aff3"/>
                <w:rFonts w:ascii="Times New Roman" w:eastAsia="黑体" w:hAnsi="Times New Roman" w:cs="Times New Roman"/>
                <w:noProof/>
              </w:rPr>
              <w:t>2</w:t>
            </w:r>
            <w:r w:rsidR="00753802">
              <w:rPr>
                <w:noProof/>
                <w:webHidden/>
              </w:rPr>
              <w:tab/>
            </w:r>
            <w:r w:rsidR="00753802">
              <w:rPr>
                <w:noProof/>
                <w:webHidden/>
              </w:rPr>
              <w:fldChar w:fldCharType="begin"/>
            </w:r>
            <w:r w:rsidR="00753802">
              <w:rPr>
                <w:noProof/>
                <w:webHidden/>
              </w:rPr>
              <w:instrText xml:space="preserve"> PAGEREF _Toc75502213 \h </w:instrText>
            </w:r>
            <w:r w:rsidR="00753802">
              <w:rPr>
                <w:noProof/>
                <w:webHidden/>
              </w:rPr>
            </w:r>
            <w:r w:rsidR="00753802">
              <w:rPr>
                <w:noProof/>
                <w:webHidden/>
              </w:rPr>
              <w:fldChar w:fldCharType="separate"/>
            </w:r>
            <w:r w:rsidR="00753802">
              <w:rPr>
                <w:noProof/>
                <w:webHidden/>
              </w:rPr>
              <w:t>5</w:t>
            </w:r>
            <w:r w:rsidR="00753802">
              <w:rPr>
                <w:noProof/>
                <w:webHidden/>
              </w:rPr>
              <w:fldChar w:fldCharType="end"/>
            </w:r>
          </w:hyperlink>
        </w:p>
        <w:p w14:paraId="14C0A929" w14:textId="7EC4384A" w:rsidR="00753802" w:rsidRDefault="00A505A6">
          <w:pPr>
            <w:pStyle w:val="37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75502214" w:history="1">
            <w:r w:rsidR="00753802" w:rsidRPr="00A4117D">
              <w:rPr>
                <w:rStyle w:val="aff3"/>
                <w:rFonts w:ascii="Times New Roman" w:eastAsia="黑体" w:hAnsi="Times New Roman" w:cs="Times New Roman"/>
                <w:noProof/>
              </w:rPr>
              <w:t xml:space="preserve">4.1.3 </w:t>
            </w:r>
            <w:r w:rsidR="00753802" w:rsidRPr="00A4117D">
              <w:rPr>
                <w:rStyle w:val="aff3"/>
                <w:rFonts w:ascii="Times New Roman" w:eastAsia="黑体" w:hAnsi="Times New Roman" w:cs="Times New Roman"/>
                <w:noProof/>
              </w:rPr>
              <w:t>角色</w:t>
            </w:r>
            <w:r w:rsidR="00753802" w:rsidRPr="00A4117D">
              <w:rPr>
                <w:rStyle w:val="aff3"/>
                <w:rFonts w:ascii="Times New Roman" w:eastAsia="黑体" w:hAnsi="Times New Roman" w:cs="Times New Roman"/>
                <w:noProof/>
              </w:rPr>
              <w:t>3</w:t>
            </w:r>
            <w:r w:rsidR="00753802">
              <w:rPr>
                <w:noProof/>
                <w:webHidden/>
              </w:rPr>
              <w:tab/>
            </w:r>
            <w:r w:rsidR="00753802">
              <w:rPr>
                <w:noProof/>
                <w:webHidden/>
              </w:rPr>
              <w:fldChar w:fldCharType="begin"/>
            </w:r>
            <w:r w:rsidR="00753802">
              <w:rPr>
                <w:noProof/>
                <w:webHidden/>
              </w:rPr>
              <w:instrText xml:space="preserve"> PAGEREF _Toc75502214 \h </w:instrText>
            </w:r>
            <w:r w:rsidR="00753802">
              <w:rPr>
                <w:noProof/>
                <w:webHidden/>
              </w:rPr>
            </w:r>
            <w:r w:rsidR="00753802">
              <w:rPr>
                <w:noProof/>
                <w:webHidden/>
              </w:rPr>
              <w:fldChar w:fldCharType="separate"/>
            </w:r>
            <w:r w:rsidR="00753802">
              <w:rPr>
                <w:noProof/>
                <w:webHidden/>
              </w:rPr>
              <w:t>5</w:t>
            </w:r>
            <w:r w:rsidR="00753802">
              <w:rPr>
                <w:noProof/>
                <w:webHidden/>
              </w:rPr>
              <w:fldChar w:fldCharType="end"/>
            </w:r>
          </w:hyperlink>
        </w:p>
        <w:p w14:paraId="3E263F8B" w14:textId="64BB7338" w:rsidR="00753802" w:rsidRDefault="00A505A6">
          <w:pPr>
            <w:pStyle w:val="26"/>
            <w:tabs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75502215" w:history="1">
            <w:r w:rsidR="00753802" w:rsidRPr="00A4117D">
              <w:rPr>
                <w:rStyle w:val="aff3"/>
                <w:rFonts w:ascii="Times New Roman" w:eastAsia="黑体" w:hAnsi="Times New Roman" w:cs="Times New Roman"/>
                <w:noProof/>
              </w:rPr>
              <w:t xml:space="preserve">4.2 </w:t>
            </w:r>
            <w:r w:rsidR="00753802" w:rsidRPr="00A4117D">
              <w:rPr>
                <w:rStyle w:val="aff3"/>
                <w:rFonts w:ascii="Times New Roman" w:eastAsia="黑体" w:hAnsi="Times New Roman" w:cs="Times New Roman"/>
                <w:noProof/>
              </w:rPr>
              <w:t>系统主用例图（</w:t>
            </w:r>
            <w:r w:rsidR="00753802" w:rsidRPr="00A4117D">
              <w:rPr>
                <w:rStyle w:val="aff3"/>
                <w:rFonts w:ascii="Times New Roman" w:eastAsia="黑体" w:hAnsi="Times New Roman" w:cs="Times New Roman"/>
                <w:noProof/>
              </w:rPr>
              <w:t>Use Case</w:t>
            </w:r>
            <w:r w:rsidR="00753802" w:rsidRPr="00A4117D">
              <w:rPr>
                <w:rStyle w:val="aff3"/>
                <w:rFonts w:ascii="Times New Roman" w:eastAsia="黑体" w:hAnsi="Times New Roman" w:cs="Times New Roman"/>
                <w:noProof/>
              </w:rPr>
              <w:t>）</w:t>
            </w:r>
            <w:r w:rsidR="00753802">
              <w:rPr>
                <w:noProof/>
                <w:webHidden/>
              </w:rPr>
              <w:tab/>
            </w:r>
            <w:r w:rsidR="00753802">
              <w:rPr>
                <w:noProof/>
                <w:webHidden/>
              </w:rPr>
              <w:fldChar w:fldCharType="begin"/>
            </w:r>
            <w:r w:rsidR="00753802">
              <w:rPr>
                <w:noProof/>
                <w:webHidden/>
              </w:rPr>
              <w:instrText xml:space="preserve"> PAGEREF _Toc75502215 \h </w:instrText>
            </w:r>
            <w:r w:rsidR="00753802">
              <w:rPr>
                <w:noProof/>
                <w:webHidden/>
              </w:rPr>
            </w:r>
            <w:r w:rsidR="00753802">
              <w:rPr>
                <w:noProof/>
                <w:webHidden/>
              </w:rPr>
              <w:fldChar w:fldCharType="separate"/>
            </w:r>
            <w:r w:rsidR="00753802">
              <w:rPr>
                <w:noProof/>
                <w:webHidden/>
              </w:rPr>
              <w:t>5</w:t>
            </w:r>
            <w:r w:rsidR="00753802">
              <w:rPr>
                <w:noProof/>
                <w:webHidden/>
              </w:rPr>
              <w:fldChar w:fldCharType="end"/>
            </w:r>
          </w:hyperlink>
        </w:p>
        <w:p w14:paraId="5C60936F" w14:textId="56578C3C" w:rsidR="00753802" w:rsidRDefault="00A505A6">
          <w:pPr>
            <w:pStyle w:val="26"/>
            <w:tabs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75502216" w:history="1">
            <w:r w:rsidR="00753802" w:rsidRPr="00A4117D">
              <w:rPr>
                <w:rStyle w:val="aff3"/>
                <w:rFonts w:ascii="Times New Roman" w:eastAsia="黑体" w:hAnsi="Times New Roman" w:cs="Times New Roman"/>
                <w:noProof/>
              </w:rPr>
              <w:t xml:space="preserve">4.3 </w:t>
            </w:r>
            <w:r w:rsidR="00753802" w:rsidRPr="00A4117D">
              <w:rPr>
                <w:rStyle w:val="aff3"/>
                <w:rFonts w:ascii="Times New Roman" w:eastAsia="黑体" w:hAnsi="Times New Roman" w:cs="Times New Roman"/>
                <w:noProof/>
              </w:rPr>
              <w:t>客户端子系统</w:t>
            </w:r>
            <w:r w:rsidR="00753802">
              <w:rPr>
                <w:noProof/>
                <w:webHidden/>
              </w:rPr>
              <w:tab/>
            </w:r>
            <w:r w:rsidR="00753802">
              <w:rPr>
                <w:noProof/>
                <w:webHidden/>
              </w:rPr>
              <w:fldChar w:fldCharType="begin"/>
            </w:r>
            <w:r w:rsidR="00753802">
              <w:rPr>
                <w:noProof/>
                <w:webHidden/>
              </w:rPr>
              <w:instrText xml:space="preserve"> PAGEREF _Toc75502216 \h </w:instrText>
            </w:r>
            <w:r w:rsidR="00753802">
              <w:rPr>
                <w:noProof/>
                <w:webHidden/>
              </w:rPr>
            </w:r>
            <w:r w:rsidR="00753802">
              <w:rPr>
                <w:noProof/>
                <w:webHidden/>
              </w:rPr>
              <w:fldChar w:fldCharType="separate"/>
            </w:r>
            <w:r w:rsidR="00753802">
              <w:rPr>
                <w:noProof/>
                <w:webHidden/>
              </w:rPr>
              <w:t>6</w:t>
            </w:r>
            <w:r w:rsidR="00753802">
              <w:rPr>
                <w:noProof/>
                <w:webHidden/>
              </w:rPr>
              <w:fldChar w:fldCharType="end"/>
            </w:r>
          </w:hyperlink>
        </w:p>
        <w:p w14:paraId="0004DE4C" w14:textId="55DA23F6" w:rsidR="00753802" w:rsidRDefault="00A505A6">
          <w:pPr>
            <w:pStyle w:val="37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75502217" w:history="1">
            <w:r w:rsidR="00753802" w:rsidRPr="00A4117D">
              <w:rPr>
                <w:rStyle w:val="aff3"/>
                <w:rFonts w:ascii="Times New Roman" w:eastAsia="黑体" w:hAnsi="Times New Roman" w:cs="Times New Roman"/>
                <w:noProof/>
              </w:rPr>
              <w:t>4.3.1</w:t>
            </w:r>
            <w:r w:rsidR="00753802" w:rsidRPr="00A4117D">
              <w:rPr>
                <w:rStyle w:val="aff3"/>
                <w:rFonts w:ascii="黑体" w:eastAsia="黑体" w:hAnsi="黑体" w:cs="Times New Roman"/>
                <w:noProof/>
              </w:rPr>
              <w:t xml:space="preserve"> 登录系统</w:t>
            </w:r>
            <w:r w:rsidR="00753802">
              <w:rPr>
                <w:noProof/>
                <w:webHidden/>
              </w:rPr>
              <w:tab/>
            </w:r>
            <w:r w:rsidR="00753802">
              <w:rPr>
                <w:noProof/>
                <w:webHidden/>
              </w:rPr>
              <w:fldChar w:fldCharType="begin"/>
            </w:r>
            <w:r w:rsidR="00753802">
              <w:rPr>
                <w:noProof/>
                <w:webHidden/>
              </w:rPr>
              <w:instrText xml:space="preserve"> PAGEREF _Toc75502217 \h </w:instrText>
            </w:r>
            <w:r w:rsidR="00753802">
              <w:rPr>
                <w:noProof/>
                <w:webHidden/>
              </w:rPr>
            </w:r>
            <w:r w:rsidR="00753802">
              <w:rPr>
                <w:noProof/>
                <w:webHidden/>
              </w:rPr>
              <w:fldChar w:fldCharType="separate"/>
            </w:r>
            <w:r w:rsidR="00753802">
              <w:rPr>
                <w:noProof/>
                <w:webHidden/>
              </w:rPr>
              <w:t>6</w:t>
            </w:r>
            <w:r w:rsidR="00753802">
              <w:rPr>
                <w:noProof/>
                <w:webHidden/>
              </w:rPr>
              <w:fldChar w:fldCharType="end"/>
            </w:r>
          </w:hyperlink>
        </w:p>
        <w:p w14:paraId="55D0BC56" w14:textId="286BD9CC" w:rsidR="00753802" w:rsidRDefault="00A505A6">
          <w:pPr>
            <w:pStyle w:val="37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75502218" w:history="1">
            <w:r w:rsidR="00753802" w:rsidRPr="00A4117D">
              <w:rPr>
                <w:rStyle w:val="aff3"/>
                <w:rFonts w:ascii="Times New Roman" w:eastAsia="黑体" w:hAnsi="Times New Roman" w:cs="Times New Roman"/>
                <w:noProof/>
              </w:rPr>
              <w:t>4.3.2</w:t>
            </w:r>
            <w:r w:rsidR="00753802" w:rsidRPr="00A4117D">
              <w:rPr>
                <w:rStyle w:val="aff3"/>
                <w:rFonts w:ascii="黑体" w:eastAsia="黑体" w:hAnsi="黑体"/>
                <w:noProof/>
              </w:rPr>
              <w:t xml:space="preserve"> 修改密码</w:t>
            </w:r>
            <w:r w:rsidR="00753802">
              <w:rPr>
                <w:noProof/>
                <w:webHidden/>
              </w:rPr>
              <w:tab/>
            </w:r>
            <w:r w:rsidR="00753802">
              <w:rPr>
                <w:noProof/>
                <w:webHidden/>
              </w:rPr>
              <w:fldChar w:fldCharType="begin"/>
            </w:r>
            <w:r w:rsidR="00753802">
              <w:rPr>
                <w:noProof/>
                <w:webHidden/>
              </w:rPr>
              <w:instrText xml:space="preserve"> PAGEREF _Toc75502218 \h </w:instrText>
            </w:r>
            <w:r w:rsidR="00753802">
              <w:rPr>
                <w:noProof/>
                <w:webHidden/>
              </w:rPr>
            </w:r>
            <w:r w:rsidR="00753802">
              <w:rPr>
                <w:noProof/>
                <w:webHidden/>
              </w:rPr>
              <w:fldChar w:fldCharType="separate"/>
            </w:r>
            <w:r w:rsidR="00753802">
              <w:rPr>
                <w:noProof/>
                <w:webHidden/>
              </w:rPr>
              <w:t>7</w:t>
            </w:r>
            <w:r w:rsidR="00753802">
              <w:rPr>
                <w:noProof/>
                <w:webHidden/>
              </w:rPr>
              <w:fldChar w:fldCharType="end"/>
            </w:r>
          </w:hyperlink>
        </w:p>
        <w:p w14:paraId="43D607F5" w14:textId="18F47A52" w:rsidR="00753802" w:rsidRDefault="00A505A6">
          <w:pPr>
            <w:pStyle w:val="37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75502219" w:history="1">
            <w:r w:rsidR="00753802" w:rsidRPr="00A4117D">
              <w:rPr>
                <w:rStyle w:val="aff3"/>
                <w:rFonts w:ascii="Times New Roman" w:eastAsia="黑体" w:hAnsi="Times New Roman" w:cs="Times New Roman"/>
                <w:noProof/>
              </w:rPr>
              <w:t>4.3.3</w:t>
            </w:r>
            <w:r w:rsidR="00753802" w:rsidRPr="00A4117D">
              <w:rPr>
                <w:rStyle w:val="aff3"/>
                <w:rFonts w:ascii="黑体" w:eastAsia="黑体" w:hAnsi="黑体"/>
                <w:noProof/>
              </w:rPr>
              <w:t xml:space="preserve"> 下载资料</w:t>
            </w:r>
            <w:r w:rsidR="00753802">
              <w:rPr>
                <w:noProof/>
                <w:webHidden/>
              </w:rPr>
              <w:tab/>
            </w:r>
            <w:r w:rsidR="00753802">
              <w:rPr>
                <w:noProof/>
                <w:webHidden/>
              </w:rPr>
              <w:fldChar w:fldCharType="begin"/>
            </w:r>
            <w:r w:rsidR="00753802">
              <w:rPr>
                <w:noProof/>
                <w:webHidden/>
              </w:rPr>
              <w:instrText xml:space="preserve"> PAGEREF _Toc75502219 \h </w:instrText>
            </w:r>
            <w:r w:rsidR="00753802">
              <w:rPr>
                <w:noProof/>
                <w:webHidden/>
              </w:rPr>
            </w:r>
            <w:r w:rsidR="00753802">
              <w:rPr>
                <w:noProof/>
                <w:webHidden/>
              </w:rPr>
              <w:fldChar w:fldCharType="separate"/>
            </w:r>
            <w:r w:rsidR="00753802">
              <w:rPr>
                <w:noProof/>
                <w:webHidden/>
              </w:rPr>
              <w:t>7</w:t>
            </w:r>
            <w:r w:rsidR="00753802">
              <w:rPr>
                <w:noProof/>
                <w:webHidden/>
              </w:rPr>
              <w:fldChar w:fldCharType="end"/>
            </w:r>
          </w:hyperlink>
        </w:p>
        <w:p w14:paraId="04FC2C1B" w14:textId="079D95D1" w:rsidR="00753802" w:rsidRDefault="00A505A6">
          <w:pPr>
            <w:pStyle w:val="37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75502220" w:history="1">
            <w:r w:rsidR="00753802" w:rsidRPr="00A4117D">
              <w:rPr>
                <w:rStyle w:val="aff3"/>
                <w:rFonts w:ascii="Times New Roman" w:eastAsia="黑体" w:hAnsi="Times New Roman" w:cs="Times New Roman"/>
                <w:noProof/>
              </w:rPr>
              <w:t>4.3.4</w:t>
            </w:r>
            <w:r w:rsidR="00753802" w:rsidRPr="00A4117D">
              <w:rPr>
                <w:rStyle w:val="aff3"/>
                <w:rFonts w:ascii="黑体" w:eastAsia="黑体" w:hAnsi="黑体"/>
                <w:noProof/>
              </w:rPr>
              <w:t xml:space="preserve"> 上传资料</w:t>
            </w:r>
            <w:r w:rsidR="00753802">
              <w:rPr>
                <w:noProof/>
                <w:webHidden/>
              </w:rPr>
              <w:tab/>
            </w:r>
            <w:r w:rsidR="00753802">
              <w:rPr>
                <w:noProof/>
                <w:webHidden/>
              </w:rPr>
              <w:fldChar w:fldCharType="begin"/>
            </w:r>
            <w:r w:rsidR="00753802">
              <w:rPr>
                <w:noProof/>
                <w:webHidden/>
              </w:rPr>
              <w:instrText xml:space="preserve"> PAGEREF _Toc75502220 \h </w:instrText>
            </w:r>
            <w:r w:rsidR="00753802">
              <w:rPr>
                <w:noProof/>
                <w:webHidden/>
              </w:rPr>
            </w:r>
            <w:r w:rsidR="00753802">
              <w:rPr>
                <w:noProof/>
                <w:webHidden/>
              </w:rPr>
              <w:fldChar w:fldCharType="separate"/>
            </w:r>
            <w:r w:rsidR="00753802">
              <w:rPr>
                <w:noProof/>
                <w:webHidden/>
              </w:rPr>
              <w:t>7</w:t>
            </w:r>
            <w:r w:rsidR="00753802">
              <w:rPr>
                <w:noProof/>
                <w:webHidden/>
              </w:rPr>
              <w:fldChar w:fldCharType="end"/>
            </w:r>
          </w:hyperlink>
        </w:p>
        <w:p w14:paraId="5934C313" w14:textId="54EBD50C" w:rsidR="00753802" w:rsidRDefault="00A505A6">
          <w:pPr>
            <w:pStyle w:val="26"/>
            <w:tabs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75502221" w:history="1">
            <w:r w:rsidR="00753802" w:rsidRPr="00A4117D">
              <w:rPr>
                <w:rStyle w:val="aff3"/>
                <w:rFonts w:ascii="Times New Roman" w:eastAsia="黑体" w:hAnsi="Times New Roman" w:cs="Times New Roman"/>
                <w:noProof/>
              </w:rPr>
              <w:t xml:space="preserve">4.4 </w:t>
            </w:r>
            <w:r w:rsidR="00753802" w:rsidRPr="00A4117D">
              <w:rPr>
                <w:rStyle w:val="aff3"/>
                <w:rFonts w:ascii="Times New Roman" w:eastAsia="黑体" w:hAnsi="Times New Roman" w:cs="Times New Roman"/>
                <w:noProof/>
              </w:rPr>
              <w:t>管理端子系统</w:t>
            </w:r>
            <w:r w:rsidR="00753802">
              <w:rPr>
                <w:noProof/>
                <w:webHidden/>
              </w:rPr>
              <w:tab/>
            </w:r>
            <w:r w:rsidR="00753802">
              <w:rPr>
                <w:noProof/>
                <w:webHidden/>
              </w:rPr>
              <w:fldChar w:fldCharType="begin"/>
            </w:r>
            <w:r w:rsidR="00753802">
              <w:rPr>
                <w:noProof/>
                <w:webHidden/>
              </w:rPr>
              <w:instrText xml:space="preserve"> PAGEREF _Toc75502221 \h </w:instrText>
            </w:r>
            <w:r w:rsidR="00753802">
              <w:rPr>
                <w:noProof/>
                <w:webHidden/>
              </w:rPr>
            </w:r>
            <w:r w:rsidR="00753802">
              <w:rPr>
                <w:noProof/>
                <w:webHidden/>
              </w:rPr>
              <w:fldChar w:fldCharType="separate"/>
            </w:r>
            <w:r w:rsidR="00753802">
              <w:rPr>
                <w:noProof/>
                <w:webHidden/>
              </w:rPr>
              <w:t>8</w:t>
            </w:r>
            <w:r w:rsidR="00753802">
              <w:rPr>
                <w:noProof/>
                <w:webHidden/>
              </w:rPr>
              <w:fldChar w:fldCharType="end"/>
            </w:r>
          </w:hyperlink>
        </w:p>
        <w:p w14:paraId="582CA3BE" w14:textId="72DB4668" w:rsidR="00753802" w:rsidRDefault="00A505A6">
          <w:pPr>
            <w:pStyle w:val="37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75502222" w:history="1">
            <w:r w:rsidR="00753802" w:rsidRPr="00A4117D">
              <w:rPr>
                <w:rStyle w:val="aff3"/>
                <w:rFonts w:ascii="Times New Roman" w:eastAsia="黑体" w:hAnsi="Times New Roman" w:cs="Times New Roman"/>
                <w:noProof/>
              </w:rPr>
              <w:t xml:space="preserve">4.4.1 </w:t>
            </w:r>
            <w:r w:rsidR="00753802" w:rsidRPr="00A4117D">
              <w:rPr>
                <w:rStyle w:val="aff3"/>
                <w:rFonts w:ascii="Times New Roman" w:eastAsia="黑体" w:hAnsi="Times New Roman" w:cs="Times New Roman"/>
                <w:noProof/>
              </w:rPr>
              <w:t>用户注册</w:t>
            </w:r>
            <w:r w:rsidR="00753802">
              <w:rPr>
                <w:noProof/>
                <w:webHidden/>
              </w:rPr>
              <w:tab/>
            </w:r>
            <w:r w:rsidR="00753802">
              <w:rPr>
                <w:noProof/>
                <w:webHidden/>
              </w:rPr>
              <w:fldChar w:fldCharType="begin"/>
            </w:r>
            <w:r w:rsidR="00753802">
              <w:rPr>
                <w:noProof/>
                <w:webHidden/>
              </w:rPr>
              <w:instrText xml:space="preserve"> PAGEREF _Toc75502222 \h </w:instrText>
            </w:r>
            <w:r w:rsidR="00753802">
              <w:rPr>
                <w:noProof/>
                <w:webHidden/>
              </w:rPr>
            </w:r>
            <w:r w:rsidR="00753802">
              <w:rPr>
                <w:noProof/>
                <w:webHidden/>
              </w:rPr>
              <w:fldChar w:fldCharType="separate"/>
            </w:r>
            <w:r w:rsidR="00753802">
              <w:rPr>
                <w:noProof/>
                <w:webHidden/>
              </w:rPr>
              <w:t>8</w:t>
            </w:r>
            <w:r w:rsidR="00753802">
              <w:rPr>
                <w:noProof/>
                <w:webHidden/>
              </w:rPr>
              <w:fldChar w:fldCharType="end"/>
            </w:r>
          </w:hyperlink>
        </w:p>
        <w:p w14:paraId="439282D2" w14:textId="53F6BEB9" w:rsidR="00753802" w:rsidRDefault="00A505A6">
          <w:pPr>
            <w:pStyle w:val="37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75502223" w:history="1">
            <w:r w:rsidR="00753802" w:rsidRPr="00A4117D">
              <w:rPr>
                <w:rStyle w:val="aff3"/>
                <w:rFonts w:ascii="Times New Roman" w:eastAsia="黑体" w:hAnsi="Times New Roman" w:cs="Times New Roman"/>
                <w:noProof/>
              </w:rPr>
              <w:t xml:space="preserve">4.4.2 </w:t>
            </w:r>
            <w:r w:rsidR="00753802" w:rsidRPr="00A4117D">
              <w:rPr>
                <w:rStyle w:val="aff3"/>
                <w:rFonts w:ascii="Times New Roman" w:eastAsia="黑体" w:hAnsi="Times New Roman" w:cs="Times New Roman"/>
                <w:noProof/>
              </w:rPr>
              <w:t>新闻管理</w:t>
            </w:r>
            <w:r w:rsidR="00753802">
              <w:rPr>
                <w:noProof/>
                <w:webHidden/>
              </w:rPr>
              <w:tab/>
            </w:r>
            <w:r w:rsidR="00753802">
              <w:rPr>
                <w:noProof/>
                <w:webHidden/>
              </w:rPr>
              <w:fldChar w:fldCharType="begin"/>
            </w:r>
            <w:r w:rsidR="00753802">
              <w:rPr>
                <w:noProof/>
                <w:webHidden/>
              </w:rPr>
              <w:instrText xml:space="preserve"> PAGEREF _Toc75502223 \h </w:instrText>
            </w:r>
            <w:r w:rsidR="00753802">
              <w:rPr>
                <w:noProof/>
                <w:webHidden/>
              </w:rPr>
            </w:r>
            <w:r w:rsidR="00753802">
              <w:rPr>
                <w:noProof/>
                <w:webHidden/>
              </w:rPr>
              <w:fldChar w:fldCharType="separate"/>
            </w:r>
            <w:r w:rsidR="00753802">
              <w:rPr>
                <w:noProof/>
                <w:webHidden/>
              </w:rPr>
              <w:t>9</w:t>
            </w:r>
            <w:r w:rsidR="00753802">
              <w:rPr>
                <w:noProof/>
                <w:webHidden/>
              </w:rPr>
              <w:fldChar w:fldCharType="end"/>
            </w:r>
          </w:hyperlink>
        </w:p>
        <w:p w14:paraId="66B1811D" w14:textId="5AC77EF0" w:rsidR="00753802" w:rsidRDefault="00A505A6">
          <w:pPr>
            <w:pStyle w:val="26"/>
            <w:tabs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75502224" w:history="1">
            <w:r w:rsidR="00753802" w:rsidRPr="00A4117D">
              <w:rPr>
                <w:rStyle w:val="aff3"/>
                <w:rFonts w:ascii="Times New Roman" w:eastAsia="黑体" w:hAnsi="Times New Roman" w:cs="Times New Roman"/>
                <w:noProof/>
              </w:rPr>
              <w:t xml:space="preserve">4.5 </w:t>
            </w:r>
            <w:r w:rsidR="00753802" w:rsidRPr="00A4117D">
              <w:rPr>
                <w:rStyle w:val="aff3"/>
                <w:rFonts w:ascii="Times New Roman" w:eastAsia="黑体" w:hAnsi="Times New Roman" w:cs="Times New Roman"/>
                <w:noProof/>
              </w:rPr>
              <w:t>非功能性需求</w:t>
            </w:r>
            <w:r w:rsidR="00753802">
              <w:rPr>
                <w:noProof/>
                <w:webHidden/>
              </w:rPr>
              <w:tab/>
            </w:r>
            <w:r w:rsidR="00753802">
              <w:rPr>
                <w:noProof/>
                <w:webHidden/>
              </w:rPr>
              <w:fldChar w:fldCharType="begin"/>
            </w:r>
            <w:r w:rsidR="00753802">
              <w:rPr>
                <w:noProof/>
                <w:webHidden/>
              </w:rPr>
              <w:instrText xml:space="preserve"> PAGEREF _Toc75502224 \h </w:instrText>
            </w:r>
            <w:r w:rsidR="00753802">
              <w:rPr>
                <w:noProof/>
                <w:webHidden/>
              </w:rPr>
            </w:r>
            <w:r w:rsidR="00753802">
              <w:rPr>
                <w:noProof/>
                <w:webHidden/>
              </w:rPr>
              <w:fldChar w:fldCharType="separate"/>
            </w:r>
            <w:r w:rsidR="00753802">
              <w:rPr>
                <w:noProof/>
                <w:webHidden/>
              </w:rPr>
              <w:t>9</w:t>
            </w:r>
            <w:r w:rsidR="00753802">
              <w:rPr>
                <w:noProof/>
                <w:webHidden/>
              </w:rPr>
              <w:fldChar w:fldCharType="end"/>
            </w:r>
          </w:hyperlink>
        </w:p>
        <w:p w14:paraId="42B312AC" w14:textId="58CDDA56" w:rsidR="00753802" w:rsidRDefault="00A505A6">
          <w:pPr>
            <w:pStyle w:val="37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75502225" w:history="1">
            <w:r w:rsidR="00753802" w:rsidRPr="00A4117D">
              <w:rPr>
                <w:rStyle w:val="aff3"/>
                <w:rFonts w:ascii="Times New Roman" w:eastAsia="黑体" w:hAnsi="Times New Roman" w:cs="Times New Roman"/>
                <w:noProof/>
              </w:rPr>
              <w:t xml:space="preserve">4.5.1 </w:t>
            </w:r>
            <w:r w:rsidR="00753802" w:rsidRPr="00A4117D">
              <w:rPr>
                <w:rStyle w:val="aff3"/>
                <w:rFonts w:ascii="黑体" w:eastAsia="黑体" w:hAnsi="黑体"/>
                <w:noProof/>
              </w:rPr>
              <w:t>界面需求</w:t>
            </w:r>
            <w:r w:rsidR="00753802">
              <w:rPr>
                <w:noProof/>
                <w:webHidden/>
              </w:rPr>
              <w:tab/>
            </w:r>
            <w:r w:rsidR="00753802">
              <w:rPr>
                <w:noProof/>
                <w:webHidden/>
              </w:rPr>
              <w:fldChar w:fldCharType="begin"/>
            </w:r>
            <w:r w:rsidR="00753802">
              <w:rPr>
                <w:noProof/>
                <w:webHidden/>
              </w:rPr>
              <w:instrText xml:space="preserve"> PAGEREF _Toc75502225 \h </w:instrText>
            </w:r>
            <w:r w:rsidR="00753802">
              <w:rPr>
                <w:noProof/>
                <w:webHidden/>
              </w:rPr>
            </w:r>
            <w:r w:rsidR="00753802">
              <w:rPr>
                <w:noProof/>
                <w:webHidden/>
              </w:rPr>
              <w:fldChar w:fldCharType="separate"/>
            </w:r>
            <w:r w:rsidR="00753802">
              <w:rPr>
                <w:noProof/>
                <w:webHidden/>
              </w:rPr>
              <w:t>9</w:t>
            </w:r>
            <w:r w:rsidR="00753802">
              <w:rPr>
                <w:noProof/>
                <w:webHidden/>
              </w:rPr>
              <w:fldChar w:fldCharType="end"/>
            </w:r>
          </w:hyperlink>
        </w:p>
        <w:p w14:paraId="6AE021DB" w14:textId="40083423" w:rsidR="00753802" w:rsidRDefault="00A505A6">
          <w:pPr>
            <w:pStyle w:val="37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75502226" w:history="1">
            <w:r w:rsidR="00753802" w:rsidRPr="00A4117D">
              <w:rPr>
                <w:rStyle w:val="aff3"/>
                <w:rFonts w:ascii="Times New Roman" w:eastAsia="黑体" w:hAnsi="Times New Roman" w:cs="Times New Roman"/>
                <w:noProof/>
              </w:rPr>
              <w:t xml:space="preserve">4.5.2 </w:t>
            </w:r>
            <w:r w:rsidR="00753802" w:rsidRPr="00A4117D">
              <w:rPr>
                <w:rStyle w:val="aff3"/>
                <w:rFonts w:ascii="Times New Roman" w:eastAsia="黑体" w:hAnsi="Times New Roman" w:cs="Times New Roman"/>
                <w:noProof/>
              </w:rPr>
              <w:t>响应时间需求</w:t>
            </w:r>
            <w:r w:rsidR="00753802">
              <w:rPr>
                <w:noProof/>
                <w:webHidden/>
              </w:rPr>
              <w:tab/>
            </w:r>
            <w:r w:rsidR="00753802">
              <w:rPr>
                <w:noProof/>
                <w:webHidden/>
              </w:rPr>
              <w:fldChar w:fldCharType="begin"/>
            </w:r>
            <w:r w:rsidR="00753802">
              <w:rPr>
                <w:noProof/>
                <w:webHidden/>
              </w:rPr>
              <w:instrText xml:space="preserve"> PAGEREF _Toc75502226 \h </w:instrText>
            </w:r>
            <w:r w:rsidR="00753802">
              <w:rPr>
                <w:noProof/>
                <w:webHidden/>
              </w:rPr>
            </w:r>
            <w:r w:rsidR="00753802">
              <w:rPr>
                <w:noProof/>
                <w:webHidden/>
              </w:rPr>
              <w:fldChar w:fldCharType="separate"/>
            </w:r>
            <w:r w:rsidR="00753802">
              <w:rPr>
                <w:noProof/>
                <w:webHidden/>
              </w:rPr>
              <w:t>9</w:t>
            </w:r>
            <w:r w:rsidR="00753802">
              <w:rPr>
                <w:noProof/>
                <w:webHidden/>
              </w:rPr>
              <w:fldChar w:fldCharType="end"/>
            </w:r>
          </w:hyperlink>
        </w:p>
        <w:p w14:paraId="337FB270" w14:textId="3ADDECEA" w:rsidR="00753802" w:rsidRDefault="00A505A6">
          <w:pPr>
            <w:pStyle w:val="37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75502227" w:history="1">
            <w:r w:rsidR="00753802" w:rsidRPr="00A4117D">
              <w:rPr>
                <w:rStyle w:val="aff3"/>
                <w:rFonts w:ascii="Times New Roman" w:eastAsia="黑体" w:hAnsi="Times New Roman" w:cs="Times New Roman"/>
                <w:noProof/>
              </w:rPr>
              <w:t xml:space="preserve">4.5.3 </w:t>
            </w:r>
            <w:r w:rsidR="00753802" w:rsidRPr="00A4117D">
              <w:rPr>
                <w:rStyle w:val="aff3"/>
                <w:rFonts w:ascii="Times New Roman" w:eastAsia="黑体" w:hAnsi="Times New Roman" w:cs="Times New Roman"/>
                <w:noProof/>
              </w:rPr>
              <w:t>可靠性需求</w:t>
            </w:r>
            <w:r w:rsidR="00753802">
              <w:rPr>
                <w:noProof/>
                <w:webHidden/>
              </w:rPr>
              <w:tab/>
            </w:r>
            <w:r w:rsidR="00753802">
              <w:rPr>
                <w:noProof/>
                <w:webHidden/>
              </w:rPr>
              <w:fldChar w:fldCharType="begin"/>
            </w:r>
            <w:r w:rsidR="00753802">
              <w:rPr>
                <w:noProof/>
                <w:webHidden/>
              </w:rPr>
              <w:instrText xml:space="preserve"> PAGEREF _Toc75502227 \h </w:instrText>
            </w:r>
            <w:r w:rsidR="00753802">
              <w:rPr>
                <w:noProof/>
                <w:webHidden/>
              </w:rPr>
            </w:r>
            <w:r w:rsidR="00753802">
              <w:rPr>
                <w:noProof/>
                <w:webHidden/>
              </w:rPr>
              <w:fldChar w:fldCharType="separate"/>
            </w:r>
            <w:r w:rsidR="00753802">
              <w:rPr>
                <w:noProof/>
                <w:webHidden/>
              </w:rPr>
              <w:t>10</w:t>
            </w:r>
            <w:r w:rsidR="00753802">
              <w:rPr>
                <w:noProof/>
                <w:webHidden/>
              </w:rPr>
              <w:fldChar w:fldCharType="end"/>
            </w:r>
          </w:hyperlink>
        </w:p>
        <w:p w14:paraId="44ED5179" w14:textId="19A41613" w:rsidR="00753802" w:rsidRDefault="00A505A6">
          <w:pPr>
            <w:pStyle w:val="37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75502228" w:history="1">
            <w:r w:rsidR="00753802" w:rsidRPr="00A4117D">
              <w:rPr>
                <w:rStyle w:val="aff3"/>
                <w:rFonts w:ascii="Times New Roman" w:eastAsia="黑体" w:hAnsi="Times New Roman" w:cs="Times New Roman"/>
                <w:noProof/>
              </w:rPr>
              <w:t>4.5.4</w:t>
            </w:r>
            <w:r w:rsidR="00753802" w:rsidRPr="00A4117D">
              <w:rPr>
                <w:rStyle w:val="aff3"/>
                <w:rFonts w:ascii="黑体" w:eastAsia="黑体" w:hAnsi="黑体"/>
                <w:noProof/>
              </w:rPr>
              <w:t xml:space="preserve"> 可扩展性需求</w:t>
            </w:r>
            <w:r w:rsidR="00753802">
              <w:rPr>
                <w:noProof/>
                <w:webHidden/>
              </w:rPr>
              <w:tab/>
            </w:r>
            <w:r w:rsidR="00753802">
              <w:rPr>
                <w:noProof/>
                <w:webHidden/>
              </w:rPr>
              <w:fldChar w:fldCharType="begin"/>
            </w:r>
            <w:r w:rsidR="00753802">
              <w:rPr>
                <w:noProof/>
                <w:webHidden/>
              </w:rPr>
              <w:instrText xml:space="preserve"> PAGEREF _Toc75502228 \h </w:instrText>
            </w:r>
            <w:r w:rsidR="00753802">
              <w:rPr>
                <w:noProof/>
                <w:webHidden/>
              </w:rPr>
            </w:r>
            <w:r w:rsidR="00753802">
              <w:rPr>
                <w:noProof/>
                <w:webHidden/>
              </w:rPr>
              <w:fldChar w:fldCharType="separate"/>
            </w:r>
            <w:r w:rsidR="00753802">
              <w:rPr>
                <w:noProof/>
                <w:webHidden/>
              </w:rPr>
              <w:t>10</w:t>
            </w:r>
            <w:r w:rsidR="00753802">
              <w:rPr>
                <w:noProof/>
                <w:webHidden/>
              </w:rPr>
              <w:fldChar w:fldCharType="end"/>
            </w:r>
          </w:hyperlink>
        </w:p>
        <w:p w14:paraId="5F5B602D" w14:textId="6603337D" w:rsidR="00753802" w:rsidRDefault="00A505A6">
          <w:pPr>
            <w:pStyle w:val="37"/>
            <w:tabs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75502229" w:history="1">
            <w:r w:rsidR="00753802" w:rsidRPr="00A4117D">
              <w:rPr>
                <w:rStyle w:val="aff3"/>
                <w:rFonts w:ascii="Times New Roman" w:eastAsia="黑体" w:hAnsi="Times New Roman" w:cs="Times New Roman"/>
                <w:noProof/>
              </w:rPr>
              <w:t>4.5.5</w:t>
            </w:r>
            <w:r w:rsidR="00753802" w:rsidRPr="00A4117D">
              <w:rPr>
                <w:rStyle w:val="aff3"/>
                <w:rFonts w:ascii="黑体" w:eastAsia="黑体" w:hAnsi="黑体"/>
                <w:noProof/>
              </w:rPr>
              <w:t xml:space="preserve"> 系统安全性需求</w:t>
            </w:r>
            <w:r w:rsidR="00753802">
              <w:rPr>
                <w:noProof/>
                <w:webHidden/>
              </w:rPr>
              <w:tab/>
            </w:r>
            <w:r w:rsidR="00753802">
              <w:rPr>
                <w:noProof/>
                <w:webHidden/>
              </w:rPr>
              <w:fldChar w:fldCharType="begin"/>
            </w:r>
            <w:r w:rsidR="00753802">
              <w:rPr>
                <w:noProof/>
                <w:webHidden/>
              </w:rPr>
              <w:instrText xml:space="preserve"> PAGEREF _Toc75502229 \h </w:instrText>
            </w:r>
            <w:r w:rsidR="00753802">
              <w:rPr>
                <w:noProof/>
                <w:webHidden/>
              </w:rPr>
            </w:r>
            <w:r w:rsidR="00753802">
              <w:rPr>
                <w:noProof/>
                <w:webHidden/>
              </w:rPr>
              <w:fldChar w:fldCharType="separate"/>
            </w:r>
            <w:r w:rsidR="00753802">
              <w:rPr>
                <w:noProof/>
                <w:webHidden/>
              </w:rPr>
              <w:t>10</w:t>
            </w:r>
            <w:r w:rsidR="00753802">
              <w:rPr>
                <w:noProof/>
                <w:webHidden/>
              </w:rPr>
              <w:fldChar w:fldCharType="end"/>
            </w:r>
          </w:hyperlink>
        </w:p>
        <w:p w14:paraId="4F859AA7" w14:textId="2A340704" w:rsidR="00753802" w:rsidRDefault="00A505A6">
          <w:pPr>
            <w:pStyle w:val="12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75502230" w:history="1">
            <w:r w:rsidR="00753802" w:rsidRPr="00A4117D">
              <w:rPr>
                <w:rStyle w:val="aff3"/>
                <w:rFonts w:ascii="Times New Roman" w:eastAsia="黑体" w:hAnsi="Times New Roman" w:cs="Times New Roman"/>
                <w:noProof/>
              </w:rPr>
              <w:t>5</w:t>
            </w:r>
            <w:r w:rsidR="00753802" w:rsidRPr="00A4117D">
              <w:rPr>
                <w:rStyle w:val="aff3"/>
                <w:rFonts w:ascii="Times New Roman" w:eastAsia="黑体" w:hAnsi="Times New Roman" w:cs="Times New Roman"/>
                <w:noProof/>
              </w:rPr>
              <w:t>．产品提交</w:t>
            </w:r>
            <w:r w:rsidR="00753802">
              <w:rPr>
                <w:noProof/>
                <w:webHidden/>
              </w:rPr>
              <w:tab/>
            </w:r>
            <w:r w:rsidR="00753802">
              <w:rPr>
                <w:noProof/>
                <w:webHidden/>
              </w:rPr>
              <w:fldChar w:fldCharType="begin"/>
            </w:r>
            <w:r w:rsidR="00753802">
              <w:rPr>
                <w:noProof/>
                <w:webHidden/>
              </w:rPr>
              <w:instrText xml:space="preserve"> PAGEREF _Toc75502230 \h </w:instrText>
            </w:r>
            <w:r w:rsidR="00753802">
              <w:rPr>
                <w:noProof/>
                <w:webHidden/>
              </w:rPr>
            </w:r>
            <w:r w:rsidR="00753802">
              <w:rPr>
                <w:noProof/>
                <w:webHidden/>
              </w:rPr>
              <w:fldChar w:fldCharType="separate"/>
            </w:r>
            <w:r w:rsidR="00753802">
              <w:rPr>
                <w:noProof/>
                <w:webHidden/>
              </w:rPr>
              <w:t>10</w:t>
            </w:r>
            <w:r w:rsidR="00753802">
              <w:rPr>
                <w:noProof/>
                <w:webHidden/>
              </w:rPr>
              <w:fldChar w:fldCharType="end"/>
            </w:r>
          </w:hyperlink>
        </w:p>
        <w:p w14:paraId="538ADF9E" w14:textId="6E23057D" w:rsidR="00753802" w:rsidRDefault="00A505A6">
          <w:pPr>
            <w:pStyle w:val="12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75502231" w:history="1">
            <w:r w:rsidR="00753802" w:rsidRPr="00A4117D">
              <w:rPr>
                <w:rStyle w:val="aff3"/>
                <w:rFonts w:ascii="Times New Roman" w:eastAsia="黑体" w:hAnsi="Times New Roman" w:cs="Times New Roman"/>
                <w:noProof/>
              </w:rPr>
              <w:t>6</w:t>
            </w:r>
            <w:r w:rsidR="00753802" w:rsidRPr="00A4117D">
              <w:rPr>
                <w:rStyle w:val="aff3"/>
                <w:rFonts w:ascii="Times New Roman" w:eastAsia="黑体" w:hAnsi="Times New Roman" w:cs="Times New Roman"/>
                <w:noProof/>
              </w:rPr>
              <w:t>．签字</w:t>
            </w:r>
            <w:r w:rsidR="00753802">
              <w:rPr>
                <w:noProof/>
                <w:webHidden/>
              </w:rPr>
              <w:tab/>
            </w:r>
            <w:r w:rsidR="00753802">
              <w:rPr>
                <w:noProof/>
                <w:webHidden/>
              </w:rPr>
              <w:fldChar w:fldCharType="begin"/>
            </w:r>
            <w:r w:rsidR="00753802">
              <w:rPr>
                <w:noProof/>
                <w:webHidden/>
              </w:rPr>
              <w:instrText xml:space="preserve"> PAGEREF _Toc75502231 \h </w:instrText>
            </w:r>
            <w:r w:rsidR="00753802">
              <w:rPr>
                <w:noProof/>
                <w:webHidden/>
              </w:rPr>
            </w:r>
            <w:r w:rsidR="00753802">
              <w:rPr>
                <w:noProof/>
                <w:webHidden/>
              </w:rPr>
              <w:fldChar w:fldCharType="separate"/>
            </w:r>
            <w:r w:rsidR="00753802">
              <w:rPr>
                <w:noProof/>
                <w:webHidden/>
              </w:rPr>
              <w:t>10</w:t>
            </w:r>
            <w:r w:rsidR="00753802">
              <w:rPr>
                <w:noProof/>
                <w:webHidden/>
              </w:rPr>
              <w:fldChar w:fldCharType="end"/>
            </w:r>
          </w:hyperlink>
        </w:p>
        <w:p w14:paraId="632219AD" w14:textId="11B1A045" w:rsidR="0089537A" w:rsidRDefault="0089537A">
          <w:r>
            <w:rPr>
              <w:b/>
              <w:bCs/>
              <w:lang w:val="zh-CN"/>
            </w:rPr>
            <w:fldChar w:fldCharType="end"/>
          </w:r>
        </w:p>
      </w:sdtContent>
    </w:sdt>
    <w:p w14:paraId="040F2D2D" w14:textId="4C708D0A" w:rsidR="0037622C" w:rsidRDefault="0037622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  <w:sectPr w:rsidR="0037622C">
          <w:headerReference w:type="default" r:id="rId14"/>
          <w:footerReference w:type="default" r:id="rId15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40F2D2E" w14:textId="77777777" w:rsidR="0037622C" w:rsidRDefault="003968BA">
      <w:pPr>
        <w:pStyle w:val="10"/>
        <w:spacing w:after="240"/>
        <w:rPr>
          <w:rFonts w:ascii="Times New Roman" w:eastAsia="黑体" w:hAnsi="Times New Roman" w:cs="Times New Roman"/>
          <w:color w:val="auto"/>
          <w:sz w:val="44"/>
          <w:szCs w:val="44"/>
        </w:rPr>
      </w:pPr>
      <w:bookmarkStart w:id="0" w:name="_Toc444262580"/>
      <w:bookmarkStart w:id="1" w:name="_Toc75502199"/>
      <w:r>
        <w:rPr>
          <w:rFonts w:ascii="Times New Roman" w:eastAsia="黑体" w:hAnsi="Times New Roman" w:cs="Times New Roman" w:hint="eastAsia"/>
          <w:color w:val="auto"/>
          <w:sz w:val="44"/>
          <w:szCs w:val="44"/>
        </w:rPr>
        <w:lastRenderedPageBreak/>
        <w:t>1</w:t>
      </w:r>
      <w:r w:rsidR="00173E4A">
        <w:rPr>
          <w:rFonts w:ascii="Times New Roman" w:eastAsia="黑体" w:hAnsi="Times New Roman" w:cs="Times New Roman" w:hint="eastAsia"/>
          <w:color w:val="auto"/>
          <w:sz w:val="44"/>
          <w:szCs w:val="44"/>
        </w:rPr>
        <w:t>．</w:t>
      </w:r>
      <w:r>
        <w:rPr>
          <w:rFonts w:ascii="Times New Roman" w:eastAsia="黑体" w:hAnsi="Times New Roman" w:cs="Times New Roman"/>
          <w:color w:val="auto"/>
          <w:sz w:val="44"/>
          <w:szCs w:val="44"/>
        </w:rPr>
        <w:t>导言</w:t>
      </w:r>
      <w:bookmarkEnd w:id="0"/>
      <w:bookmarkEnd w:id="1"/>
    </w:p>
    <w:p w14:paraId="040F2D2F" w14:textId="77777777" w:rsidR="0037622C" w:rsidRDefault="003968BA">
      <w:pPr>
        <w:pStyle w:val="22"/>
        <w:spacing w:after="240"/>
        <w:rPr>
          <w:rFonts w:ascii="Times New Roman" w:eastAsia="黑体" w:hAnsi="Times New Roman" w:cs="Times New Roman"/>
          <w:color w:val="auto"/>
          <w:sz w:val="30"/>
          <w:szCs w:val="30"/>
        </w:rPr>
      </w:pPr>
      <w:bookmarkStart w:id="2" w:name="_Toc435515184"/>
      <w:bookmarkStart w:id="3" w:name="_Toc435871190"/>
      <w:bookmarkStart w:id="4" w:name="_Toc435931855"/>
      <w:bookmarkStart w:id="5" w:name="_Toc439216690"/>
      <w:bookmarkStart w:id="6" w:name="_Toc439478830"/>
      <w:bookmarkStart w:id="7" w:name="_Toc439478941"/>
      <w:bookmarkStart w:id="8" w:name="_Toc439479044"/>
      <w:bookmarkStart w:id="9" w:name="_Toc439479125"/>
      <w:bookmarkStart w:id="10" w:name="_Toc439479245"/>
      <w:bookmarkStart w:id="11" w:name="_Toc439486266"/>
      <w:bookmarkStart w:id="12" w:name="_Toc439486445"/>
      <w:bookmarkStart w:id="13" w:name="_Toc439486469"/>
      <w:bookmarkStart w:id="14" w:name="_Toc439486572"/>
      <w:bookmarkStart w:id="15" w:name="_Toc439486668"/>
      <w:bookmarkStart w:id="16" w:name="_Toc439486685"/>
      <w:bookmarkStart w:id="17" w:name="_Toc440343812"/>
      <w:bookmarkStart w:id="18" w:name="_Toc440343824"/>
      <w:bookmarkStart w:id="19" w:name="_Toc440343883"/>
      <w:bookmarkStart w:id="20" w:name="_Toc440348420"/>
      <w:bookmarkStart w:id="21" w:name="_Toc440348448"/>
      <w:bookmarkStart w:id="22" w:name="_Toc440351844"/>
      <w:bookmarkStart w:id="23" w:name="_Toc440351860"/>
      <w:bookmarkStart w:id="24" w:name="_Toc445715206"/>
      <w:bookmarkStart w:id="25" w:name="_Toc459082583"/>
      <w:bookmarkStart w:id="26" w:name="_Toc444262581"/>
      <w:bookmarkStart w:id="27" w:name="_Toc75502200"/>
      <w:r>
        <w:rPr>
          <w:rFonts w:ascii="Times New Roman" w:eastAsia="黑体" w:hAnsi="Times New Roman" w:cs="Times New Roman"/>
          <w:color w:val="auto"/>
          <w:sz w:val="30"/>
          <w:szCs w:val="30"/>
        </w:rPr>
        <w:t>1.1</w:t>
      </w:r>
      <w:r w:rsidR="00173E4A">
        <w:rPr>
          <w:rFonts w:ascii="Times New Roman" w:eastAsia="黑体" w:hAnsi="Times New Roman" w:cs="Times New Roman" w:hint="eastAsia"/>
          <w:color w:val="auto"/>
          <w:sz w:val="30"/>
          <w:szCs w:val="30"/>
        </w:rPr>
        <w:t xml:space="preserve"> </w:t>
      </w:r>
      <w:r>
        <w:rPr>
          <w:rFonts w:ascii="Times New Roman" w:eastAsia="黑体" w:hAnsi="Times New Roman" w:cs="Times New Roman" w:hint="eastAsia"/>
          <w:color w:val="auto"/>
          <w:sz w:val="30"/>
          <w:szCs w:val="30"/>
        </w:rPr>
        <w:t>编写</w:t>
      </w:r>
      <w:r>
        <w:rPr>
          <w:rFonts w:ascii="Times New Roman" w:eastAsia="黑体" w:hAnsi="Times New Roman" w:cs="Times New Roman"/>
          <w:color w:val="auto"/>
          <w:sz w:val="30"/>
          <w:szCs w:val="30"/>
        </w:rPr>
        <w:t>目的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 w14:paraId="040F2D30" w14:textId="4B13AB71" w:rsidR="0037622C" w:rsidRDefault="003968BA">
      <w:pPr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该文档是关于用户对于</w:t>
      </w:r>
      <w:r w:rsidR="00AA7EF0">
        <w:rPr>
          <w:rFonts w:ascii="Times New Roman" w:hAnsi="Times New Roman" w:cs="Times New Roman" w:hint="eastAsia"/>
          <w:sz w:val="24"/>
          <w:szCs w:val="24"/>
        </w:rPr>
        <w:t>学生资料自主学习系统</w:t>
      </w:r>
      <w:r w:rsidR="006510A6">
        <w:rPr>
          <w:rFonts w:ascii="Times New Roman" w:hAnsi="Times New Roman" w:cs="Times New Roman" w:hint="eastAsia"/>
          <w:sz w:val="24"/>
          <w:szCs w:val="24"/>
        </w:rPr>
        <w:t>项目</w:t>
      </w:r>
      <w:r>
        <w:rPr>
          <w:rFonts w:ascii="Times New Roman" w:hAnsi="Times New Roman" w:cs="Times New Roman"/>
          <w:sz w:val="24"/>
          <w:szCs w:val="24"/>
        </w:rPr>
        <w:t>的功能和性能的要求，将作为对该项目在概要设计阶段的输入。</w:t>
      </w:r>
    </w:p>
    <w:p w14:paraId="040F2D31" w14:textId="77777777" w:rsidR="0037622C" w:rsidRDefault="003968BA">
      <w:pPr>
        <w:spacing w:after="0"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本文档的预期读者包括：</w:t>
      </w:r>
    </w:p>
    <w:p w14:paraId="040F2D32" w14:textId="77777777" w:rsidR="0037622C" w:rsidRDefault="003968BA">
      <w:pPr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设计开发人员</w:t>
      </w:r>
    </w:p>
    <w:p w14:paraId="040F2D33" w14:textId="77777777" w:rsidR="0037622C" w:rsidRDefault="003968BA">
      <w:pPr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项目管理人员</w:t>
      </w:r>
    </w:p>
    <w:p w14:paraId="040F2D34" w14:textId="77777777" w:rsidR="0037622C" w:rsidRDefault="003968BA">
      <w:pPr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测试人员</w:t>
      </w:r>
    </w:p>
    <w:p w14:paraId="040F2D35" w14:textId="77777777" w:rsidR="0037622C" w:rsidRDefault="003968BA">
      <w:pPr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用户</w:t>
      </w:r>
    </w:p>
    <w:p w14:paraId="040F2D36" w14:textId="77777777" w:rsidR="0037622C" w:rsidRDefault="003968BA">
      <w:pPr>
        <w:pStyle w:val="22"/>
        <w:spacing w:after="240"/>
        <w:rPr>
          <w:rFonts w:ascii="Times New Roman" w:eastAsia="黑体" w:hAnsi="Times New Roman" w:cs="Times New Roman"/>
          <w:color w:val="auto"/>
          <w:sz w:val="30"/>
          <w:szCs w:val="30"/>
        </w:rPr>
      </w:pPr>
      <w:bookmarkStart w:id="28" w:name="_Toc444262582"/>
      <w:bookmarkStart w:id="29" w:name="_Toc75502201"/>
      <w:r>
        <w:rPr>
          <w:rFonts w:ascii="Times New Roman" w:eastAsia="黑体" w:hAnsi="Times New Roman" w:cs="Times New Roman"/>
          <w:color w:val="auto"/>
          <w:sz w:val="30"/>
          <w:szCs w:val="30"/>
        </w:rPr>
        <w:t>1.2</w:t>
      </w:r>
      <w:r w:rsidR="00173E4A">
        <w:rPr>
          <w:rFonts w:ascii="Times New Roman" w:eastAsia="黑体" w:hAnsi="Times New Roman" w:cs="Times New Roman" w:hint="eastAsia"/>
          <w:color w:val="auto"/>
          <w:sz w:val="30"/>
          <w:szCs w:val="30"/>
        </w:rPr>
        <w:t xml:space="preserve"> </w:t>
      </w:r>
      <w:r>
        <w:rPr>
          <w:rFonts w:ascii="Times New Roman" w:eastAsia="黑体" w:hAnsi="Times New Roman" w:cs="Times New Roman" w:hint="eastAsia"/>
          <w:color w:val="auto"/>
          <w:sz w:val="30"/>
          <w:szCs w:val="30"/>
        </w:rPr>
        <w:t>项目</w:t>
      </w:r>
      <w:r>
        <w:rPr>
          <w:rFonts w:ascii="Times New Roman" w:eastAsia="黑体" w:hAnsi="Times New Roman" w:cs="Times New Roman"/>
          <w:color w:val="auto"/>
          <w:sz w:val="30"/>
          <w:szCs w:val="30"/>
        </w:rPr>
        <w:t>范围</w:t>
      </w:r>
      <w:bookmarkEnd w:id="28"/>
      <w:bookmarkEnd w:id="29"/>
    </w:p>
    <w:p w14:paraId="040F2D37" w14:textId="15CF62A6" w:rsidR="0037622C" w:rsidRDefault="003968BA">
      <w:pPr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该文档的目的是解决整个项目系统</w:t>
      </w:r>
      <w:r w:rsidR="00781D76">
        <w:rPr>
          <w:rFonts w:ascii="Times New Roman" w:hAnsi="Times New Roman" w:cs="Times New Roman" w:hint="eastAsia"/>
          <w:sz w:val="24"/>
          <w:szCs w:val="24"/>
        </w:rPr>
        <w:t>中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做什么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的问题，而主要是通过建立</w:t>
      </w:r>
      <w:r w:rsidR="005F50D6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快速原型</w:t>
      </w:r>
      <w:r>
        <w:rPr>
          <w:rFonts w:ascii="Times New Roman" w:hAnsi="Times New Roman" w:cs="Times New Roman"/>
          <w:sz w:val="24"/>
          <w:szCs w:val="24"/>
        </w:rPr>
        <w:t>模型的方式来描述</w:t>
      </w:r>
      <w:r w:rsidR="000543F1">
        <w:rPr>
          <w:rFonts w:ascii="Times New Roman" w:hAnsi="Times New Roman" w:cs="Times New Roman" w:hint="eastAsia"/>
          <w:sz w:val="24"/>
          <w:szCs w:val="24"/>
        </w:rPr>
        <w:t>课程资料自主学习系统</w:t>
      </w:r>
      <w:r w:rsidR="006510A6">
        <w:rPr>
          <w:rFonts w:ascii="Times New Roman" w:hAnsi="Times New Roman" w:cs="Times New Roman" w:hint="eastAsia"/>
          <w:sz w:val="24"/>
          <w:szCs w:val="24"/>
        </w:rPr>
        <w:t>为</w:t>
      </w:r>
      <w:r w:rsidR="000543F1">
        <w:rPr>
          <w:rFonts w:ascii="Times New Roman" w:hAnsi="Times New Roman" w:cs="Times New Roman" w:hint="eastAsia"/>
          <w:sz w:val="24"/>
          <w:szCs w:val="24"/>
        </w:rPr>
        <w:t>学生，教师</w:t>
      </w:r>
      <w:r>
        <w:rPr>
          <w:rFonts w:ascii="Times New Roman" w:hAnsi="Times New Roman" w:cs="Times New Roman"/>
          <w:sz w:val="24"/>
          <w:szCs w:val="24"/>
        </w:rPr>
        <w:t>等不同参与方提供一个交流的</w:t>
      </w:r>
      <w:r w:rsidR="00781D76">
        <w:rPr>
          <w:rFonts w:ascii="Times New Roman" w:hAnsi="Times New Roman" w:cs="Times New Roman" w:hint="eastAsia"/>
          <w:sz w:val="24"/>
          <w:szCs w:val="24"/>
        </w:rPr>
        <w:t>平台</w:t>
      </w:r>
      <w:r>
        <w:rPr>
          <w:rFonts w:ascii="Times New Roman" w:hAnsi="Times New Roman" w:cs="Times New Roman"/>
          <w:sz w:val="24"/>
          <w:szCs w:val="24"/>
        </w:rPr>
        <w:t>。</w:t>
      </w:r>
    </w:p>
    <w:p w14:paraId="040F2D38" w14:textId="77777777" w:rsidR="0037622C" w:rsidRDefault="003968BA">
      <w:pPr>
        <w:pStyle w:val="22"/>
        <w:spacing w:after="240"/>
        <w:rPr>
          <w:rFonts w:ascii="Times New Roman" w:eastAsia="黑体" w:hAnsi="Times New Roman" w:cs="Times New Roman"/>
          <w:color w:val="auto"/>
          <w:sz w:val="30"/>
          <w:szCs w:val="30"/>
        </w:rPr>
      </w:pPr>
      <w:bookmarkStart w:id="30" w:name="_Toc444262583"/>
      <w:bookmarkStart w:id="31" w:name="_Toc75502202"/>
      <w:r>
        <w:rPr>
          <w:rFonts w:ascii="Times New Roman" w:eastAsia="黑体" w:hAnsi="Times New Roman" w:cs="Times New Roman"/>
          <w:color w:val="auto"/>
          <w:sz w:val="30"/>
          <w:szCs w:val="30"/>
        </w:rPr>
        <w:t>1.3</w:t>
      </w:r>
      <w:r w:rsidR="002E1580">
        <w:rPr>
          <w:rFonts w:ascii="Times New Roman" w:eastAsia="黑体" w:hAnsi="Times New Roman" w:cs="Times New Roman" w:hint="eastAsia"/>
          <w:color w:val="auto"/>
          <w:sz w:val="30"/>
          <w:szCs w:val="30"/>
        </w:rPr>
        <w:t xml:space="preserve"> </w:t>
      </w:r>
      <w:r>
        <w:rPr>
          <w:rFonts w:ascii="Times New Roman" w:eastAsia="黑体" w:hAnsi="Times New Roman" w:cs="Times New Roman"/>
          <w:color w:val="auto"/>
          <w:sz w:val="30"/>
          <w:szCs w:val="30"/>
        </w:rPr>
        <w:t>引用标准</w:t>
      </w:r>
      <w:bookmarkEnd w:id="30"/>
      <w:bookmarkEnd w:id="31"/>
    </w:p>
    <w:p w14:paraId="040F2D39" w14:textId="77777777" w:rsidR="0037622C" w:rsidRDefault="003968BA" w:rsidP="006510A6">
      <w:pPr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[1] </w:t>
      </w:r>
      <w:r>
        <w:rPr>
          <w:rFonts w:ascii="Times New Roman" w:hAnsi="Times New Roman" w:cs="Times New Roman"/>
          <w:sz w:val="24"/>
          <w:szCs w:val="24"/>
        </w:rPr>
        <w:t>《</w:t>
      </w:r>
      <w:r w:rsidR="006510A6">
        <w:rPr>
          <w:rFonts w:ascii="Times New Roman" w:hAnsi="Times New Roman" w:cs="Times New Roman" w:hint="eastAsia"/>
          <w:sz w:val="24"/>
          <w:szCs w:val="24"/>
        </w:rPr>
        <w:t>软件工程案例教程</w:t>
      </w:r>
      <w:r w:rsidR="006510A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6510A6">
        <w:rPr>
          <w:rFonts w:ascii="Times New Roman" w:hAnsi="Times New Roman" w:cs="Times New Roman" w:hint="eastAsia"/>
          <w:sz w:val="24"/>
          <w:szCs w:val="24"/>
        </w:rPr>
        <w:t>第</w:t>
      </w:r>
      <w:r w:rsidR="006510A6">
        <w:rPr>
          <w:rFonts w:ascii="Times New Roman" w:hAnsi="Times New Roman" w:cs="Times New Roman" w:hint="eastAsia"/>
          <w:sz w:val="24"/>
          <w:szCs w:val="24"/>
        </w:rPr>
        <w:t>2</w:t>
      </w:r>
      <w:r w:rsidR="006510A6">
        <w:rPr>
          <w:rFonts w:ascii="Times New Roman" w:hAnsi="Times New Roman" w:cs="Times New Roman" w:hint="eastAsia"/>
          <w:sz w:val="24"/>
          <w:szCs w:val="24"/>
        </w:rPr>
        <w:t>版</w:t>
      </w:r>
      <w:r>
        <w:rPr>
          <w:rFonts w:ascii="Times New Roman" w:hAnsi="Times New Roman" w:cs="Times New Roman"/>
          <w:sz w:val="24"/>
          <w:szCs w:val="24"/>
        </w:rPr>
        <w:t>》</w:t>
      </w:r>
      <w:r w:rsidR="006510A6">
        <w:rPr>
          <w:rFonts w:ascii="Times New Roman" w:hAnsi="Times New Roman" w:cs="Times New Roman" w:hint="eastAsia"/>
          <w:sz w:val="24"/>
          <w:szCs w:val="24"/>
        </w:rPr>
        <w:t>韩万江等</w:t>
      </w:r>
      <w:r w:rsidR="006510A6">
        <w:rPr>
          <w:rFonts w:ascii="Times New Roman" w:hAnsi="Times New Roman" w:cs="Times New Roman" w:hint="eastAsia"/>
          <w:sz w:val="24"/>
          <w:szCs w:val="24"/>
        </w:rPr>
        <w:t xml:space="preserve">  </w:t>
      </w:r>
      <w:r w:rsidR="006510A6">
        <w:rPr>
          <w:rFonts w:ascii="Times New Roman" w:hAnsi="Times New Roman" w:cs="Times New Roman" w:hint="eastAsia"/>
          <w:sz w:val="24"/>
          <w:szCs w:val="24"/>
        </w:rPr>
        <w:t>机械工业出版社</w:t>
      </w:r>
    </w:p>
    <w:p w14:paraId="040F2D3B" w14:textId="77777777" w:rsidR="0037622C" w:rsidRDefault="003968BA">
      <w:pPr>
        <w:pStyle w:val="22"/>
        <w:spacing w:after="240"/>
        <w:rPr>
          <w:rFonts w:ascii="Times New Roman" w:eastAsia="黑体" w:hAnsi="Times New Roman" w:cs="Times New Roman"/>
          <w:color w:val="auto"/>
          <w:sz w:val="30"/>
          <w:szCs w:val="30"/>
        </w:rPr>
      </w:pPr>
      <w:bookmarkStart w:id="32" w:name="_Toc444262584"/>
      <w:bookmarkStart w:id="33" w:name="_Toc75502203"/>
      <w:r>
        <w:rPr>
          <w:rFonts w:ascii="Times New Roman" w:eastAsia="黑体" w:hAnsi="Times New Roman" w:cs="Times New Roman"/>
          <w:color w:val="auto"/>
          <w:sz w:val="30"/>
          <w:szCs w:val="30"/>
        </w:rPr>
        <w:t>1.4</w:t>
      </w:r>
      <w:r w:rsidR="002E1580">
        <w:rPr>
          <w:rFonts w:ascii="Times New Roman" w:eastAsia="黑体" w:hAnsi="Times New Roman" w:cs="Times New Roman" w:hint="eastAsia"/>
          <w:color w:val="auto"/>
          <w:sz w:val="30"/>
          <w:szCs w:val="30"/>
        </w:rPr>
        <w:t xml:space="preserve"> </w:t>
      </w:r>
      <w:r>
        <w:rPr>
          <w:rFonts w:ascii="Times New Roman" w:eastAsia="黑体" w:hAnsi="Times New Roman" w:cs="Times New Roman"/>
          <w:color w:val="auto"/>
          <w:sz w:val="30"/>
          <w:szCs w:val="30"/>
        </w:rPr>
        <w:t>参考资料</w:t>
      </w:r>
      <w:bookmarkEnd w:id="32"/>
      <w:bookmarkEnd w:id="33"/>
    </w:p>
    <w:p w14:paraId="040F2D3C" w14:textId="77777777" w:rsidR="0037622C" w:rsidRDefault="003968BA">
      <w:pPr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[1] </w:t>
      </w:r>
      <w:r>
        <w:rPr>
          <w:rFonts w:ascii="Times New Roman" w:hAnsi="Times New Roman" w:cs="Times New Roman"/>
          <w:sz w:val="24"/>
          <w:szCs w:val="24"/>
        </w:rPr>
        <w:t>《软件项目管理案例教程</w:t>
      </w:r>
      <w:r w:rsidR="006510A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6510A6">
        <w:rPr>
          <w:rFonts w:ascii="Times New Roman" w:hAnsi="Times New Roman" w:cs="Times New Roman" w:hint="eastAsia"/>
          <w:sz w:val="24"/>
          <w:szCs w:val="24"/>
        </w:rPr>
        <w:t>第</w:t>
      </w:r>
      <w:r w:rsidR="004A5F86">
        <w:rPr>
          <w:rFonts w:ascii="Times New Roman" w:hAnsi="Times New Roman" w:cs="Times New Roman" w:hint="eastAsia"/>
          <w:sz w:val="24"/>
          <w:szCs w:val="24"/>
        </w:rPr>
        <w:t>3</w:t>
      </w:r>
      <w:r w:rsidR="006510A6">
        <w:rPr>
          <w:rFonts w:ascii="Times New Roman" w:hAnsi="Times New Roman" w:cs="Times New Roman" w:hint="eastAsia"/>
          <w:sz w:val="24"/>
          <w:szCs w:val="24"/>
        </w:rPr>
        <w:t>版</w:t>
      </w:r>
      <w:r>
        <w:rPr>
          <w:rFonts w:ascii="Times New Roman" w:hAnsi="Times New Roman" w:cs="Times New Roman"/>
          <w:sz w:val="24"/>
          <w:szCs w:val="24"/>
        </w:rPr>
        <w:t>》</w:t>
      </w:r>
      <w:r w:rsidR="006510A6">
        <w:rPr>
          <w:rFonts w:ascii="Times New Roman" w:hAnsi="Times New Roman" w:cs="Times New Roman" w:hint="eastAsia"/>
          <w:sz w:val="24"/>
          <w:szCs w:val="24"/>
        </w:rPr>
        <w:t>韩万江等</w:t>
      </w:r>
      <w:r w:rsidR="006510A6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机械工业出版社</w:t>
      </w:r>
    </w:p>
    <w:p w14:paraId="040F2D3E" w14:textId="77777777" w:rsidR="0037622C" w:rsidRDefault="003968BA">
      <w:pPr>
        <w:pStyle w:val="22"/>
        <w:spacing w:after="240"/>
        <w:rPr>
          <w:rFonts w:ascii="Times New Roman" w:eastAsia="黑体" w:hAnsi="Times New Roman" w:cs="Times New Roman"/>
          <w:color w:val="auto"/>
          <w:sz w:val="30"/>
          <w:szCs w:val="30"/>
        </w:rPr>
      </w:pPr>
      <w:bookmarkStart w:id="34" w:name="_Toc444262585"/>
      <w:bookmarkStart w:id="35" w:name="_Toc75502204"/>
      <w:r>
        <w:rPr>
          <w:rFonts w:ascii="Times New Roman" w:eastAsia="黑体" w:hAnsi="Times New Roman" w:cs="Times New Roman"/>
          <w:color w:val="auto"/>
          <w:sz w:val="30"/>
          <w:szCs w:val="30"/>
        </w:rPr>
        <w:t xml:space="preserve">1.5 </w:t>
      </w:r>
      <w:r>
        <w:rPr>
          <w:rFonts w:ascii="Times New Roman" w:eastAsia="黑体" w:hAnsi="Times New Roman" w:cs="Times New Roman"/>
          <w:color w:val="auto"/>
          <w:sz w:val="30"/>
          <w:szCs w:val="30"/>
        </w:rPr>
        <w:t>版本更新信息</w:t>
      </w:r>
      <w:bookmarkEnd w:id="34"/>
      <w:bookmarkEnd w:id="35"/>
    </w:p>
    <w:p w14:paraId="040F2D3F" w14:textId="77777777" w:rsidR="00C26AC1" w:rsidRDefault="003968BA" w:rsidP="003B2528">
      <w:pPr>
        <w:spacing w:after="0" w:line="360" w:lineRule="auto"/>
        <w:ind w:firstLineChars="15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本文档的更新记录如</w:t>
      </w:r>
      <w:r>
        <w:rPr>
          <w:rFonts w:ascii="Times New Roman" w:hAnsi="Times New Roman" w:cs="Times New Roman" w:hint="eastAsia"/>
          <w:sz w:val="24"/>
          <w:szCs w:val="24"/>
        </w:rPr>
        <w:t>表</w:t>
      </w:r>
      <w:r>
        <w:rPr>
          <w:rFonts w:ascii="Times New Roman" w:hAnsi="Times New Roman" w:cs="Times New Roman" w:hint="eastAsia"/>
          <w:sz w:val="24"/>
          <w:szCs w:val="24"/>
        </w:rPr>
        <w:t>1-1</w:t>
      </w:r>
      <w:r>
        <w:rPr>
          <w:rFonts w:ascii="Times New Roman" w:hAnsi="Times New Roman" w:cs="Times New Roman"/>
          <w:sz w:val="24"/>
          <w:szCs w:val="24"/>
        </w:rPr>
        <w:t>所示。</w:t>
      </w:r>
    </w:p>
    <w:p w14:paraId="040F2D40" w14:textId="77777777" w:rsidR="00CD5416" w:rsidRDefault="00CD5416" w:rsidP="00F520ED">
      <w:pPr>
        <w:spacing w:after="0" w:line="360" w:lineRule="auto"/>
        <w:jc w:val="center"/>
        <w:rPr>
          <w:rFonts w:ascii="Times New Roman" w:hAnsi="Times New Roman" w:cs="Times New Roman"/>
          <w:sz w:val="21"/>
          <w:szCs w:val="21"/>
        </w:rPr>
      </w:pPr>
    </w:p>
    <w:p w14:paraId="040F2D41" w14:textId="77777777" w:rsidR="004B591F" w:rsidRPr="003B2528" w:rsidRDefault="00067A03" w:rsidP="00C516C2">
      <w:pPr>
        <w:spacing w:after="0" w:line="360" w:lineRule="auto"/>
        <w:ind w:firstLineChars="600" w:firstLine="1260"/>
        <w:rPr>
          <w:rFonts w:ascii="Times New Roman" w:hAnsi="Times New Roman" w:cs="Times New Roman"/>
          <w:sz w:val="21"/>
          <w:szCs w:val="21"/>
        </w:rPr>
      </w:pPr>
      <w:r w:rsidRPr="003B2528">
        <w:rPr>
          <w:rFonts w:ascii="Times New Roman" w:hAnsi="Times New Roman" w:cs="Times New Roman" w:hint="eastAsia"/>
          <w:sz w:val="21"/>
          <w:szCs w:val="21"/>
        </w:rPr>
        <w:t>表</w:t>
      </w:r>
      <w:r w:rsidRPr="003B2528">
        <w:rPr>
          <w:rFonts w:ascii="Times New Roman" w:hAnsi="Times New Roman" w:cs="Times New Roman"/>
          <w:sz w:val="21"/>
          <w:szCs w:val="21"/>
        </w:rPr>
        <w:t xml:space="preserve">1-1 </w:t>
      </w:r>
      <w:r w:rsidRPr="003B2528">
        <w:rPr>
          <w:rFonts w:ascii="Times New Roman" w:hAnsi="Times New Roman" w:cs="Times New Roman" w:hint="eastAsia"/>
          <w:sz w:val="21"/>
          <w:szCs w:val="21"/>
        </w:rPr>
        <w:t>版本更新信息表</w:t>
      </w:r>
    </w:p>
    <w:tbl>
      <w:tblPr>
        <w:tblW w:w="6822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185"/>
        <w:gridCol w:w="1184"/>
        <w:gridCol w:w="1461"/>
        <w:gridCol w:w="1254"/>
        <w:gridCol w:w="1738"/>
      </w:tblGrid>
      <w:tr w:rsidR="0037622C" w14:paraId="040F2D47" w14:textId="77777777" w:rsidTr="00F520ED">
        <w:trPr>
          <w:trHeight w:val="281"/>
          <w:jc w:val="center"/>
        </w:trPr>
        <w:tc>
          <w:tcPr>
            <w:tcW w:w="1185" w:type="dxa"/>
            <w:tcBorders>
              <w:bottom w:val="single" w:sz="12" w:space="0" w:color="000000"/>
            </w:tcBorders>
            <w:vAlign w:val="center"/>
          </w:tcPr>
          <w:p w14:paraId="040F2D42" w14:textId="77777777" w:rsidR="0037622C" w:rsidRDefault="003968B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36" w:name="_Hlk75180761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修改编号</w:t>
            </w:r>
          </w:p>
        </w:tc>
        <w:tc>
          <w:tcPr>
            <w:tcW w:w="1184" w:type="dxa"/>
            <w:tcBorders>
              <w:bottom w:val="single" w:sz="12" w:space="0" w:color="000000"/>
            </w:tcBorders>
            <w:vAlign w:val="center"/>
          </w:tcPr>
          <w:p w14:paraId="040F2D43" w14:textId="77777777" w:rsidR="0037622C" w:rsidRDefault="003968B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修改日期</w:t>
            </w:r>
          </w:p>
        </w:tc>
        <w:tc>
          <w:tcPr>
            <w:tcW w:w="1461" w:type="dxa"/>
            <w:tcBorders>
              <w:bottom w:val="single" w:sz="12" w:space="0" w:color="000000"/>
            </w:tcBorders>
            <w:vAlign w:val="center"/>
          </w:tcPr>
          <w:p w14:paraId="040F2D44" w14:textId="77777777" w:rsidR="0037622C" w:rsidRDefault="003968B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修改后版本</w:t>
            </w:r>
          </w:p>
        </w:tc>
        <w:tc>
          <w:tcPr>
            <w:tcW w:w="1254" w:type="dxa"/>
            <w:tcBorders>
              <w:bottom w:val="single" w:sz="12" w:space="0" w:color="000000"/>
            </w:tcBorders>
            <w:vAlign w:val="center"/>
          </w:tcPr>
          <w:p w14:paraId="040F2D45" w14:textId="77777777" w:rsidR="0037622C" w:rsidRDefault="003968B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修改位置</w:t>
            </w:r>
          </w:p>
        </w:tc>
        <w:tc>
          <w:tcPr>
            <w:tcW w:w="1738" w:type="dxa"/>
            <w:tcBorders>
              <w:bottom w:val="single" w:sz="12" w:space="0" w:color="000000"/>
            </w:tcBorders>
            <w:vAlign w:val="center"/>
          </w:tcPr>
          <w:p w14:paraId="040F2D46" w14:textId="77777777" w:rsidR="0037622C" w:rsidRDefault="003968B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修改内容概述</w:t>
            </w:r>
          </w:p>
        </w:tc>
      </w:tr>
      <w:tr w:rsidR="0037622C" w14:paraId="040F2D4D" w14:textId="77777777" w:rsidTr="00F520ED">
        <w:trPr>
          <w:trHeight w:val="281"/>
          <w:jc w:val="center"/>
        </w:trPr>
        <w:tc>
          <w:tcPr>
            <w:tcW w:w="1185" w:type="dxa"/>
            <w:tcBorders>
              <w:top w:val="nil"/>
            </w:tcBorders>
            <w:vAlign w:val="center"/>
          </w:tcPr>
          <w:p w14:paraId="040F2D48" w14:textId="77777777" w:rsidR="0037622C" w:rsidRDefault="003968B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1184" w:type="dxa"/>
            <w:tcBorders>
              <w:top w:val="nil"/>
            </w:tcBorders>
            <w:vAlign w:val="center"/>
          </w:tcPr>
          <w:p w14:paraId="040F2D49" w14:textId="6F0B3C4F" w:rsidR="0037622C" w:rsidRDefault="003968B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38495B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38495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2D3C81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461" w:type="dxa"/>
            <w:tcBorders>
              <w:top w:val="nil"/>
            </w:tcBorders>
            <w:vAlign w:val="center"/>
          </w:tcPr>
          <w:p w14:paraId="040F2D4A" w14:textId="77777777" w:rsidR="0037622C" w:rsidRDefault="003968B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254" w:type="dxa"/>
            <w:tcBorders>
              <w:top w:val="nil"/>
            </w:tcBorders>
            <w:vAlign w:val="center"/>
          </w:tcPr>
          <w:p w14:paraId="040F2D4B" w14:textId="77777777" w:rsidR="0037622C" w:rsidRDefault="003968B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全部</w:t>
            </w:r>
          </w:p>
        </w:tc>
        <w:tc>
          <w:tcPr>
            <w:tcW w:w="1738" w:type="dxa"/>
            <w:tcBorders>
              <w:top w:val="nil"/>
            </w:tcBorders>
            <w:vAlign w:val="center"/>
          </w:tcPr>
          <w:p w14:paraId="040F2D4C" w14:textId="77777777" w:rsidR="0037622C" w:rsidRDefault="003968B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初始发布版本</w:t>
            </w:r>
          </w:p>
        </w:tc>
      </w:tr>
      <w:tr w:rsidR="0037622C" w14:paraId="040F2D53" w14:textId="77777777" w:rsidTr="00F520ED">
        <w:trPr>
          <w:trHeight w:val="281"/>
          <w:jc w:val="center"/>
        </w:trPr>
        <w:tc>
          <w:tcPr>
            <w:tcW w:w="1185" w:type="dxa"/>
            <w:tcBorders>
              <w:top w:val="nil"/>
            </w:tcBorders>
            <w:vAlign w:val="center"/>
          </w:tcPr>
          <w:p w14:paraId="040F2D4E" w14:textId="77777777" w:rsidR="0037622C" w:rsidRDefault="003968B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002</w:t>
            </w:r>
          </w:p>
        </w:tc>
        <w:tc>
          <w:tcPr>
            <w:tcW w:w="1184" w:type="dxa"/>
            <w:tcBorders>
              <w:top w:val="nil"/>
            </w:tcBorders>
            <w:vAlign w:val="center"/>
          </w:tcPr>
          <w:p w14:paraId="040F2D4F" w14:textId="3DA75FDA" w:rsidR="0037622C" w:rsidRDefault="003968B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38495B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2D3C8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2D3C81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461" w:type="dxa"/>
            <w:tcBorders>
              <w:top w:val="nil"/>
            </w:tcBorders>
            <w:vAlign w:val="center"/>
          </w:tcPr>
          <w:p w14:paraId="040F2D50" w14:textId="77777777" w:rsidR="0037622C" w:rsidRDefault="003968B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1254" w:type="dxa"/>
            <w:tcBorders>
              <w:top w:val="nil"/>
            </w:tcBorders>
            <w:vAlign w:val="center"/>
          </w:tcPr>
          <w:p w14:paraId="040F2D51" w14:textId="77777777" w:rsidR="0037622C" w:rsidRDefault="003968B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章节</w:t>
            </w:r>
          </w:p>
        </w:tc>
        <w:tc>
          <w:tcPr>
            <w:tcW w:w="1738" w:type="dxa"/>
            <w:tcBorders>
              <w:top w:val="nil"/>
            </w:tcBorders>
            <w:vAlign w:val="center"/>
          </w:tcPr>
          <w:p w14:paraId="040F2D52" w14:textId="77777777" w:rsidR="0037622C" w:rsidRDefault="003968B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增加</w:t>
            </w:r>
          </w:p>
        </w:tc>
      </w:tr>
      <w:tr w:rsidR="0037622C" w14:paraId="040F2D59" w14:textId="77777777" w:rsidTr="00F520ED">
        <w:trPr>
          <w:trHeight w:val="281"/>
          <w:jc w:val="center"/>
        </w:trPr>
        <w:tc>
          <w:tcPr>
            <w:tcW w:w="1185" w:type="dxa"/>
            <w:tcBorders>
              <w:top w:val="nil"/>
              <w:bottom w:val="single" w:sz="4" w:space="0" w:color="auto"/>
            </w:tcBorders>
            <w:vAlign w:val="center"/>
          </w:tcPr>
          <w:p w14:paraId="040F2D54" w14:textId="77777777" w:rsidR="0037622C" w:rsidRDefault="003968B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003</w:t>
            </w:r>
          </w:p>
        </w:tc>
        <w:tc>
          <w:tcPr>
            <w:tcW w:w="1184" w:type="dxa"/>
            <w:tcBorders>
              <w:top w:val="nil"/>
              <w:bottom w:val="single" w:sz="4" w:space="0" w:color="auto"/>
            </w:tcBorders>
            <w:vAlign w:val="center"/>
          </w:tcPr>
          <w:p w14:paraId="040F2D55" w14:textId="403B6C3B" w:rsidR="0037622C" w:rsidRDefault="003968B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2D3C81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2D3C8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</w:t>
            </w:r>
            <w:r w:rsidR="002D3C8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61" w:type="dxa"/>
            <w:tcBorders>
              <w:top w:val="nil"/>
              <w:bottom w:val="single" w:sz="4" w:space="0" w:color="auto"/>
            </w:tcBorders>
            <w:vAlign w:val="center"/>
          </w:tcPr>
          <w:p w14:paraId="040F2D56" w14:textId="77777777" w:rsidR="0037622C" w:rsidRDefault="003968B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1254" w:type="dxa"/>
            <w:tcBorders>
              <w:top w:val="nil"/>
              <w:bottom w:val="single" w:sz="4" w:space="0" w:color="auto"/>
            </w:tcBorders>
            <w:vAlign w:val="center"/>
          </w:tcPr>
          <w:p w14:paraId="040F2D57" w14:textId="77777777" w:rsidR="0037622C" w:rsidRDefault="003968B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章节</w:t>
            </w:r>
          </w:p>
        </w:tc>
        <w:tc>
          <w:tcPr>
            <w:tcW w:w="1738" w:type="dxa"/>
            <w:tcBorders>
              <w:top w:val="nil"/>
              <w:bottom w:val="single" w:sz="4" w:space="0" w:color="auto"/>
            </w:tcBorders>
            <w:vAlign w:val="center"/>
          </w:tcPr>
          <w:p w14:paraId="040F2D58" w14:textId="77777777" w:rsidR="0037622C" w:rsidRDefault="003968B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修改</w:t>
            </w:r>
          </w:p>
        </w:tc>
      </w:tr>
      <w:tr w:rsidR="0037622C" w14:paraId="040F2D5F" w14:textId="77777777" w:rsidTr="00F520ED">
        <w:trPr>
          <w:trHeight w:val="281"/>
          <w:jc w:val="center"/>
        </w:trPr>
        <w:tc>
          <w:tcPr>
            <w:tcW w:w="11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0F2D5A" w14:textId="77777777" w:rsidR="0037622C" w:rsidRDefault="003968B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004</w:t>
            </w:r>
          </w:p>
        </w:tc>
        <w:tc>
          <w:tcPr>
            <w:tcW w:w="11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0F2D5B" w14:textId="4F870EAB" w:rsidR="0037622C" w:rsidRDefault="003968B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2D3C81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2D3C8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2D3C8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6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0F2D5C" w14:textId="77777777" w:rsidR="0037622C" w:rsidRDefault="003968B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3.0</w:t>
            </w:r>
          </w:p>
        </w:tc>
        <w:tc>
          <w:tcPr>
            <w:tcW w:w="12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0F2D5D" w14:textId="738C02AC" w:rsidR="0037622C" w:rsidRDefault="003968B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章节</w:t>
            </w:r>
          </w:p>
        </w:tc>
        <w:tc>
          <w:tcPr>
            <w:tcW w:w="17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0F2D5E" w14:textId="77777777" w:rsidR="0037622C" w:rsidRDefault="003968B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修改</w:t>
            </w:r>
          </w:p>
        </w:tc>
      </w:tr>
      <w:tr w:rsidR="0037622C" w14:paraId="040F2D65" w14:textId="77777777" w:rsidTr="00F520ED">
        <w:trPr>
          <w:trHeight w:val="281"/>
          <w:jc w:val="center"/>
        </w:trPr>
        <w:tc>
          <w:tcPr>
            <w:tcW w:w="11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0F2D60" w14:textId="77777777" w:rsidR="0037622C" w:rsidRDefault="003968B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005</w:t>
            </w:r>
          </w:p>
        </w:tc>
        <w:tc>
          <w:tcPr>
            <w:tcW w:w="11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0F2D61" w14:textId="039959C8" w:rsidR="0037622C" w:rsidRDefault="003968B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2D3C81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2D3C8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2D3C81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46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0F2D62" w14:textId="77777777" w:rsidR="0037622C" w:rsidRDefault="003968B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4.0</w:t>
            </w:r>
          </w:p>
        </w:tc>
        <w:tc>
          <w:tcPr>
            <w:tcW w:w="12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0F2D63" w14:textId="77777777" w:rsidR="0037622C" w:rsidRDefault="003968B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章节</w:t>
            </w:r>
          </w:p>
        </w:tc>
        <w:tc>
          <w:tcPr>
            <w:tcW w:w="17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0F2D64" w14:textId="77777777" w:rsidR="0037622C" w:rsidRDefault="003968B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修改、增加</w:t>
            </w:r>
          </w:p>
        </w:tc>
      </w:tr>
      <w:tr w:rsidR="0037622C" w14:paraId="040F2D6B" w14:textId="77777777" w:rsidTr="00F520ED">
        <w:trPr>
          <w:trHeight w:val="281"/>
          <w:jc w:val="center"/>
        </w:trPr>
        <w:tc>
          <w:tcPr>
            <w:tcW w:w="11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0F2D66" w14:textId="77777777" w:rsidR="0037622C" w:rsidRDefault="003968B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006</w:t>
            </w:r>
          </w:p>
        </w:tc>
        <w:tc>
          <w:tcPr>
            <w:tcW w:w="11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0F2D67" w14:textId="2678C467" w:rsidR="0037622C" w:rsidRDefault="003968B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20</w:t>
            </w:r>
            <w:r w:rsidR="002D3C81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.6.</w:t>
            </w:r>
            <w:r w:rsidR="002D3C81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46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0F2D68" w14:textId="77777777" w:rsidR="0037622C" w:rsidRDefault="003968B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5.0</w:t>
            </w:r>
          </w:p>
        </w:tc>
        <w:tc>
          <w:tcPr>
            <w:tcW w:w="12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0F2D69" w14:textId="77777777" w:rsidR="0037622C" w:rsidRDefault="003968B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、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章节</w:t>
            </w:r>
          </w:p>
        </w:tc>
        <w:tc>
          <w:tcPr>
            <w:tcW w:w="17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0F2D6A" w14:textId="77777777" w:rsidR="0037622C" w:rsidRDefault="003968B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修改</w:t>
            </w:r>
          </w:p>
        </w:tc>
      </w:tr>
      <w:tr w:rsidR="0037622C" w14:paraId="040F2D71" w14:textId="77777777" w:rsidTr="00F520ED">
        <w:trPr>
          <w:trHeight w:val="281"/>
          <w:jc w:val="center"/>
        </w:trPr>
        <w:tc>
          <w:tcPr>
            <w:tcW w:w="11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0F2D6C" w14:textId="77777777" w:rsidR="0037622C" w:rsidRDefault="003968B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007</w:t>
            </w:r>
          </w:p>
        </w:tc>
        <w:tc>
          <w:tcPr>
            <w:tcW w:w="11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0F2D6D" w14:textId="719A4A8D" w:rsidR="0037622C" w:rsidRDefault="003968B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20</w:t>
            </w:r>
            <w:r w:rsidR="002D3C81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.6.</w:t>
            </w:r>
            <w:r w:rsidR="002D3C81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46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0F2D6E" w14:textId="77777777" w:rsidR="0037622C" w:rsidRDefault="003968B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6.0</w:t>
            </w:r>
          </w:p>
        </w:tc>
        <w:tc>
          <w:tcPr>
            <w:tcW w:w="12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0F2D6F" w14:textId="4CF9A5DC" w:rsidR="0037622C" w:rsidRDefault="003968B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章节</w:t>
            </w:r>
          </w:p>
        </w:tc>
        <w:tc>
          <w:tcPr>
            <w:tcW w:w="17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0F2D70" w14:textId="77777777" w:rsidR="0037622C" w:rsidRDefault="003968B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修改</w:t>
            </w:r>
          </w:p>
        </w:tc>
      </w:tr>
      <w:tr w:rsidR="0037622C" w14:paraId="040F2D77" w14:textId="77777777" w:rsidTr="00F520ED">
        <w:trPr>
          <w:trHeight w:val="281"/>
          <w:jc w:val="center"/>
        </w:trPr>
        <w:tc>
          <w:tcPr>
            <w:tcW w:w="11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0F2D72" w14:textId="77777777" w:rsidR="0037622C" w:rsidRDefault="003968B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008</w:t>
            </w:r>
          </w:p>
        </w:tc>
        <w:tc>
          <w:tcPr>
            <w:tcW w:w="11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0F2D73" w14:textId="48F3A654" w:rsidR="0037622C" w:rsidRDefault="003968B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20</w:t>
            </w:r>
            <w:r w:rsidR="002D3C81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.</w:t>
            </w:r>
            <w:r w:rsidR="002D3C8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.</w:t>
            </w:r>
            <w:r w:rsidR="002D3C81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46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0F2D74" w14:textId="77777777" w:rsidR="0037622C" w:rsidRDefault="003968B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7.0</w:t>
            </w:r>
          </w:p>
        </w:tc>
        <w:tc>
          <w:tcPr>
            <w:tcW w:w="12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0F2D75" w14:textId="77777777" w:rsidR="0037622C" w:rsidRDefault="003968B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全部</w:t>
            </w:r>
          </w:p>
        </w:tc>
        <w:tc>
          <w:tcPr>
            <w:tcW w:w="17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0F2D76" w14:textId="77777777" w:rsidR="0037622C" w:rsidRDefault="003968B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修改</w:t>
            </w:r>
          </w:p>
        </w:tc>
      </w:tr>
      <w:tr w:rsidR="0037622C" w14:paraId="040F2D7D" w14:textId="77777777" w:rsidTr="00F520ED">
        <w:trPr>
          <w:trHeight w:val="281"/>
          <w:jc w:val="center"/>
        </w:trPr>
        <w:tc>
          <w:tcPr>
            <w:tcW w:w="11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0F2D78" w14:textId="77777777" w:rsidR="0037622C" w:rsidRDefault="003968B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009</w:t>
            </w:r>
          </w:p>
        </w:tc>
        <w:tc>
          <w:tcPr>
            <w:tcW w:w="11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0F2D79" w14:textId="333A791C" w:rsidR="0037622C" w:rsidRDefault="003968B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2D3C81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2D3C8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.2</w:t>
            </w:r>
            <w:r w:rsidR="002D3C8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6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0F2D7A" w14:textId="77777777" w:rsidR="0037622C" w:rsidRDefault="003968B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8.0</w:t>
            </w:r>
          </w:p>
        </w:tc>
        <w:tc>
          <w:tcPr>
            <w:tcW w:w="12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0F2D7B" w14:textId="77777777" w:rsidR="0037622C" w:rsidRDefault="003968B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、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章节</w:t>
            </w:r>
          </w:p>
        </w:tc>
        <w:tc>
          <w:tcPr>
            <w:tcW w:w="17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0F2D7C" w14:textId="77777777" w:rsidR="0037622C" w:rsidRDefault="003968B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修改</w:t>
            </w:r>
          </w:p>
        </w:tc>
      </w:tr>
      <w:tr w:rsidR="00781D76" w14:paraId="040F2D83" w14:textId="77777777" w:rsidTr="00781D76">
        <w:trPr>
          <w:trHeight w:val="281"/>
          <w:jc w:val="center"/>
        </w:trPr>
        <w:tc>
          <w:tcPr>
            <w:tcW w:w="1185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040F2D7E" w14:textId="77777777" w:rsidR="00781D76" w:rsidRDefault="00781D76" w:rsidP="003968B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010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040F2D7F" w14:textId="73AB7807" w:rsidR="00781D76" w:rsidRDefault="00781D76" w:rsidP="003968B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2D3C81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2D3C8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2D3C81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040F2D80" w14:textId="77777777" w:rsidR="00781D76" w:rsidRDefault="00781D76" w:rsidP="003968B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040F2D81" w14:textId="77777777" w:rsidR="00781D76" w:rsidRDefault="00781D76" w:rsidP="003968B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全部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12" w:space="0" w:color="000000"/>
            </w:tcBorders>
            <w:vAlign w:val="center"/>
          </w:tcPr>
          <w:p w14:paraId="040F2D82" w14:textId="77777777" w:rsidR="00781D76" w:rsidRDefault="00781D76" w:rsidP="003968B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修改</w:t>
            </w:r>
          </w:p>
        </w:tc>
      </w:tr>
      <w:bookmarkEnd w:id="36"/>
    </w:tbl>
    <w:p w14:paraId="040F2D84" w14:textId="77777777" w:rsidR="0037622C" w:rsidRDefault="0037622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40F2D85" w14:textId="77777777" w:rsidR="0037622C" w:rsidRDefault="003968BA">
      <w:pPr>
        <w:pStyle w:val="10"/>
        <w:spacing w:after="240"/>
        <w:rPr>
          <w:rFonts w:ascii="Times New Roman" w:eastAsia="黑体" w:hAnsi="Times New Roman" w:cs="Times New Roman"/>
          <w:color w:val="auto"/>
          <w:sz w:val="44"/>
          <w:szCs w:val="44"/>
        </w:rPr>
      </w:pPr>
      <w:bookmarkStart w:id="37" w:name="_Toc444262586"/>
      <w:bookmarkStart w:id="38" w:name="_Toc75502205"/>
      <w:r>
        <w:rPr>
          <w:rFonts w:ascii="Times New Roman" w:eastAsia="黑体" w:hAnsi="Times New Roman" w:cs="Times New Roman"/>
          <w:color w:val="auto"/>
          <w:sz w:val="44"/>
          <w:szCs w:val="44"/>
        </w:rPr>
        <w:t>2</w:t>
      </w:r>
      <w:r>
        <w:rPr>
          <w:rFonts w:ascii="Times New Roman" w:eastAsia="黑体" w:hAnsi="Times New Roman" w:cs="Times New Roman" w:hint="eastAsia"/>
          <w:color w:val="auto"/>
          <w:sz w:val="44"/>
          <w:szCs w:val="44"/>
        </w:rPr>
        <w:t>．</w:t>
      </w:r>
      <w:r w:rsidR="006A3A42">
        <w:rPr>
          <w:rFonts w:ascii="Times New Roman" w:eastAsia="黑体" w:hAnsi="Times New Roman" w:cs="Times New Roman" w:hint="eastAsia"/>
          <w:color w:val="auto"/>
          <w:sz w:val="44"/>
          <w:szCs w:val="44"/>
        </w:rPr>
        <w:t>项目介绍</w:t>
      </w:r>
      <w:bookmarkEnd w:id="37"/>
      <w:bookmarkEnd w:id="38"/>
    </w:p>
    <w:p w14:paraId="040F2D88" w14:textId="0FAD6250" w:rsidR="0037622C" w:rsidRPr="00240BE6" w:rsidRDefault="007B667D" w:rsidP="0038495B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8495B">
        <w:rPr>
          <w:b/>
          <w:bCs/>
        </w:rPr>
        <w:t>来源和背景</w:t>
      </w:r>
      <w:r>
        <w:t>：随着计算机技术的普及和计算机网络的普遍应用，教师经常需要提供课程资料给学生，但教师提供的资料较难管理，学生容易丢失课程资料。同时学生自主学习，教师精心辅导也成趋势。建立一个网站方便更多的人享用宝贵的教育资料源，方便教师教学，提高学生自学能力，已成趋势。</w:t>
      </w:r>
      <w:r>
        <w:br/>
      </w:r>
      <w:r w:rsidRPr="0038495B">
        <w:rPr>
          <w:b/>
          <w:bCs/>
        </w:rPr>
        <w:t>目标</w:t>
      </w:r>
      <w:r>
        <w:t>：本系统基于软件工程软件开发，实现网站新闻管理、资料上传下载、课程信息管理、系统用户管理、修改登录密码等功能模块。</w:t>
      </w:r>
    </w:p>
    <w:p w14:paraId="040F2D89" w14:textId="77777777" w:rsidR="0037622C" w:rsidRDefault="003968BA">
      <w:pPr>
        <w:pStyle w:val="10"/>
        <w:spacing w:after="240"/>
        <w:rPr>
          <w:rFonts w:ascii="Times New Roman" w:eastAsia="黑体" w:hAnsi="Times New Roman" w:cs="Times New Roman"/>
          <w:color w:val="auto"/>
          <w:sz w:val="44"/>
          <w:szCs w:val="44"/>
        </w:rPr>
      </w:pPr>
      <w:bookmarkStart w:id="39" w:name="_Toc444262587"/>
      <w:bookmarkStart w:id="40" w:name="_Toc75502206"/>
      <w:r>
        <w:rPr>
          <w:rFonts w:ascii="Times New Roman" w:eastAsia="黑体" w:hAnsi="Times New Roman" w:cs="Times New Roman"/>
          <w:color w:val="auto"/>
          <w:sz w:val="44"/>
          <w:szCs w:val="44"/>
        </w:rPr>
        <w:t>3</w:t>
      </w:r>
      <w:r>
        <w:rPr>
          <w:rFonts w:ascii="Times New Roman" w:eastAsia="黑体" w:hAnsi="Times New Roman" w:cs="Times New Roman" w:hint="eastAsia"/>
          <w:color w:val="auto"/>
          <w:sz w:val="44"/>
          <w:szCs w:val="44"/>
        </w:rPr>
        <w:t>．</w:t>
      </w:r>
      <w:r>
        <w:rPr>
          <w:rFonts w:ascii="Times New Roman" w:eastAsia="黑体" w:hAnsi="Times New Roman" w:cs="Times New Roman"/>
          <w:color w:val="auto"/>
          <w:sz w:val="44"/>
          <w:szCs w:val="44"/>
        </w:rPr>
        <w:t>应用环境</w:t>
      </w:r>
      <w:bookmarkEnd w:id="39"/>
      <w:bookmarkEnd w:id="40"/>
    </w:p>
    <w:p w14:paraId="040F2D8B" w14:textId="77777777" w:rsidR="0037622C" w:rsidRDefault="003968BA">
      <w:pPr>
        <w:pStyle w:val="22"/>
        <w:spacing w:after="240"/>
        <w:rPr>
          <w:rFonts w:ascii="Times New Roman" w:eastAsia="黑体" w:hAnsi="Times New Roman" w:cs="Times New Roman"/>
          <w:color w:val="auto"/>
          <w:sz w:val="30"/>
          <w:szCs w:val="30"/>
        </w:rPr>
      </w:pPr>
      <w:bookmarkStart w:id="41" w:name="_Toc58316176"/>
      <w:bookmarkStart w:id="42" w:name="_Toc444262588"/>
      <w:bookmarkStart w:id="43" w:name="_Toc75502207"/>
      <w:bookmarkStart w:id="44" w:name="_Toc58316174"/>
      <w:r>
        <w:rPr>
          <w:rFonts w:ascii="Times New Roman" w:eastAsia="黑体" w:hAnsi="Times New Roman" w:cs="Times New Roman"/>
          <w:color w:val="auto"/>
          <w:sz w:val="30"/>
          <w:szCs w:val="30"/>
        </w:rPr>
        <w:t>3.1</w:t>
      </w:r>
      <w:r w:rsidR="00E401B4">
        <w:rPr>
          <w:rFonts w:ascii="Times New Roman" w:eastAsia="黑体" w:hAnsi="Times New Roman" w:cs="Times New Roman" w:hint="eastAsia"/>
          <w:color w:val="auto"/>
          <w:sz w:val="30"/>
          <w:szCs w:val="30"/>
        </w:rPr>
        <w:t xml:space="preserve"> </w:t>
      </w:r>
      <w:r>
        <w:rPr>
          <w:rFonts w:ascii="Times New Roman" w:eastAsia="黑体" w:hAnsi="Times New Roman" w:cs="Times New Roman"/>
          <w:color w:val="auto"/>
          <w:sz w:val="30"/>
          <w:szCs w:val="30"/>
        </w:rPr>
        <w:t>网络环境</w:t>
      </w:r>
      <w:bookmarkEnd w:id="41"/>
      <w:bookmarkEnd w:id="42"/>
      <w:bookmarkEnd w:id="43"/>
    </w:p>
    <w:p w14:paraId="040F2D8C" w14:textId="684CFB8E" w:rsidR="0037622C" w:rsidRPr="00240BE6" w:rsidRDefault="0038495B">
      <w:pPr>
        <w:spacing w:after="0" w:line="360" w:lineRule="auto"/>
        <w:ind w:firstLine="42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学生资料管理系统</w:t>
      </w:r>
      <w:r w:rsidR="00912A93">
        <w:rPr>
          <w:rFonts w:ascii="Times New Roman" w:hAnsi="Times New Roman" w:cs="Times New Roman" w:hint="eastAsia"/>
          <w:sz w:val="24"/>
          <w:szCs w:val="24"/>
        </w:rPr>
        <w:t>如图</w:t>
      </w:r>
    </w:p>
    <w:p w14:paraId="040F2D8D" w14:textId="37585045" w:rsidR="0037622C" w:rsidRPr="00240BE6" w:rsidRDefault="007364A0">
      <w:pPr>
        <w:spacing w:after="0" w:line="36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73F6CCC" wp14:editId="17C565E1">
            <wp:extent cx="5274310" cy="299910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9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E6828" w14:textId="7E5011EA" w:rsidR="00B616AB" w:rsidRPr="00B616AB" w:rsidRDefault="003968BA" w:rsidP="00B616AB">
      <w:pPr>
        <w:pStyle w:val="22"/>
        <w:spacing w:after="240"/>
        <w:rPr>
          <w:rFonts w:ascii="Times New Roman" w:eastAsia="黑体" w:hAnsi="Times New Roman" w:cs="Times New Roman"/>
          <w:color w:val="auto"/>
          <w:sz w:val="30"/>
          <w:szCs w:val="30"/>
        </w:rPr>
      </w:pPr>
      <w:bookmarkStart w:id="45" w:name="_Toc444262589"/>
      <w:bookmarkStart w:id="46" w:name="_Toc75502208"/>
      <w:r>
        <w:rPr>
          <w:rFonts w:ascii="Times New Roman" w:eastAsia="黑体" w:hAnsi="Times New Roman" w:cs="Times New Roman"/>
          <w:color w:val="auto"/>
          <w:sz w:val="30"/>
          <w:szCs w:val="30"/>
        </w:rPr>
        <w:t>3.2</w:t>
      </w:r>
      <w:r w:rsidR="001B01C2">
        <w:rPr>
          <w:rFonts w:ascii="Times New Roman" w:eastAsia="黑体" w:hAnsi="Times New Roman" w:cs="Times New Roman" w:hint="eastAsia"/>
          <w:color w:val="auto"/>
          <w:sz w:val="30"/>
          <w:szCs w:val="30"/>
        </w:rPr>
        <w:t xml:space="preserve"> </w:t>
      </w:r>
      <w:r w:rsidR="00912A93">
        <w:rPr>
          <w:rFonts w:ascii="Times New Roman" w:eastAsia="黑体" w:hAnsi="Times New Roman" w:cs="Times New Roman" w:hint="eastAsia"/>
          <w:color w:val="auto"/>
          <w:sz w:val="30"/>
          <w:szCs w:val="30"/>
        </w:rPr>
        <w:t>硬件</w:t>
      </w:r>
      <w:r>
        <w:rPr>
          <w:rFonts w:ascii="Times New Roman" w:eastAsia="黑体" w:hAnsi="Times New Roman" w:cs="Times New Roman"/>
          <w:color w:val="auto"/>
          <w:sz w:val="30"/>
          <w:szCs w:val="30"/>
        </w:rPr>
        <w:t>环境</w:t>
      </w:r>
      <w:bookmarkEnd w:id="44"/>
      <w:bookmarkEnd w:id="45"/>
      <w:bookmarkEnd w:id="46"/>
    </w:p>
    <w:tbl>
      <w:tblPr>
        <w:tblStyle w:val="aff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616AB" w14:paraId="1E01843C" w14:textId="77777777" w:rsidTr="00B616AB">
        <w:tc>
          <w:tcPr>
            <w:tcW w:w="4148" w:type="dxa"/>
          </w:tcPr>
          <w:p w14:paraId="75EAC0CE" w14:textId="2479AAB9" w:rsidR="00B616AB" w:rsidRDefault="00B616AB" w:rsidP="00B616AB">
            <w:r>
              <w:rPr>
                <w:rFonts w:hint="eastAsia"/>
              </w:rPr>
              <w:t>RAM</w:t>
            </w:r>
          </w:p>
        </w:tc>
        <w:tc>
          <w:tcPr>
            <w:tcW w:w="4148" w:type="dxa"/>
          </w:tcPr>
          <w:p w14:paraId="49F38351" w14:textId="2F15F161" w:rsidR="00B616AB" w:rsidRDefault="00B616AB" w:rsidP="00B616AB">
            <w:pPr>
              <w:ind w:firstLine="420"/>
            </w:pPr>
            <w:r>
              <w:rPr>
                <w:rFonts w:hint="eastAsia"/>
              </w:rPr>
              <w:t>2G</w:t>
            </w:r>
            <w:r>
              <w:rPr>
                <w:rFonts w:hint="eastAsia"/>
              </w:rPr>
              <w:t>或以上</w:t>
            </w:r>
          </w:p>
        </w:tc>
      </w:tr>
      <w:tr w:rsidR="00B616AB" w14:paraId="4A4B3589" w14:textId="77777777" w:rsidTr="00B616AB">
        <w:tc>
          <w:tcPr>
            <w:tcW w:w="4148" w:type="dxa"/>
          </w:tcPr>
          <w:p w14:paraId="3B3AA20D" w14:textId="679593C1" w:rsidR="00B616AB" w:rsidRDefault="00B616AB" w:rsidP="00B616AB">
            <w:r>
              <w:rPr>
                <w:rFonts w:hint="eastAsia"/>
              </w:rPr>
              <w:t>C</w:t>
            </w:r>
            <w:r>
              <w:t>PU</w:t>
            </w:r>
          </w:p>
        </w:tc>
        <w:tc>
          <w:tcPr>
            <w:tcW w:w="4148" w:type="dxa"/>
          </w:tcPr>
          <w:p w14:paraId="5367A5A9" w14:textId="77D9D879" w:rsidR="00B616AB" w:rsidRDefault="00B616AB" w:rsidP="00B616AB">
            <w:pPr>
              <w:ind w:firstLine="420"/>
            </w:pPr>
            <w:r>
              <w:t>Pentium4 1.6G</w:t>
            </w:r>
            <w:r>
              <w:rPr>
                <w:rFonts w:hint="eastAsia"/>
              </w:rPr>
              <w:t>以上</w:t>
            </w:r>
          </w:p>
        </w:tc>
      </w:tr>
      <w:tr w:rsidR="00B616AB" w14:paraId="366D21D5" w14:textId="77777777" w:rsidTr="00B616AB">
        <w:tc>
          <w:tcPr>
            <w:tcW w:w="4148" w:type="dxa"/>
          </w:tcPr>
          <w:p w14:paraId="4251AD40" w14:textId="3058FABD" w:rsidR="00B616AB" w:rsidRDefault="00B616AB" w:rsidP="00B616AB">
            <w:r>
              <w:rPr>
                <w:rFonts w:hint="eastAsia"/>
              </w:rPr>
              <w:t>磁盘容量</w:t>
            </w:r>
          </w:p>
        </w:tc>
        <w:tc>
          <w:tcPr>
            <w:tcW w:w="4148" w:type="dxa"/>
          </w:tcPr>
          <w:p w14:paraId="527039FB" w14:textId="23262193" w:rsidR="00B616AB" w:rsidRDefault="00B616AB" w:rsidP="00B616AB">
            <w:pPr>
              <w:ind w:firstLine="420"/>
            </w:pPr>
            <w:r>
              <w:t>500M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5</w:t>
            </w:r>
            <w:r>
              <w:t>00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以上可用空间</w:t>
            </w:r>
          </w:p>
        </w:tc>
      </w:tr>
    </w:tbl>
    <w:p w14:paraId="145C6F77" w14:textId="77777777" w:rsidR="00B616AB" w:rsidRPr="00912A93" w:rsidRDefault="00B616AB" w:rsidP="00B616AB">
      <w:pPr>
        <w:ind w:firstLine="420"/>
      </w:pPr>
    </w:p>
    <w:p w14:paraId="040F2D91" w14:textId="0E0B200B" w:rsidR="0037622C" w:rsidRDefault="003968BA">
      <w:pPr>
        <w:pStyle w:val="22"/>
        <w:spacing w:after="240"/>
        <w:rPr>
          <w:rFonts w:ascii="Times New Roman" w:eastAsia="黑体" w:hAnsi="Times New Roman" w:cs="Times New Roman"/>
          <w:color w:val="auto"/>
          <w:sz w:val="30"/>
          <w:szCs w:val="30"/>
        </w:rPr>
      </w:pPr>
      <w:bookmarkStart w:id="47" w:name="_Toc58316175"/>
      <w:bookmarkStart w:id="48" w:name="_Toc444262590"/>
      <w:bookmarkStart w:id="49" w:name="_Toc75502209"/>
      <w:r>
        <w:rPr>
          <w:rFonts w:ascii="Times New Roman" w:eastAsia="黑体" w:hAnsi="Times New Roman" w:cs="Times New Roman"/>
          <w:color w:val="auto"/>
          <w:sz w:val="30"/>
          <w:szCs w:val="30"/>
        </w:rPr>
        <w:t>3.</w:t>
      </w:r>
      <w:r w:rsidR="00751D45">
        <w:rPr>
          <w:rFonts w:ascii="Times New Roman" w:eastAsia="黑体" w:hAnsi="Times New Roman" w:cs="Times New Roman" w:hint="eastAsia"/>
          <w:color w:val="auto"/>
          <w:sz w:val="30"/>
          <w:szCs w:val="30"/>
        </w:rPr>
        <w:t>3</w:t>
      </w:r>
      <w:r w:rsidR="001B01C2">
        <w:rPr>
          <w:rFonts w:ascii="Times New Roman" w:eastAsia="黑体" w:hAnsi="Times New Roman" w:cs="Times New Roman" w:hint="eastAsia"/>
          <w:color w:val="auto"/>
          <w:sz w:val="30"/>
          <w:szCs w:val="30"/>
        </w:rPr>
        <w:t xml:space="preserve"> </w:t>
      </w:r>
      <w:r>
        <w:rPr>
          <w:rFonts w:ascii="Times New Roman" w:eastAsia="黑体" w:hAnsi="Times New Roman" w:cs="Times New Roman" w:hint="eastAsia"/>
          <w:color w:val="auto"/>
          <w:sz w:val="30"/>
          <w:szCs w:val="30"/>
        </w:rPr>
        <w:t>软件环境</w:t>
      </w:r>
      <w:bookmarkEnd w:id="47"/>
      <w:bookmarkEnd w:id="48"/>
      <w:bookmarkEnd w:id="49"/>
    </w:p>
    <w:p w14:paraId="040F2D92" w14:textId="0C924803" w:rsidR="004B591F" w:rsidRDefault="00067A03" w:rsidP="0038495B">
      <w:pPr>
        <w:rPr>
          <w:rFonts w:asciiTheme="minorEastAsia" w:eastAsiaTheme="minorEastAsia" w:hAnsiTheme="minorEastAsia"/>
          <w:sz w:val="24"/>
          <w:szCs w:val="24"/>
        </w:rPr>
      </w:pPr>
      <w:r w:rsidRPr="003B2528">
        <w:rPr>
          <w:rFonts w:asciiTheme="minorEastAsia" w:eastAsiaTheme="minorEastAsia" w:hAnsiTheme="minorEastAsia" w:hint="eastAsia"/>
          <w:sz w:val="24"/>
          <w:szCs w:val="24"/>
        </w:rPr>
        <w:t>系统运行软件环境如表所示</w:t>
      </w:r>
      <w:r w:rsidR="001B01C2">
        <w:rPr>
          <w:rFonts w:asciiTheme="minorEastAsia" w:eastAsiaTheme="minorEastAsia" w:hAnsiTheme="minorEastAsia" w:hint="eastAsia"/>
          <w:sz w:val="24"/>
          <w:szCs w:val="24"/>
        </w:rPr>
        <w:t>，</w:t>
      </w:r>
    </w:p>
    <w:tbl>
      <w:tblPr>
        <w:tblStyle w:val="aff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616AB" w14:paraId="1439AA4D" w14:textId="77777777" w:rsidTr="00B616AB">
        <w:tc>
          <w:tcPr>
            <w:tcW w:w="4148" w:type="dxa"/>
          </w:tcPr>
          <w:p w14:paraId="7C1B3F1D" w14:textId="1BD34FE1" w:rsidR="00B616AB" w:rsidRDefault="00B616AB" w:rsidP="00912A9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操作系统</w:t>
            </w:r>
          </w:p>
        </w:tc>
        <w:tc>
          <w:tcPr>
            <w:tcW w:w="4148" w:type="dxa"/>
          </w:tcPr>
          <w:p w14:paraId="3C51410F" w14:textId="5C66C637" w:rsidR="00B616AB" w:rsidRPr="00B616AB" w:rsidRDefault="00B616AB" w:rsidP="00B616AB">
            <w:r>
              <w:rPr>
                <w:rFonts w:hint="eastAsia"/>
              </w:rPr>
              <w:t>W</w:t>
            </w:r>
            <w:r>
              <w:t>indows</w:t>
            </w:r>
            <w:r>
              <w:rPr>
                <w:rFonts w:hint="eastAsia"/>
              </w:rPr>
              <w:t>系统</w:t>
            </w:r>
          </w:p>
        </w:tc>
      </w:tr>
      <w:tr w:rsidR="00B616AB" w14:paraId="79037A9A" w14:textId="77777777" w:rsidTr="00B616AB">
        <w:tc>
          <w:tcPr>
            <w:tcW w:w="4148" w:type="dxa"/>
          </w:tcPr>
          <w:p w14:paraId="03471B40" w14:textId="5A65F6F2" w:rsidR="00B616AB" w:rsidRDefault="00B616AB" w:rsidP="00912A9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数据库服务器</w:t>
            </w:r>
          </w:p>
        </w:tc>
        <w:tc>
          <w:tcPr>
            <w:tcW w:w="4148" w:type="dxa"/>
          </w:tcPr>
          <w:p w14:paraId="59ED2078" w14:textId="3A081BFF" w:rsidR="00B616AB" w:rsidRDefault="00B616AB" w:rsidP="00912A9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MySQL</w:t>
            </w:r>
            <w:r>
              <w:t>5.0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My</w:t>
            </w:r>
            <w:r>
              <w:t>SQL5.0</w:t>
            </w:r>
            <w:r>
              <w:rPr>
                <w:rFonts w:hint="eastAsia"/>
              </w:rPr>
              <w:t>以上</w:t>
            </w:r>
          </w:p>
        </w:tc>
      </w:tr>
      <w:tr w:rsidR="00B616AB" w14:paraId="078298F0" w14:textId="77777777" w:rsidTr="00B616AB">
        <w:tc>
          <w:tcPr>
            <w:tcW w:w="4148" w:type="dxa"/>
          </w:tcPr>
          <w:p w14:paraId="15836314" w14:textId="739FA4C6" w:rsidR="00B616AB" w:rsidRDefault="00B616AB" w:rsidP="00912A9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服务器</w:t>
            </w:r>
          </w:p>
        </w:tc>
        <w:tc>
          <w:tcPr>
            <w:tcW w:w="4148" w:type="dxa"/>
          </w:tcPr>
          <w:p w14:paraId="6C7CB6ED" w14:textId="2C7AE742" w:rsidR="00B616AB" w:rsidRDefault="00B616AB" w:rsidP="00912A9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Tom</w:t>
            </w:r>
            <w:r>
              <w:t>cat7.0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T</w:t>
            </w:r>
            <w:r>
              <w:t>omcat7.0</w:t>
            </w:r>
            <w:r>
              <w:rPr>
                <w:rFonts w:hint="eastAsia"/>
              </w:rPr>
              <w:t>以上</w:t>
            </w:r>
          </w:p>
        </w:tc>
      </w:tr>
      <w:tr w:rsidR="00B616AB" w14:paraId="2C47398B" w14:textId="77777777" w:rsidTr="00B616AB">
        <w:tc>
          <w:tcPr>
            <w:tcW w:w="4148" w:type="dxa"/>
          </w:tcPr>
          <w:p w14:paraId="3831E5F6" w14:textId="66B04B2E" w:rsidR="00B616AB" w:rsidRDefault="00B616AB" w:rsidP="00912A9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库</w:t>
            </w:r>
          </w:p>
        </w:tc>
        <w:tc>
          <w:tcPr>
            <w:tcW w:w="4148" w:type="dxa"/>
          </w:tcPr>
          <w:p w14:paraId="6D4FDFBD" w14:textId="67B9A769" w:rsidR="00B616AB" w:rsidRDefault="00B616AB" w:rsidP="00912A9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JDK</w:t>
            </w:r>
            <w:r>
              <w:t>8</w:t>
            </w:r>
            <w:r>
              <w:rPr>
                <w:rFonts w:hint="eastAsia"/>
              </w:rPr>
              <w:t>.</w:t>
            </w:r>
            <w:r>
              <w:t>0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JDK</w:t>
            </w:r>
            <w:r>
              <w:t>8</w:t>
            </w:r>
            <w:r>
              <w:rPr>
                <w:rFonts w:hint="eastAsia"/>
              </w:rPr>
              <w:t>.</w:t>
            </w:r>
            <w:r>
              <w:t>0</w:t>
            </w:r>
            <w:r>
              <w:rPr>
                <w:rFonts w:hint="eastAsia"/>
              </w:rPr>
              <w:t>以上</w:t>
            </w:r>
          </w:p>
        </w:tc>
      </w:tr>
    </w:tbl>
    <w:p w14:paraId="040F2D94" w14:textId="77777777" w:rsidR="0037622C" w:rsidRDefault="003968BA">
      <w:pPr>
        <w:pStyle w:val="10"/>
        <w:spacing w:after="240"/>
        <w:rPr>
          <w:rFonts w:ascii="Times New Roman" w:eastAsia="黑体" w:hAnsi="Times New Roman" w:cs="Times New Roman"/>
          <w:color w:val="auto"/>
          <w:sz w:val="44"/>
          <w:szCs w:val="44"/>
        </w:rPr>
      </w:pPr>
      <w:bookmarkStart w:id="50" w:name="_Toc444262591"/>
      <w:bookmarkStart w:id="51" w:name="_Toc75502210"/>
      <w:r>
        <w:rPr>
          <w:rFonts w:ascii="Times New Roman" w:eastAsia="黑体" w:hAnsi="Times New Roman" w:cs="Times New Roman"/>
          <w:color w:val="auto"/>
          <w:sz w:val="44"/>
          <w:szCs w:val="44"/>
        </w:rPr>
        <w:lastRenderedPageBreak/>
        <w:t>4</w:t>
      </w:r>
      <w:r>
        <w:rPr>
          <w:rFonts w:ascii="Times New Roman" w:eastAsia="黑体" w:hAnsi="Times New Roman" w:cs="Times New Roman" w:hint="eastAsia"/>
          <w:color w:val="auto"/>
          <w:sz w:val="44"/>
          <w:szCs w:val="44"/>
        </w:rPr>
        <w:t>．</w:t>
      </w:r>
      <w:r>
        <w:rPr>
          <w:rFonts w:ascii="Times New Roman" w:eastAsia="黑体" w:hAnsi="Times New Roman" w:cs="Times New Roman"/>
          <w:color w:val="auto"/>
          <w:sz w:val="44"/>
          <w:szCs w:val="44"/>
        </w:rPr>
        <w:t>功能规格</w:t>
      </w:r>
      <w:bookmarkEnd w:id="50"/>
      <w:bookmarkEnd w:id="51"/>
    </w:p>
    <w:p w14:paraId="040F2D95" w14:textId="77777777" w:rsidR="0037622C" w:rsidRDefault="003968BA">
      <w:pPr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采用面向对象分析作为主要的系统建模方法，使用</w:t>
      </w:r>
      <w:r>
        <w:rPr>
          <w:rFonts w:ascii="Times New Roman" w:hAnsi="Times New Roman" w:cs="Times New Roman"/>
          <w:sz w:val="24"/>
          <w:szCs w:val="24"/>
        </w:rPr>
        <w:t>UML(Unified Modeling Language)</w:t>
      </w:r>
      <w:r>
        <w:rPr>
          <w:rFonts w:ascii="Times New Roman" w:hAnsi="Times New Roman" w:cs="Times New Roman"/>
          <w:sz w:val="24"/>
          <w:szCs w:val="24"/>
        </w:rPr>
        <w:t>作为建模语言。</w:t>
      </w:r>
    </w:p>
    <w:p w14:paraId="040F2D96" w14:textId="0836B8B6" w:rsidR="001B01C2" w:rsidRDefault="001B01C2" w:rsidP="001B01C2">
      <w:pPr>
        <w:autoSpaceDE w:val="0"/>
        <w:autoSpaceDN w:val="0"/>
        <w:adjustRightInd w:val="0"/>
        <w:spacing w:after="0" w:line="360" w:lineRule="auto"/>
        <w:ind w:firstLine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  <w:lang w:val="zh-CN"/>
        </w:rPr>
        <w:t>项目的</w:t>
      </w:r>
      <w:r w:rsidR="00554F12">
        <w:rPr>
          <w:rFonts w:ascii="Times New Roman" w:hAnsi="Times New Roman" w:cs="Times New Roman" w:hint="eastAsia"/>
          <w:sz w:val="24"/>
          <w:szCs w:val="24"/>
          <w:lang w:val="zh-CN"/>
        </w:rPr>
        <w:t>功能</w:t>
      </w:r>
      <w:r>
        <w:rPr>
          <w:rFonts w:ascii="Times New Roman" w:hAnsi="Times New Roman" w:cs="Times New Roman"/>
          <w:sz w:val="24"/>
          <w:szCs w:val="24"/>
          <w:lang w:val="zh-CN"/>
        </w:rPr>
        <w:t>结构如图所示</w:t>
      </w:r>
      <w:r w:rsidRPr="00173E4A">
        <w:rPr>
          <w:rFonts w:ascii="Times New Roman" w:hAnsi="Times New Roman" w:cs="Times New Roman" w:hint="eastAsia"/>
          <w:sz w:val="24"/>
          <w:szCs w:val="24"/>
        </w:rPr>
        <w:t>，</w:t>
      </w:r>
    </w:p>
    <w:p w14:paraId="040F2D97" w14:textId="2CC16B97" w:rsidR="001B01C2" w:rsidRDefault="00D4474F" w:rsidP="00D4474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  </w:t>
      </w:r>
    </w:p>
    <w:p w14:paraId="040F2D99" w14:textId="4EF930DB" w:rsidR="001B01C2" w:rsidRDefault="004C34B6" w:rsidP="001B01C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8D40FB5" wp14:editId="22257D1D">
            <wp:extent cx="5274310" cy="42291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F2D9A" w14:textId="77777777" w:rsidR="0037622C" w:rsidRDefault="003968BA">
      <w:pPr>
        <w:pStyle w:val="22"/>
        <w:spacing w:after="240"/>
        <w:rPr>
          <w:rFonts w:ascii="Times New Roman" w:eastAsia="黑体" w:hAnsi="Times New Roman" w:cs="Times New Roman"/>
          <w:color w:val="auto"/>
          <w:sz w:val="30"/>
          <w:szCs w:val="30"/>
        </w:rPr>
      </w:pPr>
      <w:bookmarkStart w:id="52" w:name="_Toc444262592"/>
      <w:bookmarkStart w:id="53" w:name="_Toc75502211"/>
      <w:r>
        <w:rPr>
          <w:rFonts w:ascii="Times New Roman" w:eastAsia="黑体" w:hAnsi="Times New Roman" w:cs="Times New Roman"/>
          <w:color w:val="auto"/>
          <w:sz w:val="30"/>
          <w:szCs w:val="30"/>
        </w:rPr>
        <w:t xml:space="preserve">4.1 </w:t>
      </w:r>
      <w:r>
        <w:rPr>
          <w:rFonts w:ascii="Times New Roman" w:eastAsia="黑体" w:hAnsi="Times New Roman" w:cs="Times New Roman"/>
          <w:color w:val="auto"/>
          <w:sz w:val="30"/>
          <w:szCs w:val="30"/>
        </w:rPr>
        <w:t>系统角色（</w:t>
      </w:r>
      <w:r>
        <w:rPr>
          <w:rFonts w:ascii="Times New Roman" w:eastAsia="黑体" w:hAnsi="Times New Roman" w:cs="Times New Roman"/>
          <w:color w:val="auto"/>
          <w:sz w:val="30"/>
          <w:szCs w:val="30"/>
        </w:rPr>
        <w:t>Actor</w:t>
      </w:r>
      <w:r>
        <w:rPr>
          <w:rFonts w:ascii="Times New Roman" w:eastAsia="黑体" w:hAnsi="Times New Roman" w:cs="Times New Roman"/>
          <w:color w:val="auto"/>
          <w:sz w:val="30"/>
          <w:szCs w:val="30"/>
        </w:rPr>
        <w:t>）分析</w:t>
      </w:r>
      <w:bookmarkEnd w:id="52"/>
      <w:bookmarkEnd w:id="53"/>
    </w:p>
    <w:p w14:paraId="040F2D9B" w14:textId="03F969F2" w:rsidR="0037622C" w:rsidRDefault="00B616AB">
      <w:pPr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学生资料管理系统</w:t>
      </w:r>
      <w:r w:rsidR="003968BA">
        <w:rPr>
          <w:rFonts w:ascii="Times New Roman" w:hAnsi="Times New Roman" w:cs="Times New Roman"/>
          <w:sz w:val="24"/>
          <w:szCs w:val="24"/>
        </w:rPr>
        <w:t>以下是对每个角色的详细介绍</w:t>
      </w:r>
      <w:r w:rsidR="00FB3239">
        <w:rPr>
          <w:rFonts w:ascii="Times New Roman" w:hAnsi="Times New Roman" w:cs="Times New Roman" w:hint="eastAsia"/>
          <w:sz w:val="24"/>
          <w:szCs w:val="24"/>
        </w:rPr>
        <w:t>，并对角色所属功能进行详细的分析和分解。</w:t>
      </w:r>
    </w:p>
    <w:p w14:paraId="040F2D9C" w14:textId="34B4B1C4" w:rsidR="0037622C" w:rsidRDefault="003968BA">
      <w:pPr>
        <w:pStyle w:val="32"/>
        <w:spacing w:after="240"/>
        <w:rPr>
          <w:rFonts w:ascii="Times New Roman" w:eastAsia="黑体" w:hAnsi="Times New Roman" w:cs="Times New Roman"/>
          <w:color w:val="auto"/>
          <w:sz w:val="28"/>
          <w:szCs w:val="28"/>
        </w:rPr>
      </w:pPr>
      <w:bookmarkStart w:id="54" w:name="_Toc444262593"/>
      <w:bookmarkStart w:id="55" w:name="_Toc75502212"/>
      <w:r>
        <w:rPr>
          <w:rFonts w:ascii="Times New Roman" w:eastAsia="黑体" w:hAnsi="Times New Roman" w:cs="Times New Roman"/>
          <w:color w:val="auto"/>
          <w:sz w:val="28"/>
          <w:szCs w:val="28"/>
        </w:rPr>
        <w:t>4.1.1</w:t>
      </w:r>
      <w:r w:rsidR="00E401B4">
        <w:rPr>
          <w:rFonts w:ascii="Times New Roman" w:eastAsia="黑体" w:hAnsi="Times New Roman" w:cs="Times New Roman" w:hint="eastAsia"/>
          <w:color w:val="auto"/>
          <w:sz w:val="28"/>
          <w:szCs w:val="28"/>
        </w:rPr>
        <w:t xml:space="preserve"> </w:t>
      </w:r>
      <w:r w:rsidR="00E401B4">
        <w:rPr>
          <w:rFonts w:ascii="Times New Roman" w:eastAsia="黑体" w:hAnsi="Times New Roman" w:cs="Times New Roman" w:hint="eastAsia"/>
          <w:color w:val="auto"/>
          <w:sz w:val="28"/>
          <w:szCs w:val="28"/>
        </w:rPr>
        <w:t>角色</w:t>
      </w:r>
      <w:r w:rsidR="00E401B4">
        <w:rPr>
          <w:rFonts w:ascii="Times New Roman" w:eastAsia="黑体" w:hAnsi="Times New Roman" w:cs="Times New Roman" w:hint="eastAsia"/>
          <w:color w:val="auto"/>
          <w:sz w:val="28"/>
          <w:szCs w:val="28"/>
        </w:rPr>
        <w:t>1</w:t>
      </w:r>
      <w:bookmarkEnd w:id="54"/>
      <w:bookmarkEnd w:id="55"/>
    </w:p>
    <w:p w14:paraId="040F2D9D" w14:textId="148E1B87" w:rsidR="0037622C" w:rsidRDefault="00D4474F">
      <w:pPr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角色：学生</w:t>
      </w:r>
    </w:p>
    <w:p w14:paraId="2AC2BB33" w14:textId="4B9F31A9" w:rsidR="00D4474F" w:rsidRDefault="00D4474F">
      <w:pPr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功能：使用本系统进行所学课程资料查询和下载</w:t>
      </w:r>
      <w:r w:rsidR="00FB3239">
        <w:rPr>
          <w:rFonts w:ascii="Times New Roman" w:hAnsi="Times New Roman" w:cs="Times New Roman" w:hint="eastAsia"/>
          <w:sz w:val="24"/>
          <w:szCs w:val="24"/>
        </w:rPr>
        <w:t>，以及可以对新闻进行查看。</w:t>
      </w:r>
    </w:p>
    <w:p w14:paraId="040F2D9E" w14:textId="77777777" w:rsidR="0037622C" w:rsidRDefault="003968BA">
      <w:pPr>
        <w:pStyle w:val="32"/>
        <w:spacing w:after="240"/>
        <w:rPr>
          <w:rFonts w:ascii="Times New Roman" w:eastAsia="黑体" w:hAnsi="Times New Roman" w:cs="Times New Roman"/>
          <w:color w:val="auto"/>
          <w:sz w:val="28"/>
          <w:szCs w:val="28"/>
        </w:rPr>
      </w:pPr>
      <w:bookmarkStart w:id="56" w:name="_Toc444262594"/>
      <w:bookmarkStart w:id="57" w:name="_Toc75502213"/>
      <w:r>
        <w:rPr>
          <w:rFonts w:ascii="Times New Roman" w:eastAsia="黑体" w:hAnsi="Times New Roman" w:cs="Times New Roman"/>
          <w:color w:val="auto"/>
          <w:sz w:val="28"/>
          <w:szCs w:val="28"/>
        </w:rPr>
        <w:t>4.1.2</w:t>
      </w:r>
      <w:r w:rsidR="00E401B4">
        <w:rPr>
          <w:rFonts w:ascii="Times New Roman" w:eastAsia="黑体" w:hAnsi="Times New Roman" w:cs="Times New Roman" w:hint="eastAsia"/>
          <w:color w:val="auto"/>
          <w:sz w:val="28"/>
          <w:szCs w:val="28"/>
        </w:rPr>
        <w:t xml:space="preserve"> </w:t>
      </w:r>
      <w:r w:rsidR="00E401B4">
        <w:rPr>
          <w:rFonts w:ascii="Times New Roman" w:eastAsia="黑体" w:hAnsi="Times New Roman" w:cs="Times New Roman" w:hint="eastAsia"/>
          <w:color w:val="auto"/>
          <w:sz w:val="28"/>
          <w:szCs w:val="28"/>
        </w:rPr>
        <w:t>角色</w:t>
      </w:r>
      <w:r w:rsidR="00E401B4">
        <w:rPr>
          <w:rFonts w:ascii="Times New Roman" w:eastAsia="黑体" w:hAnsi="Times New Roman" w:cs="Times New Roman" w:hint="eastAsia"/>
          <w:color w:val="auto"/>
          <w:sz w:val="28"/>
          <w:szCs w:val="28"/>
        </w:rPr>
        <w:t>2</w:t>
      </w:r>
      <w:bookmarkEnd w:id="56"/>
      <w:bookmarkEnd w:id="57"/>
    </w:p>
    <w:p w14:paraId="4DCF49BA" w14:textId="55E32BCF" w:rsidR="00D4474F" w:rsidRDefault="00D4474F" w:rsidP="00D4474F">
      <w:pPr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bookmarkStart w:id="58" w:name="_Toc444262595"/>
      <w:r>
        <w:rPr>
          <w:rFonts w:ascii="Times New Roman" w:hAnsi="Times New Roman" w:cs="Times New Roman" w:hint="eastAsia"/>
          <w:sz w:val="24"/>
          <w:szCs w:val="24"/>
        </w:rPr>
        <w:t>角色：教师</w:t>
      </w:r>
    </w:p>
    <w:p w14:paraId="244C4498" w14:textId="79249E49" w:rsidR="00D4474F" w:rsidRDefault="00D4474F" w:rsidP="00D4474F">
      <w:pPr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功能：使用本系统进行所教授课程资料查询、上传、下载</w:t>
      </w:r>
      <w:r w:rsidR="00FB3239">
        <w:rPr>
          <w:rFonts w:ascii="Times New Roman" w:hAnsi="Times New Roman" w:cs="Times New Roman" w:hint="eastAsia"/>
          <w:sz w:val="24"/>
          <w:szCs w:val="24"/>
        </w:rPr>
        <w:t>，以及可以对新闻进行点击和查看</w:t>
      </w:r>
    </w:p>
    <w:p w14:paraId="040F2DA0" w14:textId="4F7B65B7" w:rsidR="00E401B4" w:rsidRDefault="00E401B4" w:rsidP="00E401B4">
      <w:pPr>
        <w:pStyle w:val="32"/>
        <w:spacing w:after="240"/>
        <w:rPr>
          <w:rFonts w:ascii="Times New Roman" w:eastAsia="黑体" w:hAnsi="Times New Roman" w:cs="Times New Roman"/>
          <w:color w:val="auto"/>
          <w:sz w:val="28"/>
          <w:szCs w:val="28"/>
        </w:rPr>
      </w:pPr>
      <w:bookmarkStart w:id="59" w:name="_Toc75502214"/>
      <w:r>
        <w:rPr>
          <w:rFonts w:ascii="Times New Roman" w:eastAsia="黑体" w:hAnsi="Times New Roman" w:cs="Times New Roman"/>
          <w:color w:val="auto"/>
          <w:sz w:val="28"/>
          <w:szCs w:val="28"/>
        </w:rPr>
        <w:t>4.1.</w:t>
      </w:r>
      <w:r>
        <w:rPr>
          <w:rFonts w:ascii="Times New Roman" w:eastAsia="黑体" w:hAnsi="Times New Roman" w:cs="Times New Roman" w:hint="eastAsia"/>
          <w:color w:val="auto"/>
          <w:sz w:val="28"/>
          <w:szCs w:val="28"/>
        </w:rPr>
        <w:t xml:space="preserve">3 </w:t>
      </w:r>
      <w:r>
        <w:rPr>
          <w:rFonts w:ascii="Times New Roman" w:eastAsia="黑体" w:hAnsi="Times New Roman" w:cs="Times New Roman" w:hint="eastAsia"/>
          <w:color w:val="auto"/>
          <w:sz w:val="28"/>
          <w:szCs w:val="28"/>
        </w:rPr>
        <w:t>角色</w:t>
      </w:r>
      <w:r>
        <w:rPr>
          <w:rFonts w:ascii="Times New Roman" w:eastAsia="黑体" w:hAnsi="Times New Roman" w:cs="Times New Roman" w:hint="eastAsia"/>
          <w:color w:val="auto"/>
          <w:sz w:val="28"/>
          <w:szCs w:val="28"/>
        </w:rPr>
        <w:t>3</w:t>
      </w:r>
      <w:bookmarkEnd w:id="58"/>
      <w:bookmarkEnd w:id="59"/>
    </w:p>
    <w:p w14:paraId="4BFA09E7" w14:textId="5599B4FC" w:rsidR="00D4474F" w:rsidRDefault="00D4474F" w:rsidP="00D4474F">
      <w:r>
        <w:tab/>
      </w:r>
      <w:r>
        <w:rPr>
          <w:rFonts w:hint="eastAsia"/>
        </w:rPr>
        <w:t>角色：管理员</w:t>
      </w:r>
    </w:p>
    <w:p w14:paraId="04C10DE7" w14:textId="40D8EA9A" w:rsidR="00D4474F" w:rsidRPr="00D4474F" w:rsidRDefault="00D4474F" w:rsidP="00D4474F">
      <w:r>
        <w:tab/>
      </w:r>
      <w:r>
        <w:rPr>
          <w:rFonts w:hint="eastAsia"/>
        </w:rPr>
        <w:t>功能：使用本系统进行用户进行增、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、查、改操作，</w:t>
      </w:r>
      <w:r w:rsidR="00FB3239">
        <w:rPr>
          <w:rFonts w:hint="eastAsia"/>
        </w:rPr>
        <w:t>对课程进行管理。并对新闻进行编辑和修改以及发布</w:t>
      </w:r>
      <w:r w:rsidR="00FB3239" w:rsidRPr="00D4474F">
        <w:t xml:space="preserve"> </w:t>
      </w:r>
    </w:p>
    <w:p w14:paraId="040F2DA2" w14:textId="77777777" w:rsidR="00C26AC1" w:rsidRDefault="00C26AC1" w:rsidP="003B25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40F2DA3" w14:textId="77777777" w:rsidR="0037622C" w:rsidRDefault="003968BA">
      <w:pPr>
        <w:pStyle w:val="22"/>
        <w:spacing w:after="240"/>
        <w:rPr>
          <w:rFonts w:ascii="Times New Roman" w:eastAsia="黑体" w:hAnsi="Times New Roman" w:cs="Times New Roman"/>
          <w:color w:val="auto"/>
          <w:sz w:val="30"/>
          <w:szCs w:val="30"/>
        </w:rPr>
      </w:pPr>
      <w:bookmarkStart w:id="60" w:name="_Toc444262597"/>
      <w:bookmarkStart w:id="61" w:name="_Toc75502215"/>
      <w:r>
        <w:rPr>
          <w:rFonts w:ascii="Times New Roman" w:eastAsia="黑体" w:hAnsi="Times New Roman" w:cs="Times New Roman"/>
          <w:color w:val="auto"/>
          <w:sz w:val="30"/>
          <w:szCs w:val="30"/>
        </w:rPr>
        <w:t>4.2</w:t>
      </w:r>
      <w:r w:rsidR="00E401B4">
        <w:rPr>
          <w:rFonts w:ascii="Times New Roman" w:eastAsia="黑体" w:hAnsi="Times New Roman" w:cs="Times New Roman" w:hint="eastAsia"/>
          <w:color w:val="auto"/>
          <w:sz w:val="30"/>
          <w:szCs w:val="30"/>
        </w:rPr>
        <w:t xml:space="preserve"> </w:t>
      </w:r>
      <w:r>
        <w:rPr>
          <w:rFonts w:ascii="Times New Roman" w:eastAsia="黑体" w:hAnsi="Times New Roman" w:cs="Times New Roman"/>
          <w:color w:val="auto"/>
          <w:sz w:val="30"/>
          <w:szCs w:val="30"/>
        </w:rPr>
        <w:t>系统主用例图（</w:t>
      </w:r>
      <w:r>
        <w:rPr>
          <w:rFonts w:ascii="Times New Roman" w:eastAsia="黑体" w:hAnsi="Times New Roman" w:cs="Times New Roman"/>
          <w:color w:val="auto"/>
          <w:sz w:val="30"/>
          <w:szCs w:val="30"/>
        </w:rPr>
        <w:t>Use Case</w:t>
      </w:r>
      <w:r>
        <w:rPr>
          <w:rFonts w:ascii="Times New Roman" w:eastAsia="黑体" w:hAnsi="Times New Roman" w:cs="Times New Roman"/>
          <w:color w:val="auto"/>
          <w:sz w:val="30"/>
          <w:szCs w:val="30"/>
        </w:rPr>
        <w:t>）</w:t>
      </w:r>
      <w:bookmarkEnd w:id="60"/>
      <w:bookmarkEnd w:id="61"/>
    </w:p>
    <w:p w14:paraId="040F2DA4" w14:textId="41223D93" w:rsidR="0037622C" w:rsidRDefault="00067A03">
      <w:pPr>
        <w:ind w:firstLine="420"/>
        <w:rPr>
          <w:sz w:val="24"/>
          <w:szCs w:val="24"/>
        </w:rPr>
      </w:pPr>
      <w:r w:rsidRPr="003B2528">
        <w:rPr>
          <w:rFonts w:hint="eastAsia"/>
          <w:sz w:val="24"/>
          <w:szCs w:val="24"/>
        </w:rPr>
        <w:t>系统主要分为客户端子系统和管理端子系统，</w:t>
      </w:r>
      <w:r w:rsidR="00FB3239">
        <w:rPr>
          <w:rFonts w:hint="eastAsia"/>
          <w:sz w:val="24"/>
          <w:szCs w:val="24"/>
        </w:rPr>
        <w:t>客户端子系统</w:t>
      </w:r>
      <w:r w:rsidRPr="003B2528">
        <w:rPr>
          <w:rFonts w:hint="eastAsia"/>
          <w:sz w:val="24"/>
          <w:szCs w:val="24"/>
        </w:rPr>
        <w:t>具体主用例图如图</w:t>
      </w:r>
      <w:r w:rsidR="0089537A">
        <w:rPr>
          <w:rFonts w:hint="eastAsia"/>
          <w:sz w:val="24"/>
          <w:szCs w:val="24"/>
        </w:rPr>
        <w:t>：</w:t>
      </w:r>
    </w:p>
    <w:p w14:paraId="5308811E" w14:textId="0A1E7EF5" w:rsidR="004C34B6" w:rsidRPr="004C34B6" w:rsidRDefault="004C34B6">
      <w:pPr>
        <w:ind w:firstLine="420"/>
        <w:rPr>
          <w:sz w:val="24"/>
          <w:szCs w:val="24"/>
        </w:rPr>
      </w:pPr>
    </w:p>
    <w:p w14:paraId="040F2DA5" w14:textId="177A05A1" w:rsidR="001559C5" w:rsidRDefault="00857BF8" w:rsidP="00F520ED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0D618E1" wp14:editId="032C383A">
            <wp:extent cx="5274310" cy="302450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2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F2DA7" w14:textId="77777777" w:rsidR="0037622C" w:rsidRDefault="003968BA">
      <w:pPr>
        <w:pStyle w:val="22"/>
        <w:spacing w:after="240"/>
        <w:rPr>
          <w:rFonts w:ascii="Times New Roman" w:eastAsia="黑体" w:hAnsi="Times New Roman" w:cs="Times New Roman"/>
          <w:color w:val="auto"/>
          <w:sz w:val="30"/>
          <w:szCs w:val="30"/>
        </w:rPr>
      </w:pPr>
      <w:bookmarkStart w:id="62" w:name="_Toc444262598"/>
      <w:bookmarkStart w:id="63" w:name="_Toc75502216"/>
      <w:r>
        <w:rPr>
          <w:rFonts w:ascii="Times New Roman" w:eastAsia="黑体" w:hAnsi="Times New Roman" w:cs="Times New Roman" w:hint="eastAsia"/>
          <w:color w:val="auto"/>
          <w:sz w:val="30"/>
          <w:szCs w:val="30"/>
        </w:rPr>
        <w:lastRenderedPageBreak/>
        <w:t>4.</w:t>
      </w:r>
      <w:r>
        <w:rPr>
          <w:rFonts w:ascii="Times New Roman" w:eastAsia="黑体" w:hAnsi="Times New Roman" w:cs="Times New Roman"/>
          <w:color w:val="auto"/>
          <w:sz w:val="30"/>
          <w:szCs w:val="30"/>
        </w:rPr>
        <w:t>3</w:t>
      </w:r>
      <w:r w:rsidR="00FB75B7">
        <w:rPr>
          <w:rFonts w:ascii="Times New Roman" w:eastAsia="黑体" w:hAnsi="Times New Roman" w:cs="Times New Roman" w:hint="eastAsia"/>
          <w:color w:val="auto"/>
          <w:sz w:val="30"/>
          <w:szCs w:val="30"/>
        </w:rPr>
        <w:t xml:space="preserve"> </w:t>
      </w:r>
      <w:r>
        <w:rPr>
          <w:rFonts w:ascii="Times New Roman" w:eastAsia="黑体" w:hAnsi="Times New Roman" w:cs="Times New Roman"/>
          <w:color w:val="auto"/>
          <w:sz w:val="30"/>
          <w:szCs w:val="30"/>
        </w:rPr>
        <w:t>客户端子系统</w:t>
      </w:r>
      <w:bookmarkEnd w:id="62"/>
      <w:bookmarkEnd w:id="63"/>
      <w:r>
        <w:rPr>
          <w:rFonts w:ascii="Times New Roman" w:eastAsia="黑体" w:hAnsi="Times New Roman" w:cs="Times New Roman"/>
          <w:color w:val="auto"/>
          <w:sz w:val="30"/>
          <w:szCs w:val="30"/>
        </w:rPr>
        <w:tab/>
      </w:r>
    </w:p>
    <w:p w14:paraId="040F2DA9" w14:textId="683CD586" w:rsidR="00AB71EA" w:rsidRDefault="00A82788">
      <w:pPr>
        <w:ind w:firstLine="420"/>
      </w:pPr>
      <w:r>
        <w:rPr>
          <w:noProof/>
        </w:rPr>
        <w:drawing>
          <wp:inline distT="0" distB="0" distL="0" distR="0" wp14:anchorId="4C6FB40A" wp14:editId="03A4743C">
            <wp:extent cx="5274310" cy="341185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1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F2DAA" w14:textId="77777777" w:rsidR="00AB71EA" w:rsidRDefault="00AB71EA" w:rsidP="00462A81"/>
    <w:p w14:paraId="040F2DAC" w14:textId="79F4CA4C" w:rsidR="00AB71EA" w:rsidRPr="00462A81" w:rsidRDefault="0011495F" w:rsidP="00462A81">
      <w:pPr>
        <w:pStyle w:val="32"/>
        <w:spacing w:after="240"/>
        <w:rPr>
          <w:rFonts w:ascii="黑体" w:eastAsia="黑体" w:hAnsi="黑体" w:cs="Times New Roman"/>
          <w:color w:val="auto"/>
          <w:sz w:val="28"/>
          <w:szCs w:val="28"/>
        </w:rPr>
      </w:pPr>
      <w:bookmarkStart w:id="64" w:name="_Toc444262599"/>
      <w:bookmarkStart w:id="65" w:name="_Toc75502217"/>
      <w:r>
        <w:rPr>
          <w:rFonts w:ascii="Times New Roman" w:eastAsia="黑体" w:hAnsi="Times New Roman" w:cs="Times New Roman"/>
          <w:color w:val="auto"/>
          <w:sz w:val="28"/>
          <w:szCs w:val="28"/>
        </w:rPr>
        <w:t>4.3.</w:t>
      </w:r>
      <w:r>
        <w:rPr>
          <w:rFonts w:ascii="Times New Roman" w:eastAsia="黑体" w:hAnsi="Times New Roman" w:cs="Times New Roman" w:hint="eastAsia"/>
          <w:color w:val="auto"/>
          <w:sz w:val="28"/>
          <w:szCs w:val="28"/>
        </w:rPr>
        <w:t>1</w:t>
      </w:r>
      <w:r w:rsidR="00FB75B7">
        <w:rPr>
          <w:rFonts w:ascii="黑体" w:eastAsia="黑体" w:hAnsi="黑体" w:cs="Times New Roman" w:hint="eastAsia"/>
          <w:color w:val="auto"/>
          <w:sz w:val="28"/>
          <w:szCs w:val="28"/>
        </w:rPr>
        <w:t xml:space="preserve"> </w:t>
      </w:r>
      <w:r w:rsidR="00067A03" w:rsidRPr="003B2528">
        <w:rPr>
          <w:rFonts w:ascii="黑体" w:eastAsia="黑体" w:hAnsi="黑体" w:cs="Times New Roman" w:hint="eastAsia"/>
          <w:color w:val="auto"/>
          <w:sz w:val="28"/>
          <w:szCs w:val="28"/>
        </w:rPr>
        <w:t>登录系统</w:t>
      </w:r>
      <w:bookmarkEnd w:id="64"/>
      <w:bookmarkEnd w:id="65"/>
    </w:p>
    <w:p w14:paraId="040F2DAD" w14:textId="7DC5C950" w:rsidR="0037622C" w:rsidRDefault="004B59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520ED">
        <w:rPr>
          <w:rFonts w:ascii="Times New Roman" w:hAnsi="Times New Roman" w:cs="Times New Roman" w:hint="eastAsia"/>
          <w:b/>
          <w:sz w:val="24"/>
          <w:szCs w:val="24"/>
        </w:rPr>
        <w:t>角色：</w:t>
      </w:r>
      <w:r w:rsidR="00F0181E">
        <w:rPr>
          <w:rFonts w:ascii="Times New Roman" w:hAnsi="Times New Roman" w:cs="Times New Roman" w:hint="eastAsia"/>
          <w:b/>
          <w:sz w:val="24"/>
          <w:szCs w:val="24"/>
        </w:rPr>
        <w:t>学生，教师，管理员</w:t>
      </w:r>
    </w:p>
    <w:p w14:paraId="040F2DAE" w14:textId="2833824B" w:rsidR="0037622C" w:rsidRDefault="003968B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B71EA">
        <w:rPr>
          <w:rFonts w:ascii="Times New Roman" w:hAnsi="Times New Roman" w:cs="Times New Roman"/>
          <w:b/>
          <w:sz w:val="24"/>
          <w:szCs w:val="24"/>
        </w:rPr>
        <w:t>目的</w:t>
      </w:r>
      <w:r w:rsidR="004B591F" w:rsidRPr="00F520ED">
        <w:rPr>
          <w:rFonts w:ascii="Times New Roman" w:hAnsi="Times New Roman" w:cs="Times New Roman" w:hint="eastAsia"/>
          <w:b/>
          <w:sz w:val="24"/>
          <w:szCs w:val="24"/>
        </w:rPr>
        <w:t>：</w:t>
      </w:r>
      <w:r w:rsidR="00AB71EA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462A81">
        <w:rPr>
          <w:rFonts w:ascii="Times New Roman" w:hAnsi="Times New Roman" w:cs="Times New Roman" w:hint="eastAsia"/>
          <w:sz w:val="24"/>
          <w:szCs w:val="24"/>
        </w:rPr>
        <w:t>通过登录页面不同角色的用户进行登录操作，并在进行系统首页显示相应的功能模块</w:t>
      </w:r>
    </w:p>
    <w:p w14:paraId="040F2DAF" w14:textId="77777777" w:rsidR="0037622C" w:rsidRPr="003B2528" w:rsidRDefault="00067A0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B2528">
        <w:rPr>
          <w:rFonts w:ascii="Times New Roman" w:hAnsi="Times New Roman" w:cs="Times New Roman" w:hint="eastAsia"/>
          <w:b/>
          <w:sz w:val="24"/>
          <w:szCs w:val="24"/>
        </w:rPr>
        <w:t>用例描述：</w:t>
      </w:r>
    </w:p>
    <w:p w14:paraId="040F2DB0" w14:textId="77777777" w:rsidR="0037622C" w:rsidRDefault="003968BA">
      <w:pPr>
        <w:pStyle w:val="15"/>
        <w:numPr>
          <w:ilvl w:val="0"/>
          <w:numId w:val="15"/>
        </w:numPr>
        <w:spacing w:after="0"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用户进入系统首页。</w:t>
      </w:r>
    </w:p>
    <w:p w14:paraId="040F2DB1" w14:textId="77777777" w:rsidR="0037622C" w:rsidRDefault="003968BA">
      <w:pPr>
        <w:pStyle w:val="15"/>
        <w:numPr>
          <w:ilvl w:val="0"/>
          <w:numId w:val="15"/>
        </w:numPr>
        <w:spacing w:after="0"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系统显示登录界面，用户输入用户名和密码，单击确定。</w:t>
      </w:r>
    </w:p>
    <w:p w14:paraId="040F2DB2" w14:textId="77777777" w:rsidR="0037622C" w:rsidRDefault="003968BA">
      <w:pPr>
        <w:pStyle w:val="15"/>
        <w:numPr>
          <w:ilvl w:val="0"/>
          <w:numId w:val="15"/>
        </w:numPr>
        <w:spacing w:after="0"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系统检查是否有此用户信息，若存在此用户，用户进入系统；若不存在此用户，本页面显示相应的错误信息。</w:t>
      </w:r>
    </w:p>
    <w:p w14:paraId="040F2DB4" w14:textId="348A27DC" w:rsidR="0037622C" w:rsidRPr="00F0181E" w:rsidRDefault="003968BA" w:rsidP="00F0181E">
      <w:pPr>
        <w:pStyle w:val="15"/>
        <w:numPr>
          <w:ilvl w:val="0"/>
          <w:numId w:val="15"/>
        </w:numPr>
        <w:spacing w:after="0"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不同身份登录详细说明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</w:p>
    <w:p w14:paraId="040F2DB5" w14:textId="4A3F42AF" w:rsidR="0037622C" w:rsidRDefault="003968BA">
      <w:pPr>
        <w:pStyle w:val="15"/>
        <w:spacing w:after="0"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B591F" w:rsidRPr="00F520ED">
        <w:rPr>
          <w:rFonts w:ascii="Times New Roman" w:hAnsi="Times New Roman" w:cs="Times New Roman" w:hint="eastAsia"/>
          <w:b/>
          <w:sz w:val="24"/>
          <w:szCs w:val="24"/>
        </w:rPr>
        <w:t>学生</w:t>
      </w:r>
      <w:r>
        <w:rPr>
          <w:rFonts w:ascii="Times New Roman" w:hAnsi="Times New Roman" w:cs="Times New Roman" w:hint="eastAsia"/>
          <w:b/>
          <w:sz w:val="24"/>
          <w:szCs w:val="24"/>
        </w:rPr>
        <w:t>：</w:t>
      </w:r>
      <w:r w:rsidR="004B591F" w:rsidRPr="00F520ED">
        <w:rPr>
          <w:rFonts w:ascii="Times New Roman" w:hAnsi="Times New Roman" w:cs="Times New Roman" w:hint="eastAsia"/>
          <w:sz w:val="24"/>
          <w:szCs w:val="24"/>
        </w:rPr>
        <w:t>不出现</w:t>
      </w:r>
      <w:r w:rsidR="00462A81">
        <w:rPr>
          <w:rFonts w:ascii="Times New Roman" w:hAnsi="Times New Roman" w:cs="Times New Roman" w:hint="eastAsia"/>
          <w:sz w:val="24"/>
          <w:szCs w:val="24"/>
        </w:rPr>
        <w:t>用户</w:t>
      </w:r>
      <w:r w:rsidR="004B591F" w:rsidRPr="00F520ED">
        <w:rPr>
          <w:rFonts w:ascii="Times New Roman" w:hAnsi="Times New Roman" w:cs="Times New Roman" w:hint="eastAsia"/>
          <w:sz w:val="24"/>
          <w:szCs w:val="24"/>
        </w:rPr>
        <w:t>管理功能栏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14:paraId="040F2DB6" w14:textId="6573ED48" w:rsidR="0037622C" w:rsidRDefault="003968BA">
      <w:pPr>
        <w:pStyle w:val="15"/>
        <w:spacing w:after="0"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B591F" w:rsidRPr="00F520ED">
        <w:rPr>
          <w:rFonts w:ascii="Times New Roman" w:hAnsi="Times New Roman" w:cs="Times New Roman" w:hint="eastAsia"/>
          <w:b/>
          <w:sz w:val="24"/>
          <w:szCs w:val="24"/>
        </w:rPr>
        <w:t>教师：</w:t>
      </w:r>
      <w:r>
        <w:rPr>
          <w:rFonts w:ascii="Times New Roman" w:hAnsi="Times New Roman" w:cs="Times New Roman" w:hint="eastAsia"/>
          <w:sz w:val="24"/>
          <w:szCs w:val="24"/>
        </w:rPr>
        <w:t>不出现</w:t>
      </w:r>
      <w:r w:rsidR="00462A81">
        <w:rPr>
          <w:rFonts w:ascii="Times New Roman" w:hAnsi="Times New Roman" w:cs="Times New Roman" w:hint="eastAsia"/>
          <w:sz w:val="24"/>
          <w:szCs w:val="24"/>
        </w:rPr>
        <w:t>用户</w:t>
      </w:r>
      <w:r>
        <w:rPr>
          <w:rFonts w:ascii="Times New Roman" w:hAnsi="Times New Roman" w:cs="Times New Roman" w:hint="eastAsia"/>
          <w:sz w:val="24"/>
          <w:szCs w:val="24"/>
        </w:rPr>
        <w:t>管理功能栏。</w:t>
      </w:r>
    </w:p>
    <w:p w14:paraId="040F2DB7" w14:textId="47711EB2" w:rsidR="0037622C" w:rsidRPr="00F520ED" w:rsidRDefault="003968BA">
      <w:pPr>
        <w:pStyle w:val="15"/>
        <w:spacing w:after="0" w:line="360" w:lineRule="auto"/>
        <w:ind w:firstLineChars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B591F" w:rsidRPr="00F520ED">
        <w:rPr>
          <w:rFonts w:ascii="Times New Roman" w:hAnsi="Times New Roman" w:cs="Times New Roman" w:hint="eastAsia"/>
          <w:b/>
          <w:sz w:val="24"/>
          <w:szCs w:val="24"/>
        </w:rPr>
        <w:t>管理员：</w:t>
      </w:r>
      <w:r>
        <w:rPr>
          <w:rFonts w:ascii="Times New Roman" w:hAnsi="Times New Roman" w:cs="Times New Roman" w:hint="eastAsia"/>
          <w:sz w:val="24"/>
          <w:szCs w:val="24"/>
        </w:rPr>
        <w:t>不出现</w:t>
      </w:r>
      <w:r w:rsidR="00462A81">
        <w:rPr>
          <w:rFonts w:ascii="Times New Roman" w:hAnsi="Times New Roman" w:cs="Times New Roman" w:hint="eastAsia"/>
          <w:sz w:val="24"/>
          <w:szCs w:val="24"/>
        </w:rPr>
        <w:t>课程选择</w:t>
      </w:r>
      <w:r w:rsidR="00F0181E">
        <w:rPr>
          <w:rFonts w:ascii="Times New Roman" w:hAnsi="Times New Roman" w:cs="Times New Roman" w:hint="eastAsia"/>
          <w:sz w:val="24"/>
          <w:szCs w:val="24"/>
        </w:rPr>
        <w:t>和课程选择下的资料下载和上传功能</w:t>
      </w:r>
    </w:p>
    <w:p w14:paraId="040F2DB8" w14:textId="58FA3538" w:rsidR="00C26AC1" w:rsidRDefault="0011495F" w:rsidP="003B2528">
      <w:pPr>
        <w:pStyle w:val="32"/>
        <w:rPr>
          <w:rFonts w:ascii="黑体" w:eastAsia="黑体" w:hAnsi="黑体"/>
          <w:color w:val="auto"/>
          <w:sz w:val="28"/>
          <w:szCs w:val="28"/>
        </w:rPr>
      </w:pPr>
      <w:bookmarkStart w:id="66" w:name="_Toc444262600"/>
      <w:bookmarkStart w:id="67" w:name="_Toc75502218"/>
      <w:r>
        <w:rPr>
          <w:rFonts w:ascii="Times New Roman" w:eastAsia="黑体" w:hAnsi="Times New Roman" w:cs="Times New Roman"/>
          <w:color w:val="auto"/>
          <w:sz w:val="28"/>
          <w:szCs w:val="28"/>
        </w:rPr>
        <w:lastRenderedPageBreak/>
        <w:t>4.3.</w:t>
      </w:r>
      <w:r>
        <w:rPr>
          <w:rFonts w:ascii="Times New Roman" w:eastAsia="黑体" w:hAnsi="Times New Roman" w:cs="Times New Roman" w:hint="eastAsia"/>
          <w:color w:val="auto"/>
          <w:sz w:val="28"/>
          <w:szCs w:val="28"/>
        </w:rPr>
        <w:t>2</w:t>
      </w:r>
      <w:r w:rsidR="00FB75B7">
        <w:rPr>
          <w:rFonts w:ascii="黑体" w:eastAsia="黑体" w:hAnsi="黑体" w:hint="eastAsia"/>
          <w:color w:val="auto"/>
          <w:sz w:val="28"/>
          <w:szCs w:val="28"/>
        </w:rPr>
        <w:t xml:space="preserve"> </w:t>
      </w:r>
      <w:bookmarkEnd w:id="66"/>
      <w:r w:rsidR="00CB61E8">
        <w:rPr>
          <w:rFonts w:ascii="黑体" w:eastAsia="黑体" w:hAnsi="黑体" w:hint="eastAsia"/>
          <w:color w:val="auto"/>
          <w:sz w:val="28"/>
          <w:szCs w:val="28"/>
        </w:rPr>
        <w:t>修改密码</w:t>
      </w:r>
      <w:bookmarkEnd w:id="67"/>
    </w:p>
    <w:p w14:paraId="11D8948A" w14:textId="7C567C48" w:rsidR="00CB61E8" w:rsidRDefault="00CB61E8" w:rsidP="00CB61E8">
      <w:r>
        <w:rPr>
          <w:rFonts w:hint="eastAsia"/>
        </w:rPr>
        <w:t>角色：教师，学生</w:t>
      </w:r>
      <w:r w:rsidR="00A82788">
        <w:rPr>
          <w:rFonts w:hint="eastAsia"/>
        </w:rPr>
        <w:t>，管理员</w:t>
      </w:r>
    </w:p>
    <w:p w14:paraId="13AFD13C" w14:textId="645FEBFA" w:rsidR="00CB61E8" w:rsidRDefault="00CB61E8" w:rsidP="00CB61E8">
      <w:r>
        <w:rPr>
          <w:rFonts w:hint="eastAsia"/>
        </w:rPr>
        <w:t>目的：用户进行密码的修改</w:t>
      </w:r>
    </w:p>
    <w:p w14:paraId="6B633DD0" w14:textId="77777777" w:rsidR="00CB61E8" w:rsidRDefault="00CB61E8" w:rsidP="00CB61E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B5EB5">
        <w:rPr>
          <w:rFonts w:ascii="Times New Roman" w:hAnsi="Times New Roman" w:cs="Times New Roman" w:hint="eastAsia"/>
          <w:b/>
          <w:sz w:val="24"/>
          <w:szCs w:val="24"/>
        </w:rPr>
        <w:t>用例描述：</w:t>
      </w:r>
    </w:p>
    <w:p w14:paraId="5947355E" w14:textId="03DB5380" w:rsidR="00CB61E8" w:rsidRPr="00F520ED" w:rsidRDefault="00CB61E8" w:rsidP="00CB61E8">
      <w:pPr>
        <w:pStyle w:val="15"/>
        <w:numPr>
          <w:ilvl w:val="0"/>
          <w:numId w:val="17"/>
        </w:numPr>
        <w:spacing w:after="0" w:line="360" w:lineRule="auto"/>
        <w:ind w:leftChars="177" w:left="869" w:firstLineChars="0" w:hanging="4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用户进入点击修改密码功能键</w:t>
      </w:r>
    </w:p>
    <w:p w14:paraId="7F7D000B" w14:textId="5084BC06" w:rsidR="00CB61E8" w:rsidRPr="00FB3239" w:rsidRDefault="00CB61E8" w:rsidP="00CB61E8">
      <w:pPr>
        <w:pStyle w:val="15"/>
        <w:numPr>
          <w:ilvl w:val="0"/>
          <w:numId w:val="17"/>
        </w:numPr>
        <w:spacing w:after="0" w:line="360" w:lineRule="auto"/>
        <w:ind w:leftChars="177" w:left="869" w:firstLineChars="0" w:hanging="480"/>
        <w:contextualSpacing/>
        <w:rPr>
          <w:sz w:val="24"/>
          <w:szCs w:val="28"/>
        </w:rPr>
      </w:pPr>
      <w:r w:rsidRPr="00FB3239">
        <w:rPr>
          <w:rFonts w:hint="eastAsia"/>
          <w:sz w:val="24"/>
          <w:szCs w:val="28"/>
        </w:rPr>
        <w:t>系统进入密码修改页面，显示密码修改框</w:t>
      </w:r>
    </w:p>
    <w:p w14:paraId="76848BAA" w14:textId="1402080F" w:rsidR="008D41BE" w:rsidRPr="00FB3239" w:rsidRDefault="008D41BE" w:rsidP="00CB61E8">
      <w:pPr>
        <w:pStyle w:val="15"/>
        <w:numPr>
          <w:ilvl w:val="0"/>
          <w:numId w:val="17"/>
        </w:numPr>
        <w:spacing w:after="0" w:line="360" w:lineRule="auto"/>
        <w:ind w:leftChars="177" w:left="869" w:firstLineChars="0" w:hanging="480"/>
        <w:contextualSpacing/>
        <w:rPr>
          <w:sz w:val="24"/>
          <w:szCs w:val="28"/>
        </w:rPr>
      </w:pPr>
      <w:r w:rsidRPr="00FB3239">
        <w:rPr>
          <w:rFonts w:hint="eastAsia"/>
          <w:sz w:val="24"/>
          <w:szCs w:val="28"/>
        </w:rPr>
        <w:t>用户在新密码框输入新密码，在确认密码</w:t>
      </w:r>
      <w:proofErr w:type="gramStart"/>
      <w:r w:rsidRPr="00FB3239">
        <w:rPr>
          <w:rFonts w:hint="eastAsia"/>
          <w:sz w:val="24"/>
          <w:szCs w:val="28"/>
        </w:rPr>
        <w:t>框再次</w:t>
      </w:r>
      <w:proofErr w:type="gramEnd"/>
      <w:r w:rsidRPr="00FB3239">
        <w:rPr>
          <w:rFonts w:hint="eastAsia"/>
          <w:sz w:val="24"/>
          <w:szCs w:val="28"/>
        </w:rPr>
        <w:t>输入新密码</w:t>
      </w:r>
    </w:p>
    <w:p w14:paraId="21AFF331" w14:textId="157C4072" w:rsidR="008D41BE" w:rsidRPr="008D41BE" w:rsidRDefault="008D41BE" w:rsidP="00CB61E8">
      <w:pPr>
        <w:pStyle w:val="15"/>
        <w:numPr>
          <w:ilvl w:val="0"/>
          <w:numId w:val="17"/>
        </w:numPr>
        <w:spacing w:after="0" w:line="360" w:lineRule="auto"/>
        <w:ind w:leftChars="177" w:left="869" w:firstLineChars="0" w:hanging="480"/>
        <w:contextualSpacing/>
      </w:pPr>
      <w:r>
        <w:rPr>
          <w:rFonts w:ascii="Times New Roman" w:hAnsi="Times New Roman" w:cs="Times New Roman" w:hint="eastAsia"/>
          <w:sz w:val="24"/>
          <w:szCs w:val="24"/>
        </w:rPr>
        <w:t>若新密码输入框和确认密码框密码一致，</w:t>
      </w:r>
      <w:r w:rsidR="00FB3239">
        <w:rPr>
          <w:rFonts w:ascii="Times New Roman" w:hAnsi="Times New Roman" w:cs="Times New Roman" w:hint="eastAsia"/>
          <w:sz w:val="24"/>
          <w:szCs w:val="24"/>
        </w:rPr>
        <w:t>数据库查询用户信息，</w:t>
      </w:r>
      <w:r>
        <w:rPr>
          <w:rFonts w:ascii="Times New Roman" w:hAnsi="Times New Roman" w:cs="Times New Roman" w:hint="eastAsia"/>
          <w:sz w:val="24"/>
          <w:szCs w:val="24"/>
        </w:rPr>
        <w:t>系统修改数据库对应用户密码信息，否者提示修改失败，页面并显示错误内容</w:t>
      </w:r>
    </w:p>
    <w:p w14:paraId="4EECBEDF" w14:textId="77777777" w:rsidR="00CB61E8" w:rsidRPr="00CB61E8" w:rsidRDefault="00CB61E8" w:rsidP="00CB61E8"/>
    <w:p w14:paraId="040F2DC1" w14:textId="331AF608" w:rsidR="00C26AC1" w:rsidRDefault="0011495F" w:rsidP="003B2528">
      <w:pPr>
        <w:pStyle w:val="32"/>
      </w:pPr>
      <w:bookmarkStart w:id="68" w:name="_Toc444262601"/>
      <w:bookmarkStart w:id="69" w:name="_Toc75502219"/>
      <w:r>
        <w:rPr>
          <w:rFonts w:ascii="Times New Roman" w:eastAsia="黑体" w:hAnsi="Times New Roman" w:cs="Times New Roman"/>
          <w:color w:val="auto"/>
          <w:sz w:val="28"/>
          <w:szCs w:val="28"/>
        </w:rPr>
        <w:t>4.3.</w:t>
      </w:r>
      <w:r>
        <w:rPr>
          <w:rFonts w:ascii="Times New Roman" w:eastAsia="黑体" w:hAnsi="Times New Roman" w:cs="Times New Roman" w:hint="eastAsia"/>
          <w:color w:val="auto"/>
          <w:sz w:val="28"/>
          <w:szCs w:val="28"/>
        </w:rPr>
        <w:t>3</w:t>
      </w:r>
      <w:r w:rsidR="00FB75B7">
        <w:rPr>
          <w:rFonts w:ascii="黑体" w:eastAsia="黑体" w:hAnsi="黑体" w:hint="eastAsia"/>
          <w:color w:val="auto"/>
          <w:sz w:val="28"/>
          <w:szCs w:val="28"/>
        </w:rPr>
        <w:t xml:space="preserve"> </w:t>
      </w:r>
      <w:bookmarkEnd w:id="68"/>
      <w:r w:rsidR="008D41BE">
        <w:rPr>
          <w:rFonts w:ascii="黑体" w:eastAsia="黑体" w:hAnsi="黑体" w:hint="eastAsia"/>
          <w:color w:val="auto"/>
          <w:sz w:val="28"/>
          <w:szCs w:val="28"/>
        </w:rPr>
        <w:t>下载资料</w:t>
      </w:r>
      <w:bookmarkEnd w:id="69"/>
    </w:p>
    <w:p w14:paraId="11A1F1EB" w14:textId="77777777" w:rsidR="008D41BE" w:rsidRDefault="008D41BE" w:rsidP="008D41BE">
      <w:r>
        <w:rPr>
          <w:rFonts w:hint="eastAsia"/>
        </w:rPr>
        <w:t>角色：教师，学生</w:t>
      </w:r>
    </w:p>
    <w:p w14:paraId="0CCA78D3" w14:textId="01FBA973" w:rsidR="008D41BE" w:rsidRDefault="008D41BE" w:rsidP="008D41BE">
      <w:r>
        <w:rPr>
          <w:rFonts w:hint="eastAsia"/>
        </w:rPr>
        <w:t>目的：用户对可以选择的资料进行选择下载</w:t>
      </w:r>
    </w:p>
    <w:p w14:paraId="31086E28" w14:textId="77777777" w:rsidR="008D41BE" w:rsidRDefault="008D41BE" w:rsidP="008D41B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B5EB5">
        <w:rPr>
          <w:rFonts w:ascii="Times New Roman" w:hAnsi="Times New Roman" w:cs="Times New Roman" w:hint="eastAsia"/>
          <w:b/>
          <w:sz w:val="24"/>
          <w:szCs w:val="24"/>
        </w:rPr>
        <w:t>用例描述：</w:t>
      </w:r>
    </w:p>
    <w:p w14:paraId="3D30C576" w14:textId="6B569DEC" w:rsidR="00FB3239" w:rsidRPr="00FB3239" w:rsidRDefault="00FB3239" w:rsidP="008D41BE">
      <w:pPr>
        <w:pStyle w:val="15"/>
        <w:numPr>
          <w:ilvl w:val="0"/>
          <w:numId w:val="68"/>
        </w:numPr>
        <w:spacing w:after="0" w:line="360" w:lineRule="auto"/>
        <w:ind w:firstLineChars="0"/>
        <w:contextualSpacing/>
        <w:rPr>
          <w:rFonts w:ascii="Times New Roman" w:hAnsi="Times New Roman" w:cs="Times New Roman"/>
          <w:sz w:val="24"/>
          <w:szCs w:val="24"/>
        </w:rPr>
      </w:pPr>
      <w:r w:rsidRPr="00FB3239">
        <w:rPr>
          <w:rFonts w:ascii="Times New Roman" w:hAnsi="Times New Roman" w:cs="Times New Roman" w:hint="eastAsia"/>
          <w:sz w:val="24"/>
          <w:szCs w:val="24"/>
        </w:rPr>
        <w:t>用户点击课程信息，进入对应资料下载页</w:t>
      </w:r>
    </w:p>
    <w:p w14:paraId="130E5FEE" w14:textId="77777777" w:rsidR="00FB3239" w:rsidRPr="00FB3239" w:rsidRDefault="00FB3239" w:rsidP="00FB3239">
      <w:pPr>
        <w:pStyle w:val="15"/>
        <w:numPr>
          <w:ilvl w:val="0"/>
          <w:numId w:val="68"/>
        </w:numPr>
        <w:spacing w:after="0" w:line="360" w:lineRule="auto"/>
        <w:ind w:leftChars="177" w:left="829" w:firstLineChars="0" w:hanging="440"/>
        <w:contextualSpacing/>
        <w:rPr>
          <w:sz w:val="24"/>
          <w:szCs w:val="24"/>
        </w:rPr>
      </w:pPr>
      <w:r w:rsidRPr="00FB3239">
        <w:rPr>
          <w:rFonts w:hint="eastAsia"/>
          <w:sz w:val="24"/>
          <w:szCs w:val="24"/>
        </w:rPr>
        <w:t>系统进入用户可以查看的资料目录</w:t>
      </w:r>
    </w:p>
    <w:p w14:paraId="79AAA50A" w14:textId="77777777" w:rsidR="00FB3239" w:rsidRPr="00FB3239" w:rsidRDefault="00FB3239" w:rsidP="00FB3239">
      <w:pPr>
        <w:pStyle w:val="15"/>
        <w:numPr>
          <w:ilvl w:val="0"/>
          <w:numId w:val="68"/>
        </w:numPr>
        <w:spacing w:after="0" w:line="360" w:lineRule="auto"/>
        <w:ind w:leftChars="177" w:left="869" w:firstLineChars="0" w:hanging="480"/>
        <w:contextualSpacing/>
        <w:rPr>
          <w:sz w:val="24"/>
          <w:szCs w:val="24"/>
        </w:rPr>
      </w:pPr>
      <w:r w:rsidRPr="00FB3239">
        <w:rPr>
          <w:rFonts w:hint="eastAsia"/>
          <w:sz w:val="24"/>
          <w:szCs w:val="24"/>
        </w:rPr>
        <w:t>点击每项资料右侧下载按钮，可以进行资料下载</w:t>
      </w:r>
    </w:p>
    <w:p w14:paraId="5FB97439" w14:textId="4042887B" w:rsidR="00FB3239" w:rsidRPr="00FB3239" w:rsidRDefault="008D41BE" w:rsidP="00FB3239">
      <w:pPr>
        <w:pStyle w:val="15"/>
        <w:numPr>
          <w:ilvl w:val="0"/>
          <w:numId w:val="68"/>
        </w:numPr>
        <w:spacing w:after="0" w:line="360" w:lineRule="auto"/>
        <w:ind w:firstLineChars="0"/>
        <w:contextualSpacing/>
        <w:rPr>
          <w:rFonts w:ascii="Times New Roman" w:hAnsi="Times New Roman" w:cs="Times New Roman"/>
          <w:sz w:val="24"/>
          <w:szCs w:val="24"/>
        </w:rPr>
      </w:pPr>
      <w:r w:rsidRPr="00FB3239">
        <w:rPr>
          <w:rFonts w:ascii="Times New Roman" w:hAnsi="Times New Roman" w:cs="Times New Roman" w:hint="eastAsia"/>
          <w:sz w:val="24"/>
          <w:szCs w:val="24"/>
        </w:rPr>
        <w:t>用户点击资料</w:t>
      </w:r>
      <w:r w:rsidR="00F138E0" w:rsidRPr="00FB3239">
        <w:rPr>
          <w:rFonts w:ascii="Times New Roman" w:hAnsi="Times New Roman" w:cs="Times New Roman" w:hint="eastAsia"/>
          <w:sz w:val="24"/>
          <w:szCs w:val="24"/>
        </w:rPr>
        <w:t>下载按钮</w:t>
      </w:r>
    </w:p>
    <w:p w14:paraId="5BB778D7" w14:textId="4D931B41" w:rsidR="00F138E0" w:rsidRPr="00FB3239" w:rsidRDefault="00F138E0" w:rsidP="00F138E0">
      <w:pPr>
        <w:pStyle w:val="15"/>
        <w:numPr>
          <w:ilvl w:val="0"/>
          <w:numId w:val="68"/>
        </w:numPr>
        <w:spacing w:after="0" w:line="360" w:lineRule="auto"/>
        <w:ind w:leftChars="177" w:left="869" w:firstLineChars="0" w:hanging="480"/>
        <w:contextualSpacing/>
        <w:rPr>
          <w:sz w:val="24"/>
          <w:szCs w:val="24"/>
        </w:rPr>
      </w:pPr>
      <w:r w:rsidRPr="00FB3239">
        <w:rPr>
          <w:rFonts w:hint="eastAsia"/>
          <w:sz w:val="24"/>
          <w:szCs w:val="24"/>
        </w:rPr>
        <w:t>若下载成功，则提示下载成功，否者提示下载失败，并显示错误信息</w:t>
      </w:r>
    </w:p>
    <w:p w14:paraId="040F2DC3" w14:textId="77777777" w:rsidR="00CD5416" w:rsidRPr="008D41BE" w:rsidRDefault="00CD5416" w:rsidP="00CD5416">
      <w:pPr>
        <w:spacing w:after="0" w:line="360" w:lineRule="auto"/>
        <w:ind w:firstLine="425"/>
        <w:rPr>
          <w:rFonts w:ascii="Times New Roman" w:hAnsi="Times New Roman" w:cs="Times New Roman"/>
          <w:sz w:val="24"/>
          <w:szCs w:val="24"/>
        </w:rPr>
      </w:pPr>
    </w:p>
    <w:p w14:paraId="040F2DC4" w14:textId="77777777" w:rsidR="0037622C" w:rsidRDefault="0037622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F26C922" w14:textId="5C180E59" w:rsidR="00F138E0" w:rsidRDefault="00F138E0" w:rsidP="00F138E0">
      <w:pPr>
        <w:pStyle w:val="32"/>
      </w:pPr>
      <w:bookmarkStart w:id="70" w:name="_Toc75502220"/>
      <w:r>
        <w:rPr>
          <w:rFonts w:ascii="Times New Roman" w:eastAsia="黑体" w:hAnsi="Times New Roman" w:cs="Times New Roman"/>
          <w:color w:val="auto"/>
          <w:sz w:val="28"/>
          <w:szCs w:val="28"/>
        </w:rPr>
        <w:t>4.3.4</w:t>
      </w:r>
      <w:r>
        <w:rPr>
          <w:rFonts w:ascii="黑体" w:eastAsia="黑体" w:hAnsi="黑体" w:hint="eastAsia"/>
          <w:color w:val="auto"/>
          <w:sz w:val="28"/>
          <w:szCs w:val="28"/>
        </w:rPr>
        <w:t xml:space="preserve"> 上传资料</w:t>
      </w:r>
      <w:bookmarkEnd w:id="70"/>
    </w:p>
    <w:p w14:paraId="7DFEE235" w14:textId="16008C6E" w:rsidR="00F138E0" w:rsidRDefault="00F138E0" w:rsidP="00F138E0">
      <w:r>
        <w:rPr>
          <w:rFonts w:hint="eastAsia"/>
        </w:rPr>
        <w:t>角色：教师</w:t>
      </w:r>
    </w:p>
    <w:p w14:paraId="363908AF" w14:textId="21BC3336" w:rsidR="00F138E0" w:rsidRDefault="00F138E0" w:rsidP="00F138E0">
      <w:r>
        <w:rPr>
          <w:rFonts w:hint="eastAsia"/>
        </w:rPr>
        <w:t>目的：教师用户对可以选择的资料进行上传</w:t>
      </w:r>
    </w:p>
    <w:p w14:paraId="450EFE1C" w14:textId="77777777" w:rsidR="00F138E0" w:rsidRDefault="00F138E0" w:rsidP="00F138E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B5EB5">
        <w:rPr>
          <w:rFonts w:ascii="Times New Roman" w:hAnsi="Times New Roman" w:cs="Times New Roman" w:hint="eastAsia"/>
          <w:b/>
          <w:sz w:val="24"/>
          <w:szCs w:val="24"/>
        </w:rPr>
        <w:t>用例描述：</w:t>
      </w:r>
    </w:p>
    <w:p w14:paraId="6B375E86" w14:textId="3A17918B" w:rsidR="00F138E0" w:rsidRPr="00F520ED" w:rsidRDefault="00F138E0" w:rsidP="00F138E0">
      <w:pPr>
        <w:pStyle w:val="15"/>
        <w:numPr>
          <w:ilvl w:val="0"/>
          <w:numId w:val="69"/>
        </w:numPr>
        <w:spacing w:after="0" w:line="360" w:lineRule="auto"/>
        <w:ind w:firstLineChars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用户点击资料上传按钮进行资料的上传</w:t>
      </w:r>
    </w:p>
    <w:p w14:paraId="23F1EF5F" w14:textId="6AA19D89" w:rsidR="00F138E0" w:rsidRDefault="00F138E0" w:rsidP="00F138E0">
      <w:pPr>
        <w:pStyle w:val="15"/>
        <w:numPr>
          <w:ilvl w:val="0"/>
          <w:numId w:val="69"/>
        </w:numPr>
        <w:spacing w:after="0" w:line="360" w:lineRule="auto"/>
        <w:ind w:leftChars="177" w:left="831" w:firstLineChars="0" w:hanging="442"/>
        <w:contextualSpacing/>
      </w:pPr>
      <w:r>
        <w:rPr>
          <w:rFonts w:hint="eastAsia"/>
        </w:rPr>
        <w:lastRenderedPageBreak/>
        <w:t>系统</w:t>
      </w:r>
      <w:r w:rsidR="005F4B32">
        <w:rPr>
          <w:rFonts w:hint="eastAsia"/>
        </w:rPr>
        <w:t>显示资料选择页面，进行</w:t>
      </w:r>
      <w:proofErr w:type="gramStart"/>
      <w:r w:rsidR="005F4B32">
        <w:rPr>
          <w:rFonts w:hint="eastAsia"/>
        </w:rPr>
        <w:t>本地资料</w:t>
      </w:r>
      <w:proofErr w:type="gramEnd"/>
      <w:r w:rsidR="005F4B32">
        <w:rPr>
          <w:rFonts w:hint="eastAsia"/>
        </w:rPr>
        <w:t>选择和拖拽，并为文件进行命名</w:t>
      </w:r>
    </w:p>
    <w:p w14:paraId="040F2DC6" w14:textId="6D4D8302" w:rsidR="004B591F" w:rsidRDefault="005F4B32" w:rsidP="005F4B32">
      <w:pPr>
        <w:pStyle w:val="15"/>
        <w:numPr>
          <w:ilvl w:val="0"/>
          <w:numId w:val="69"/>
        </w:numPr>
        <w:spacing w:after="0" w:line="360" w:lineRule="auto"/>
        <w:ind w:leftChars="177" w:left="871" w:firstLineChars="0" w:hanging="482"/>
        <w:contextualSpacing/>
      </w:pPr>
      <w:r>
        <w:rPr>
          <w:rFonts w:hint="eastAsia"/>
        </w:rPr>
        <w:t>点击上传，系统开始上传文件到服务器</w:t>
      </w:r>
    </w:p>
    <w:p w14:paraId="617C015F" w14:textId="0A9A8ABC" w:rsidR="005F4B32" w:rsidRPr="005F4B32" w:rsidRDefault="005F4B32" w:rsidP="005F4B32">
      <w:pPr>
        <w:pStyle w:val="15"/>
        <w:numPr>
          <w:ilvl w:val="0"/>
          <w:numId w:val="69"/>
        </w:numPr>
        <w:spacing w:after="0" w:line="360" w:lineRule="auto"/>
        <w:ind w:leftChars="177" w:left="871" w:firstLineChars="0" w:hanging="482"/>
        <w:contextualSpacing/>
      </w:pPr>
      <w:r>
        <w:rPr>
          <w:rFonts w:hint="eastAsia"/>
        </w:rPr>
        <w:t>若成功，系统通过</w:t>
      </w:r>
      <w:proofErr w:type="gramStart"/>
      <w:r>
        <w:rPr>
          <w:rFonts w:hint="eastAsia"/>
        </w:rPr>
        <w:t>消息弹窗提示</w:t>
      </w:r>
      <w:proofErr w:type="gramEnd"/>
      <w:r>
        <w:rPr>
          <w:rFonts w:hint="eastAsia"/>
        </w:rPr>
        <w:t>文件上传成功，否者提示上传失败</w:t>
      </w:r>
    </w:p>
    <w:p w14:paraId="040F2DC7" w14:textId="77777777" w:rsidR="009D5B69" w:rsidRDefault="009D5B69" w:rsidP="00F520ED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4"/>
          <w:szCs w:val="24"/>
        </w:rPr>
      </w:pPr>
    </w:p>
    <w:p w14:paraId="040F2DC8" w14:textId="77777777" w:rsidR="00AB71EA" w:rsidRPr="00AB71EA" w:rsidRDefault="00AB71EA" w:rsidP="00AB71EA">
      <w:pPr>
        <w:ind w:left="840"/>
        <w:rPr>
          <w:rFonts w:ascii="Times New Roman" w:hAnsi="Times New Roman" w:cs="Times New Roman"/>
          <w:sz w:val="24"/>
          <w:szCs w:val="24"/>
        </w:rPr>
      </w:pPr>
    </w:p>
    <w:p w14:paraId="040F2DC9" w14:textId="77777777" w:rsidR="0037622C" w:rsidRDefault="003968BA">
      <w:pPr>
        <w:pStyle w:val="22"/>
        <w:spacing w:after="240"/>
        <w:rPr>
          <w:rFonts w:ascii="Times New Roman" w:eastAsia="黑体" w:hAnsi="Times New Roman" w:cs="Times New Roman"/>
          <w:color w:val="auto"/>
          <w:sz w:val="30"/>
          <w:szCs w:val="30"/>
        </w:rPr>
      </w:pPr>
      <w:bookmarkStart w:id="71" w:name="_Toc444262603"/>
      <w:bookmarkStart w:id="72" w:name="_Toc75502221"/>
      <w:r>
        <w:rPr>
          <w:rFonts w:ascii="Times New Roman" w:eastAsia="黑体" w:hAnsi="Times New Roman" w:cs="Times New Roman"/>
          <w:color w:val="auto"/>
          <w:sz w:val="30"/>
          <w:szCs w:val="30"/>
        </w:rPr>
        <w:t>4.4</w:t>
      </w:r>
      <w:r w:rsidR="00FB75B7">
        <w:rPr>
          <w:rFonts w:ascii="Times New Roman" w:eastAsia="黑体" w:hAnsi="Times New Roman" w:cs="Times New Roman" w:hint="eastAsia"/>
          <w:color w:val="auto"/>
          <w:sz w:val="30"/>
          <w:szCs w:val="30"/>
        </w:rPr>
        <w:t xml:space="preserve"> </w:t>
      </w:r>
      <w:r>
        <w:rPr>
          <w:rFonts w:ascii="Times New Roman" w:eastAsia="黑体" w:hAnsi="Times New Roman" w:cs="Times New Roman"/>
          <w:color w:val="auto"/>
          <w:sz w:val="30"/>
          <w:szCs w:val="30"/>
        </w:rPr>
        <w:t>管理端子系统</w:t>
      </w:r>
      <w:bookmarkEnd w:id="71"/>
      <w:bookmarkEnd w:id="72"/>
    </w:p>
    <w:p w14:paraId="040F2DCA" w14:textId="23BC77EA" w:rsidR="0037622C" w:rsidRDefault="00A82788">
      <w:pPr>
        <w:spacing w:after="0" w:line="360" w:lineRule="auto"/>
        <w:ind w:firstLineChars="200" w:firstLine="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0D3D51B" wp14:editId="4567372C">
            <wp:extent cx="5036820" cy="42672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F2DCB" w14:textId="078A3056" w:rsidR="0037622C" w:rsidRDefault="003968BA">
      <w:pPr>
        <w:pStyle w:val="32"/>
        <w:spacing w:after="240"/>
        <w:rPr>
          <w:rFonts w:ascii="Times New Roman" w:eastAsia="黑体" w:hAnsi="Times New Roman" w:cs="Times New Roman"/>
          <w:color w:val="auto"/>
          <w:sz w:val="28"/>
          <w:szCs w:val="28"/>
        </w:rPr>
      </w:pPr>
      <w:bookmarkStart w:id="73" w:name="_Toc444262604"/>
      <w:bookmarkStart w:id="74" w:name="_Toc75502222"/>
      <w:r>
        <w:rPr>
          <w:rFonts w:ascii="Times New Roman" w:eastAsia="黑体" w:hAnsi="Times New Roman" w:cs="Times New Roman"/>
          <w:color w:val="auto"/>
          <w:sz w:val="28"/>
          <w:szCs w:val="28"/>
        </w:rPr>
        <w:t>4.4.1</w:t>
      </w:r>
      <w:r w:rsidR="00FB75B7">
        <w:rPr>
          <w:rFonts w:ascii="Times New Roman" w:eastAsia="黑体" w:hAnsi="Times New Roman" w:cs="Times New Roman" w:hint="eastAsia"/>
          <w:color w:val="auto"/>
          <w:sz w:val="28"/>
          <w:szCs w:val="28"/>
        </w:rPr>
        <w:t xml:space="preserve"> </w:t>
      </w:r>
      <w:bookmarkEnd w:id="73"/>
      <w:r w:rsidR="00A82788">
        <w:rPr>
          <w:rFonts w:ascii="Times New Roman" w:eastAsia="黑体" w:hAnsi="Times New Roman" w:cs="Times New Roman" w:hint="eastAsia"/>
          <w:color w:val="auto"/>
          <w:sz w:val="28"/>
          <w:szCs w:val="28"/>
        </w:rPr>
        <w:t>用户注册</w:t>
      </w:r>
      <w:bookmarkEnd w:id="74"/>
    </w:p>
    <w:p w14:paraId="73C4A6C0" w14:textId="77777777" w:rsidR="00CB61E8" w:rsidRDefault="00CB61E8" w:rsidP="00CB61E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520ED">
        <w:rPr>
          <w:rFonts w:ascii="Times New Roman" w:hAnsi="Times New Roman" w:cs="Times New Roman" w:hint="eastAsia"/>
          <w:b/>
          <w:sz w:val="24"/>
          <w:szCs w:val="24"/>
        </w:rPr>
        <w:t>角色：</w:t>
      </w:r>
      <w:r>
        <w:rPr>
          <w:rFonts w:ascii="Times New Roman" w:hAnsi="Times New Roman" w:cs="Times New Roman" w:hint="eastAsia"/>
          <w:sz w:val="24"/>
          <w:szCs w:val="24"/>
        </w:rPr>
        <w:t>管理员</w:t>
      </w:r>
    </w:p>
    <w:p w14:paraId="5A3E0EDB" w14:textId="70E61D80" w:rsidR="00CB61E8" w:rsidRDefault="00CB61E8" w:rsidP="00CB61E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520ED">
        <w:rPr>
          <w:rFonts w:ascii="Times New Roman" w:hAnsi="Times New Roman" w:cs="Times New Roman" w:hint="eastAsia"/>
          <w:b/>
          <w:sz w:val="24"/>
          <w:szCs w:val="24"/>
        </w:rPr>
        <w:t>目的：</w:t>
      </w:r>
      <w:r>
        <w:rPr>
          <w:rFonts w:ascii="Times New Roman" w:hAnsi="Times New Roman" w:cs="Times New Roman" w:hint="eastAsia"/>
          <w:sz w:val="24"/>
          <w:szCs w:val="24"/>
        </w:rPr>
        <w:t>对学生和教师用户批量导入</w:t>
      </w:r>
      <w:r w:rsidR="00FB3239">
        <w:rPr>
          <w:rFonts w:ascii="Times New Roman" w:hAnsi="Times New Roman" w:cs="Times New Roman" w:hint="eastAsia"/>
          <w:sz w:val="24"/>
          <w:szCs w:val="24"/>
        </w:rPr>
        <w:t>或者进行个人注册</w:t>
      </w:r>
      <w:r>
        <w:rPr>
          <w:rFonts w:ascii="Times New Roman" w:hAnsi="Times New Roman" w:cs="Times New Roman" w:hint="eastAsia"/>
          <w:sz w:val="24"/>
          <w:szCs w:val="24"/>
        </w:rPr>
        <w:t>，并完成密码和个人信息的初始化</w:t>
      </w:r>
    </w:p>
    <w:p w14:paraId="19CCD22F" w14:textId="77777777" w:rsidR="00CB61E8" w:rsidRDefault="00CB61E8" w:rsidP="00CB61E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B5EB5">
        <w:rPr>
          <w:rFonts w:ascii="Times New Roman" w:hAnsi="Times New Roman" w:cs="Times New Roman" w:hint="eastAsia"/>
          <w:b/>
          <w:sz w:val="24"/>
          <w:szCs w:val="24"/>
        </w:rPr>
        <w:t>用例描述：</w:t>
      </w:r>
    </w:p>
    <w:p w14:paraId="61A81AC1" w14:textId="77777777" w:rsidR="00CB61E8" w:rsidRPr="00F520ED" w:rsidRDefault="00CB61E8" w:rsidP="008D41BE">
      <w:pPr>
        <w:pStyle w:val="15"/>
        <w:numPr>
          <w:ilvl w:val="0"/>
          <w:numId w:val="67"/>
        </w:numPr>
        <w:spacing w:after="0" w:line="360" w:lineRule="auto"/>
        <w:ind w:leftChars="177" w:left="869" w:firstLineChars="0" w:hanging="4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管理员进入注册系统</w:t>
      </w:r>
    </w:p>
    <w:p w14:paraId="09175B79" w14:textId="7211AD11" w:rsidR="00CB61E8" w:rsidRDefault="00CB61E8" w:rsidP="008D41BE">
      <w:pPr>
        <w:pStyle w:val="15"/>
        <w:numPr>
          <w:ilvl w:val="0"/>
          <w:numId w:val="67"/>
        </w:numPr>
        <w:spacing w:after="0" w:line="360" w:lineRule="auto"/>
        <w:ind w:leftChars="177" w:left="869" w:firstLineChars="0" w:hanging="4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系统显示学生注册导入功能栏目和教师导入功能栏目</w:t>
      </w:r>
      <w:r w:rsidR="00FB3239">
        <w:rPr>
          <w:rFonts w:ascii="Times New Roman" w:hAnsi="Times New Roman" w:cs="Times New Roman" w:hint="eastAsia"/>
          <w:sz w:val="24"/>
          <w:szCs w:val="24"/>
        </w:rPr>
        <w:t>，显示用户的注册按钮（学生注册，教师注册）</w:t>
      </w:r>
    </w:p>
    <w:p w14:paraId="601CE003" w14:textId="77777777" w:rsidR="00CB61E8" w:rsidRPr="00AB71EA" w:rsidRDefault="00CB61E8" w:rsidP="008D41BE">
      <w:pPr>
        <w:pStyle w:val="15"/>
        <w:numPr>
          <w:ilvl w:val="0"/>
          <w:numId w:val="67"/>
        </w:numPr>
        <w:spacing w:after="0" w:line="360" w:lineRule="auto"/>
        <w:ind w:leftChars="177" w:left="869" w:firstLineChars="0" w:hanging="480"/>
        <w:contextualSpacing/>
      </w:pPr>
      <w:r>
        <w:rPr>
          <w:rFonts w:ascii="Times New Roman" w:hAnsi="Times New Roman" w:cs="Times New Roman" w:hint="eastAsia"/>
          <w:sz w:val="24"/>
          <w:szCs w:val="24"/>
        </w:rPr>
        <w:t>选择其中一个栏目，系统打开</w:t>
      </w:r>
      <w:r>
        <w:rPr>
          <w:rFonts w:ascii="Times New Roman" w:hAnsi="Times New Roman" w:cs="Times New Roman" w:hint="eastAsia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xcel</w:t>
      </w:r>
      <w:r>
        <w:rPr>
          <w:rFonts w:ascii="Times New Roman" w:hAnsi="Times New Roman" w:cs="Times New Roman" w:hint="eastAsia"/>
          <w:sz w:val="24"/>
          <w:szCs w:val="24"/>
        </w:rPr>
        <w:t>文件选择窗口，点击确认</w:t>
      </w:r>
    </w:p>
    <w:p w14:paraId="4ECAAFA0" w14:textId="77777777" w:rsidR="00CB61E8" w:rsidRPr="00AB71EA" w:rsidRDefault="00CB61E8" w:rsidP="008D41BE">
      <w:pPr>
        <w:pStyle w:val="15"/>
        <w:numPr>
          <w:ilvl w:val="0"/>
          <w:numId w:val="67"/>
        </w:numPr>
        <w:spacing w:after="0" w:line="360" w:lineRule="auto"/>
        <w:ind w:leftChars="177" w:left="869" w:firstLineChars="0" w:hanging="480"/>
        <w:contextualSpacing/>
      </w:pPr>
      <w:r>
        <w:rPr>
          <w:rFonts w:ascii="Times New Roman" w:hAnsi="Times New Roman" w:cs="Times New Roman" w:hint="eastAsia"/>
          <w:sz w:val="24"/>
          <w:szCs w:val="24"/>
        </w:rPr>
        <w:t>检查</w:t>
      </w:r>
      <w:r>
        <w:rPr>
          <w:rFonts w:ascii="Times New Roman" w:hAnsi="Times New Roman" w:cs="Times New Roman" w:hint="eastAsia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xcel</w:t>
      </w:r>
      <w:r>
        <w:rPr>
          <w:rFonts w:ascii="Times New Roman" w:hAnsi="Times New Roman" w:cs="Times New Roman" w:hint="eastAsia"/>
          <w:sz w:val="24"/>
          <w:szCs w:val="24"/>
        </w:rPr>
        <w:t>文件格式和文件头部字段，若文件格式正确和文件头部字段和数据库符合，系统导入</w:t>
      </w:r>
      <w:r>
        <w:rPr>
          <w:rFonts w:ascii="Times New Roman" w:hAnsi="Times New Roman" w:cs="Times New Roman" w:hint="eastAsia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xcel</w:t>
      </w:r>
      <w:r>
        <w:rPr>
          <w:rFonts w:ascii="Times New Roman" w:hAnsi="Times New Roman" w:cs="Times New Roman" w:hint="eastAsia"/>
          <w:sz w:val="24"/>
          <w:szCs w:val="24"/>
        </w:rPr>
        <w:t>表格内容到</w:t>
      </w:r>
      <w:r>
        <w:rPr>
          <w:rFonts w:ascii="Times New Roman" w:hAnsi="Times New Roman" w:cs="Times New Roman" w:hint="eastAsia"/>
          <w:sz w:val="24"/>
          <w:szCs w:val="24"/>
        </w:rPr>
        <w:t>Student</w:t>
      </w:r>
      <w:r>
        <w:rPr>
          <w:rFonts w:ascii="Times New Roman" w:hAnsi="Times New Roman" w:cs="Times New Roman"/>
          <w:sz w:val="24"/>
          <w:szCs w:val="24"/>
        </w:rPr>
        <w:t>/Teacher</w:t>
      </w:r>
      <w:r>
        <w:rPr>
          <w:rFonts w:ascii="Times New Roman" w:hAnsi="Times New Roman" w:cs="Times New Roman" w:hint="eastAsia"/>
          <w:sz w:val="24"/>
          <w:szCs w:val="24"/>
        </w:rPr>
        <w:t>表，否者系统提示用户批量注册失败，并显示对应错误信息</w:t>
      </w:r>
    </w:p>
    <w:p w14:paraId="2D2EB438" w14:textId="77777777" w:rsidR="00CB61E8" w:rsidRPr="00CB61E8" w:rsidRDefault="00CB61E8" w:rsidP="00CB61E8"/>
    <w:p w14:paraId="040F2DCC" w14:textId="10511930" w:rsidR="00AB71EA" w:rsidRPr="00392E2A" w:rsidRDefault="00AB71E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ab/>
      </w:r>
    </w:p>
    <w:p w14:paraId="040F2DCD" w14:textId="77777777" w:rsidR="00AB71EA" w:rsidRDefault="00AB71E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040F2DCE" w14:textId="4C3D9C09" w:rsidR="0037622C" w:rsidRDefault="003968BA">
      <w:pPr>
        <w:pStyle w:val="32"/>
        <w:spacing w:after="240"/>
        <w:rPr>
          <w:rFonts w:ascii="Times New Roman" w:eastAsia="黑体" w:hAnsi="Times New Roman" w:cs="Times New Roman"/>
          <w:color w:val="auto"/>
          <w:sz w:val="28"/>
          <w:szCs w:val="28"/>
        </w:rPr>
      </w:pPr>
      <w:bookmarkStart w:id="75" w:name="_Toc444262605"/>
      <w:bookmarkStart w:id="76" w:name="_Toc75502223"/>
      <w:r>
        <w:rPr>
          <w:rFonts w:ascii="Times New Roman" w:eastAsia="黑体" w:hAnsi="Times New Roman" w:cs="Times New Roman"/>
          <w:color w:val="auto"/>
          <w:sz w:val="28"/>
          <w:szCs w:val="28"/>
        </w:rPr>
        <w:t>4.4.2</w:t>
      </w:r>
      <w:r w:rsidR="00FB75B7">
        <w:rPr>
          <w:rFonts w:ascii="Times New Roman" w:eastAsia="黑体" w:hAnsi="Times New Roman" w:cs="Times New Roman" w:hint="eastAsia"/>
          <w:color w:val="auto"/>
          <w:sz w:val="28"/>
          <w:szCs w:val="28"/>
        </w:rPr>
        <w:t xml:space="preserve"> </w:t>
      </w:r>
      <w:bookmarkEnd w:id="75"/>
      <w:r w:rsidR="00A82788">
        <w:rPr>
          <w:rFonts w:ascii="Times New Roman" w:eastAsia="黑体" w:hAnsi="Times New Roman" w:cs="Times New Roman" w:hint="eastAsia"/>
          <w:color w:val="auto"/>
          <w:sz w:val="28"/>
          <w:szCs w:val="28"/>
        </w:rPr>
        <w:t>新闻管理</w:t>
      </w:r>
      <w:bookmarkEnd w:id="76"/>
    </w:p>
    <w:p w14:paraId="46330447" w14:textId="77777777" w:rsidR="00A82788" w:rsidRDefault="00A82788" w:rsidP="00A8278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520ED">
        <w:rPr>
          <w:rFonts w:ascii="Times New Roman" w:hAnsi="Times New Roman" w:cs="Times New Roman" w:hint="eastAsia"/>
          <w:b/>
          <w:sz w:val="24"/>
          <w:szCs w:val="24"/>
        </w:rPr>
        <w:t>角色：</w:t>
      </w:r>
      <w:r>
        <w:rPr>
          <w:rFonts w:ascii="Times New Roman" w:hAnsi="Times New Roman" w:cs="Times New Roman" w:hint="eastAsia"/>
          <w:sz w:val="24"/>
          <w:szCs w:val="24"/>
        </w:rPr>
        <w:t>管理员</w:t>
      </w:r>
    </w:p>
    <w:p w14:paraId="2E37F66E" w14:textId="254D3CDD" w:rsidR="00A82788" w:rsidRDefault="00A82788" w:rsidP="00A8278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520ED">
        <w:rPr>
          <w:rFonts w:ascii="Times New Roman" w:hAnsi="Times New Roman" w:cs="Times New Roman" w:hint="eastAsia"/>
          <w:b/>
          <w:sz w:val="24"/>
          <w:szCs w:val="24"/>
        </w:rPr>
        <w:t>目的：</w:t>
      </w:r>
      <w:r>
        <w:rPr>
          <w:rFonts w:ascii="Times New Roman" w:hAnsi="Times New Roman" w:cs="Times New Roman" w:hint="eastAsia"/>
          <w:sz w:val="24"/>
          <w:szCs w:val="24"/>
        </w:rPr>
        <w:t>对系统首页的新闻模块进行维护，包括更新，删除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F59D3F" w14:textId="77777777" w:rsidR="00A82788" w:rsidRDefault="00A82788" w:rsidP="00A8278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B5EB5">
        <w:rPr>
          <w:rFonts w:ascii="Times New Roman" w:hAnsi="Times New Roman" w:cs="Times New Roman" w:hint="eastAsia"/>
          <w:b/>
          <w:sz w:val="24"/>
          <w:szCs w:val="24"/>
        </w:rPr>
        <w:t>用例描述：</w:t>
      </w:r>
    </w:p>
    <w:p w14:paraId="709E5812" w14:textId="36F78D67" w:rsidR="00A82788" w:rsidRPr="00F520ED" w:rsidRDefault="0089537A" w:rsidP="00A82788">
      <w:pPr>
        <w:pStyle w:val="15"/>
        <w:numPr>
          <w:ilvl w:val="0"/>
          <w:numId w:val="70"/>
        </w:numPr>
        <w:spacing w:after="0" w:line="360" w:lineRule="auto"/>
        <w:ind w:firstLineChars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点击工具栏新闻管理按钮</w:t>
      </w:r>
    </w:p>
    <w:p w14:paraId="26E03B28" w14:textId="543327D1" w:rsidR="0089537A" w:rsidRPr="000900F4" w:rsidRDefault="0089537A" w:rsidP="00A82788">
      <w:pPr>
        <w:pStyle w:val="15"/>
        <w:numPr>
          <w:ilvl w:val="0"/>
          <w:numId w:val="70"/>
        </w:numPr>
        <w:spacing w:after="0" w:line="360" w:lineRule="auto"/>
        <w:ind w:leftChars="177" w:left="871" w:firstLineChars="0" w:hanging="482"/>
        <w:contextualSpacing/>
        <w:rPr>
          <w:sz w:val="24"/>
          <w:szCs w:val="24"/>
        </w:rPr>
      </w:pPr>
      <w:r w:rsidRPr="000900F4">
        <w:rPr>
          <w:rFonts w:hint="eastAsia"/>
          <w:sz w:val="24"/>
          <w:szCs w:val="24"/>
        </w:rPr>
        <w:t>系统进入新闻管理界面</w:t>
      </w:r>
    </w:p>
    <w:p w14:paraId="04E22878" w14:textId="4344634C" w:rsidR="0089537A" w:rsidRPr="000900F4" w:rsidRDefault="0089537A" w:rsidP="00A82788">
      <w:pPr>
        <w:pStyle w:val="15"/>
        <w:numPr>
          <w:ilvl w:val="0"/>
          <w:numId w:val="70"/>
        </w:numPr>
        <w:spacing w:after="0" w:line="360" w:lineRule="auto"/>
        <w:ind w:leftChars="177" w:left="871" w:firstLineChars="0" w:hanging="482"/>
        <w:contextualSpacing/>
        <w:rPr>
          <w:sz w:val="24"/>
          <w:szCs w:val="24"/>
        </w:rPr>
      </w:pPr>
      <w:r w:rsidRPr="000900F4">
        <w:rPr>
          <w:rFonts w:hint="eastAsia"/>
          <w:sz w:val="24"/>
          <w:szCs w:val="24"/>
        </w:rPr>
        <w:t>在新闻列表中，选择已有新闻项进行编辑、修改</w:t>
      </w:r>
    </w:p>
    <w:p w14:paraId="31A2320D" w14:textId="6AB09C36" w:rsidR="0089537A" w:rsidRPr="000900F4" w:rsidRDefault="0089537A" w:rsidP="00A82788">
      <w:pPr>
        <w:pStyle w:val="15"/>
        <w:numPr>
          <w:ilvl w:val="0"/>
          <w:numId w:val="70"/>
        </w:numPr>
        <w:spacing w:after="0" w:line="360" w:lineRule="auto"/>
        <w:ind w:leftChars="177" w:left="871" w:firstLineChars="0" w:hanging="482"/>
        <w:contextualSpacing/>
        <w:rPr>
          <w:sz w:val="24"/>
          <w:szCs w:val="24"/>
        </w:rPr>
      </w:pPr>
      <w:r w:rsidRPr="000900F4">
        <w:rPr>
          <w:rFonts w:hint="eastAsia"/>
          <w:sz w:val="24"/>
          <w:szCs w:val="24"/>
        </w:rPr>
        <w:t>在新闻管理界面点击添加按钮，进行新闻的编辑和发布</w:t>
      </w:r>
    </w:p>
    <w:p w14:paraId="75D2FFA2" w14:textId="423AF408" w:rsidR="0089537A" w:rsidRPr="000900F4" w:rsidRDefault="0089537A" w:rsidP="00A82788">
      <w:pPr>
        <w:pStyle w:val="15"/>
        <w:numPr>
          <w:ilvl w:val="0"/>
          <w:numId w:val="70"/>
        </w:numPr>
        <w:spacing w:after="0" w:line="360" w:lineRule="auto"/>
        <w:ind w:leftChars="177" w:left="871" w:firstLineChars="0" w:hanging="482"/>
        <w:contextualSpacing/>
        <w:rPr>
          <w:sz w:val="24"/>
          <w:szCs w:val="24"/>
        </w:rPr>
      </w:pPr>
      <w:proofErr w:type="gramStart"/>
      <w:r w:rsidRPr="000900F4">
        <w:rPr>
          <w:rFonts w:hint="eastAsia"/>
          <w:sz w:val="24"/>
          <w:szCs w:val="24"/>
        </w:rPr>
        <w:t>若新闻</w:t>
      </w:r>
      <w:proofErr w:type="gramEnd"/>
      <w:r w:rsidRPr="000900F4">
        <w:rPr>
          <w:rFonts w:hint="eastAsia"/>
          <w:sz w:val="24"/>
          <w:szCs w:val="24"/>
        </w:rPr>
        <w:t>发布成功，则提示发布成功，所发布新闻显示在系统</w:t>
      </w:r>
      <w:proofErr w:type="gramStart"/>
      <w:r w:rsidRPr="000900F4">
        <w:rPr>
          <w:rFonts w:hint="eastAsia"/>
          <w:sz w:val="24"/>
          <w:szCs w:val="24"/>
        </w:rPr>
        <w:t>首页第</w:t>
      </w:r>
      <w:proofErr w:type="gramEnd"/>
      <w:r w:rsidRPr="000900F4">
        <w:rPr>
          <w:rFonts w:hint="eastAsia"/>
          <w:sz w:val="24"/>
          <w:szCs w:val="24"/>
        </w:rPr>
        <w:t>一行，新闻下附注发布时间信息，否</w:t>
      </w:r>
      <w:proofErr w:type="gramStart"/>
      <w:r w:rsidRPr="000900F4">
        <w:rPr>
          <w:rFonts w:hint="eastAsia"/>
          <w:sz w:val="24"/>
          <w:szCs w:val="24"/>
        </w:rPr>
        <w:t>者弹窗提示</w:t>
      </w:r>
      <w:proofErr w:type="gramEnd"/>
      <w:r w:rsidRPr="000900F4">
        <w:rPr>
          <w:rFonts w:hint="eastAsia"/>
          <w:sz w:val="24"/>
          <w:szCs w:val="24"/>
        </w:rPr>
        <w:t>失败，</w:t>
      </w:r>
      <w:proofErr w:type="gramStart"/>
      <w:r w:rsidRPr="000900F4">
        <w:rPr>
          <w:rFonts w:hint="eastAsia"/>
          <w:sz w:val="24"/>
          <w:szCs w:val="24"/>
        </w:rPr>
        <w:t>且显示</w:t>
      </w:r>
      <w:proofErr w:type="gramEnd"/>
      <w:r w:rsidRPr="000900F4">
        <w:rPr>
          <w:rFonts w:hint="eastAsia"/>
          <w:sz w:val="24"/>
          <w:szCs w:val="24"/>
        </w:rPr>
        <w:t>错误信息</w:t>
      </w:r>
    </w:p>
    <w:p w14:paraId="040F2DCF" w14:textId="77777777" w:rsidR="00FB75B7" w:rsidRPr="00A82788" w:rsidRDefault="00FB75B7" w:rsidP="00FB75B7"/>
    <w:p w14:paraId="08720928" w14:textId="77777777" w:rsidR="0089537A" w:rsidRDefault="0089537A" w:rsidP="0089537A">
      <w:pPr>
        <w:pStyle w:val="22"/>
        <w:spacing w:after="240"/>
        <w:rPr>
          <w:rFonts w:ascii="Times New Roman" w:eastAsia="黑体" w:hAnsi="Times New Roman" w:cs="Times New Roman"/>
          <w:color w:val="auto"/>
          <w:sz w:val="30"/>
          <w:szCs w:val="30"/>
        </w:rPr>
      </w:pPr>
      <w:bookmarkStart w:id="77" w:name="_4.4.2.1网站行业信息管理"/>
      <w:bookmarkStart w:id="78" w:name="_4.4.2.2_下载区文件管理"/>
      <w:bookmarkStart w:id="79" w:name="_4.4.3_网站显示内容管理"/>
      <w:bookmarkStart w:id="80" w:name="_Toc444262607"/>
      <w:bookmarkStart w:id="81" w:name="_Toc75502224"/>
      <w:bookmarkStart w:id="82" w:name="_Toc144052074"/>
      <w:bookmarkStart w:id="83" w:name="_Toc144052080"/>
      <w:bookmarkStart w:id="84" w:name="_Toc444262613"/>
      <w:bookmarkEnd w:id="77"/>
      <w:bookmarkEnd w:id="78"/>
      <w:bookmarkEnd w:id="79"/>
      <w:r>
        <w:rPr>
          <w:rFonts w:ascii="Times New Roman" w:eastAsia="黑体" w:hAnsi="Times New Roman" w:cs="Times New Roman" w:hint="eastAsia"/>
          <w:color w:val="auto"/>
          <w:sz w:val="30"/>
          <w:szCs w:val="30"/>
        </w:rPr>
        <w:t xml:space="preserve">4.5 </w:t>
      </w:r>
      <w:r>
        <w:rPr>
          <w:rFonts w:ascii="Times New Roman" w:eastAsia="黑体" w:hAnsi="Times New Roman" w:cs="Times New Roman" w:hint="eastAsia"/>
          <w:color w:val="auto"/>
          <w:sz w:val="30"/>
          <w:szCs w:val="30"/>
        </w:rPr>
        <w:t>非功能性需求</w:t>
      </w:r>
      <w:bookmarkEnd w:id="80"/>
      <w:bookmarkEnd w:id="81"/>
    </w:p>
    <w:p w14:paraId="19D5F849" w14:textId="77777777" w:rsidR="0089537A" w:rsidRPr="003B2528" w:rsidRDefault="0089537A" w:rsidP="0089537A">
      <w:pPr>
        <w:pStyle w:val="32"/>
        <w:ind w:firstLine="1"/>
        <w:rPr>
          <w:rFonts w:ascii="黑体" w:eastAsia="黑体" w:hAnsi="黑体"/>
          <w:color w:val="auto"/>
          <w:sz w:val="28"/>
          <w:szCs w:val="28"/>
        </w:rPr>
      </w:pPr>
      <w:bookmarkStart w:id="85" w:name="_Toc444262608"/>
      <w:bookmarkStart w:id="86" w:name="_Toc75502225"/>
      <w:r>
        <w:rPr>
          <w:rFonts w:ascii="Times New Roman" w:eastAsia="黑体" w:hAnsi="Times New Roman" w:cs="Times New Roman"/>
          <w:color w:val="auto"/>
          <w:sz w:val="28"/>
          <w:szCs w:val="28"/>
        </w:rPr>
        <w:t>4.</w:t>
      </w:r>
      <w:r>
        <w:rPr>
          <w:rFonts w:ascii="Times New Roman" w:eastAsia="黑体" w:hAnsi="Times New Roman" w:cs="Times New Roman" w:hint="eastAsia"/>
          <w:color w:val="auto"/>
          <w:sz w:val="28"/>
          <w:szCs w:val="28"/>
        </w:rPr>
        <w:t>5</w:t>
      </w:r>
      <w:r>
        <w:rPr>
          <w:rFonts w:ascii="Times New Roman" w:eastAsia="黑体" w:hAnsi="Times New Roman" w:cs="Times New Roman"/>
          <w:color w:val="auto"/>
          <w:sz w:val="28"/>
          <w:szCs w:val="28"/>
        </w:rPr>
        <w:t>.1</w:t>
      </w:r>
      <w:r>
        <w:rPr>
          <w:rFonts w:ascii="Times New Roman" w:eastAsia="黑体" w:hAnsi="Times New Roman" w:cs="Times New Roman" w:hint="eastAsia"/>
          <w:color w:val="auto"/>
          <w:sz w:val="28"/>
          <w:szCs w:val="28"/>
        </w:rPr>
        <w:t xml:space="preserve"> </w:t>
      </w:r>
      <w:r w:rsidRPr="003B2528">
        <w:rPr>
          <w:rFonts w:ascii="黑体" w:eastAsia="黑体" w:hAnsi="黑体" w:hint="eastAsia"/>
          <w:color w:val="auto"/>
          <w:sz w:val="28"/>
          <w:szCs w:val="28"/>
        </w:rPr>
        <w:t>界面需求</w:t>
      </w:r>
      <w:bookmarkEnd w:id="82"/>
      <w:bookmarkEnd w:id="85"/>
      <w:bookmarkEnd w:id="86"/>
    </w:p>
    <w:p w14:paraId="40A2B733" w14:textId="77777777" w:rsidR="0089537A" w:rsidRPr="00753802" w:rsidRDefault="0089537A" w:rsidP="0089537A">
      <w:pPr>
        <w:spacing w:after="0" w:line="360" w:lineRule="auto"/>
        <w:ind w:left="420"/>
        <w:rPr>
          <w:rFonts w:ascii="Times New Roman" w:hAnsi="Times New Roman" w:cs="Times New Roman"/>
          <w:sz w:val="24"/>
          <w:szCs w:val="24"/>
        </w:rPr>
      </w:pPr>
      <w:bookmarkStart w:id="87" w:name="_Toc144052075"/>
      <w:r w:rsidRPr="00922D7F">
        <w:rPr>
          <w:rFonts w:ascii="Times New Roman" w:hAnsi="Times New Roman" w:cs="Times New Roman" w:hint="eastAsia"/>
          <w:sz w:val="24"/>
          <w:szCs w:val="24"/>
        </w:rPr>
        <w:t>系统提供统</w:t>
      </w:r>
      <w:r>
        <w:rPr>
          <w:rFonts w:ascii="Times New Roman" w:hAnsi="Times New Roman" w:cs="Times New Roman" w:hint="eastAsia"/>
          <w:sz w:val="24"/>
          <w:szCs w:val="24"/>
        </w:rPr>
        <w:t>一风格</w:t>
      </w:r>
      <w:r w:rsidRPr="00922D7F">
        <w:rPr>
          <w:rFonts w:ascii="Times New Roman" w:hAnsi="Times New Roman" w:cs="Times New Roman" w:hint="eastAsia"/>
          <w:sz w:val="24"/>
          <w:szCs w:val="24"/>
        </w:rPr>
        <w:t>的操作界面和方式，要求操作界面简洁大方，布局合理</w:t>
      </w:r>
      <w:r w:rsidRPr="00922D7F">
        <w:rPr>
          <w:rFonts w:ascii="Times New Roman" w:hAnsi="Times New Roman" w:cs="Times New Roman" w:hint="eastAsia"/>
          <w:sz w:val="24"/>
          <w:szCs w:val="24"/>
        </w:rPr>
        <w:t>,</w:t>
      </w:r>
      <w:r w:rsidRPr="00922D7F">
        <w:rPr>
          <w:rFonts w:ascii="Times New Roman" w:hAnsi="Times New Roman" w:cs="Times New Roman" w:hint="eastAsia"/>
          <w:sz w:val="24"/>
          <w:szCs w:val="24"/>
        </w:rPr>
        <w:t>功能完善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 w:rsidRPr="00922D7F">
        <w:rPr>
          <w:rFonts w:ascii="Times New Roman" w:hAnsi="Times New Roman" w:cs="Times New Roman" w:hint="eastAsia"/>
          <w:sz w:val="24"/>
          <w:szCs w:val="24"/>
        </w:rPr>
        <w:t>对于初级用户容易上手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14:paraId="3D5AFF96" w14:textId="4600AF94" w:rsidR="0089537A" w:rsidRDefault="0089537A" w:rsidP="0089537A">
      <w:pPr>
        <w:pStyle w:val="32"/>
        <w:ind w:firstLine="1"/>
        <w:rPr>
          <w:rFonts w:ascii="Times New Roman" w:eastAsia="黑体" w:hAnsi="Times New Roman" w:cs="Times New Roman"/>
          <w:color w:val="auto"/>
          <w:sz w:val="28"/>
          <w:szCs w:val="28"/>
        </w:rPr>
      </w:pPr>
      <w:bookmarkStart w:id="88" w:name="_Toc444262609"/>
      <w:bookmarkStart w:id="89" w:name="_Toc75502226"/>
      <w:r>
        <w:rPr>
          <w:rFonts w:ascii="Times New Roman" w:eastAsia="黑体" w:hAnsi="Times New Roman" w:cs="Times New Roman"/>
          <w:color w:val="auto"/>
          <w:sz w:val="28"/>
          <w:szCs w:val="28"/>
        </w:rPr>
        <w:t>4.</w:t>
      </w:r>
      <w:r>
        <w:rPr>
          <w:rFonts w:ascii="Times New Roman" w:eastAsia="黑体" w:hAnsi="Times New Roman" w:cs="Times New Roman" w:hint="eastAsia"/>
          <w:color w:val="auto"/>
          <w:sz w:val="28"/>
          <w:szCs w:val="28"/>
        </w:rPr>
        <w:t>5</w:t>
      </w:r>
      <w:r>
        <w:rPr>
          <w:rFonts w:ascii="Times New Roman" w:eastAsia="黑体" w:hAnsi="Times New Roman" w:cs="Times New Roman"/>
          <w:color w:val="auto"/>
          <w:sz w:val="28"/>
          <w:szCs w:val="28"/>
        </w:rPr>
        <w:t>.</w:t>
      </w:r>
      <w:r>
        <w:rPr>
          <w:rFonts w:ascii="Times New Roman" w:eastAsia="黑体" w:hAnsi="Times New Roman" w:cs="Times New Roman" w:hint="eastAsia"/>
          <w:color w:val="auto"/>
          <w:sz w:val="28"/>
          <w:szCs w:val="28"/>
        </w:rPr>
        <w:t>2</w:t>
      </w:r>
      <w:r w:rsidRPr="00FB75B7">
        <w:rPr>
          <w:rFonts w:ascii="Times New Roman" w:eastAsia="黑体" w:hAnsi="Times New Roman" w:cs="Times New Roman" w:hint="eastAsia"/>
          <w:color w:val="auto"/>
          <w:sz w:val="28"/>
          <w:szCs w:val="28"/>
        </w:rPr>
        <w:t xml:space="preserve"> </w:t>
      </w:r>
      <w:r w:rsidRPr="00FB75B7">
        <w:rPr>
          <w:rFonts w:ascii="Times New Roman" w:eastAsia="黑体" w:hAnsi="Times New Roman" w:cs="Times New Roman" w:hint="eastAsia"/>
          <w:color w:val="auto"/>
          <w:sz w:val="28"/>
          <w:szCs w:val="28"/>
        </w:rPr>
        <w:t>响应时间需求</w:t>
      </w:r>
      <w:bookmarkEnd w:id="87"/>
      <w:bookmarkEnd w:id="88"/>
      <w:bookmarkEnd w:id="89"/>
    </w:p>
    <w:p w14:paraId="4AB4A19D" w14:textId="77777777" w:rsidR="00753802" w:rsidRDefault="00753802" w:rsidP="00753802">
      <w:pPr>
        <w:rPr>
          <w:b/>
          <w:bCs/>
        </w:rPr>
      </w:pPr>
      <w:r>
        <w:rPr>
          <w:rFonts w:hint="eastAsia"/>
        </w:rPr>
        <w:t>项目</w:t>
      </w:r>
      <w:r w:rsidRPr="000B1BD4">
        <w:t>首页打开速度</w:t>
      </w:r>
      <w:r w:rsidRPr="000B1BD4">
        <w:t>5s</w:t>
      </w:r>
      <w:r w:rsidRPr="000B1BD4">
        <w:t>以下，</w:t>
      </w:r>
      <w:r>
        <w:rPr>
          <w:rFonts w:hint="eastAsia"/>
        </w:rPr>
        <w:t>项目</w:t>
      </w:r>
      <w:r w:rsidRPr="000B1BD4">
        <w:t>登陆速度</w:t>
      </w:r>
      <w:r w:rsidRPr="000B1BD4">
        <w:t> 1</w:t>
      </w:r>
      <w:r>
        <w:t>0</w:t>
      </w:r>
      <w:r w:rsidRPr="000B1BD4">
        <w:t>s</w:t>
      </w:r>
      <w:r w:rsidRPr="000B1BD4">
        <w:t>以下。</w:t>
      </w:r>
    </w:p>
    <w:p w14:paraId="235C8BD9" w14:textId="77777777" w:rsidR="00753802" w:rsidRPr="00753802" w:rsidRDefault="00753802" w:rsidP="00753802"/>
    <w:p w14:paraId="5053129A" w14:textId="77777777" w:rsidR="0089537A" w:rsidRPr="00FB75B7" w:rsidRDefault="0089537A" w:rsidP="0089537A">
      <w:pPr>
        <w:pStyle w:val="32"/>
        <w:ind w:firstLine="1"/>
        <w:rPr>
          <w:rFonts w:ascii="Times New Roman" w:eastAsia="黑体" w:hAnsi="Times New Roman" w:cs="Times New Roman"/>
          <w:color w:val="auto"/>
          <w:sz w:val="28"/>
          <w:szCs w:val="28"/>
        </w:rPr>
      </w:pPr>
      <w:bookmarkStart w:id="90" w:name="_Toc144052076"/>
      <w:bookmarkStart w:id="91" w:name="_Toc444262610"/>
      <w:bookmarkStart w:id="92" w:name="_Toc75502227"/>
      <w:r>
        <w:rPr>
          <w:rFonts w:ascii="Times New Roman" w:eastAsia="黑体" w:hAnsi="Times New Roman" w:cs="Times New Roman"/>
          <w:color w:val="auto"/>
          <w:sz w:val="28"/>
          <w:szCs w:val="28"/>
        </w:rPr>
        <w:t>4.</w:t>
      </w:r>
      <w:r>
        <w:rPr>
          <w:rFonts w:ascii="Times New Roman" w:eastAsia="黑体" w:hAnsi="Times New Roman" w:cs="Times New Roman" w:hint="eastAsia"/>
          <w:color w:val="auto"/>
          <w:sz w:val="28"/>
          <w:szCs w:val="28"/>
        </w:rPr>
        <w:t>5</w:t>
      </w:r>
      <w:r>
        <w:rPr>
          <w:rFonts w:ascii="Times New Roman" w:eastAsia="黑体" w:hAnsi="Times New Roman" w:cs="Times New Roman"/>
          <w:color w:val="auto"/>
          <w:sz w:val="28"/>
          <w:szCs w:val="28"/>
        </w:rPr>
        <w:t>.</w:t>
      </w:r>
      <w:r>
        <w:rPr>
          <w:rFonts w:ascii="Times New Roman" w:eastAsia="黑体" w:hAnsi="Times New Roman" w:cs="Times New Roman" w:hint="eastAsia"/>
          <w:color w:val="auto"/>
          <w:sz w:val="28"/>
          <w:szCs w:val="28"/>
        </w:rPr>
        <w:t xml:space="preserve">3 </w:t>
      </w:r>
      <w:r w:rsidRPr="00FB75B7">
        <w:rPr>
          <w:rFonts w:ascii="Times New Roman" w:eastAsia="黑体" w:hAnsi="Times New Roman" w:cs="Times New Roman" w:hint="eastAsia"/>
          <w:color w:val="auto"/>
          <w:sz w:val="28"/>
          <w:szCs w:val="28"/>
        </w:rPr>
        <w:t>可靠性需求</w:t>
      </w:r>
      <w:bookmarkEnd w:id="90"/>
      <w:bookmarkEnd w:id="91"/>
      <w:bookmarkEnd w:id="92"/>
    </w:p>
    <w:p w14:paraId="1DFD8B45" w14:textId="77777777" w:rsidR="0089537A" w:rsidRDefault="0089537A" w:rsidP="0089537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93" w:name="_Toc144052078"/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）在发生故障后，重建其性能水平并恢复直接受影响数据的能力。例如新版本发布后需要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做好回滚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方案，以备异常紧急处理。</w:t>
      </w:r>
    </w:p>
    <w:p w14:paraId="22D48A12" w14:textId="77777777" w:rsidR="0089537A" w:rsidRDefault="0089537A" w:rsidP="0089537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）系统故障率需要保持在一定的水平下，不能出现严重影响用户体验的</w:t>
      </w:r>
      <w:r>
        <w:rPr>
          <w:rFonts w:ascii="Times New Roman" w:hAnsi="Times New Roman" w:cs="Times New Roman" w:hint="eastAsia"/>
          <w:sz w:val="24"/>
          <w:szCs w:val="24"/>
        </w:rPr>
        <w:t>bug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4EC18A43" w14:textId="77777777" w:rsidR="0089537A" w:rsidRPr="003B2528" w:rsidRDefault="0089537A" w:rsidP="0089537A">
      <w:pPr>
        <w:pStyle w:val="32"/>
        <w:rPr>
          <w:rFonts w:ascii="黑体" w:eastAsia="黑体" w:hAnsi="黑体"/>
          <w:color w:val="auto"/>
          <w:sz w:val="28"/>
          <w:szCs w:val="28"/>
        </w:rPr>
      </w:pPr>
      <w:bookmarkStart w:id="94" w:name="_Toc444262611"/>
      <w:bookmarkStart w:id="95" w:name="_Toc75502228"/>
      <w:r>
        <w:rPr>
          <w:rFonts w:ascii="Times New Roman" w:eastAsia="黑体" w:hAnsi="Times New Roman" w:cs="Times New Roman"/>
          <w:color w:val="auto"/>
          <w:sz w:val="28"/>
          <w:szCs w:val="28"/>
        </w:rPr>
        <w:t>4.</w:t>
      </w:r>
      <w:r>
        <w:rPr>
          <w:rFonts w:ascii="Times New Roman" w:eastAsia="黑体" w:hAnsi="Times New Roman" w:cs="Times New Roman" w:hint="eastAsia"/>
          <w:color w:val="auto"/>
          <w:sz w:val="28"/>
          <w:szCs w:val="28"/>
        </w:rPr>
        <w:t>5</w:t>
      </w:r>
      <w:r>
        <w:rPr>
          <w:rFonts w:ascii="Times New Roman" w:eastAsia="黑体" w:hAnsi="Times New Roman" w:cs="Times New Roman"/>
          <w:color w:val="auto"/>
          <w:sz w:val="28"/>
          <w:szCs w:val="28"/>
        </w:rPr>
        <w:t>.</w:t>
      </w:r>
      <w:r>
        <w:rPr>
          <w:rFonts w:ascii="Times New Roman" w:eastAsia="黑体" w:hAnsi="Times New Roman" w:cs="Times New Roman" w:hint="eastAsia"/>
          <w:color w:val="auto"/>
          <w:sz w:val="28"/>
          <w:szCs w:val="28"/>
        </w:rPr>
        <w:t>4</w:t>
      </w:r>
      <w:r>
        <w:rPr>
          <w:rFonts w:ascii="黑体" w:eastAsia="黑体" w:hAnsi="黑体" w:hint="eastAsia"/>
          <w:color w:val="auto"/>
          <w:sz w:val="28"/>
          <w:szCs w:val="28"/>
        </w:rPr>
        <w:t xml:space="preserve"> </w:t>
      </w:r>
      <w:r w:rsidRPr="003B2528">
        <w:rPr>
          <w:rFonts w:ascii="黑体" w:eastAsia="黑体" w:hAnsi="黑体" w:hint="eastAsia"/>
          <w:color w:val="auto"/>
          <w:sz w:val="28"/>
          <w:szCs w:val="28"/>
        </w:rPr>
        <w:t>可扩展性需求</w:t>
      </w:r>
      <w:bookmarkEnd w:id="93"/>
      <w:bookmarkEnd w:id="94"/>
      <w:bookmarkEnd w:id="95"/>
    </w:p>
    <w:p w14:paraId="71E20F3E" w14:textId="5C9C995A" w:rsidR="0089537A" w:rsidRDefault="0089537A" w:rsidP="0089537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96" w:name="_Toc144052079"/>
      <w:r w:rsidRPr="00A32611">
        <w:rPr>
          <w:rFonts w:ascii="Times New Roman" w:hAnsi="Times New Roman" w:cs="Times New Roman"/>
          <w:sz w:val="24"/>
          <w:szCs w:val="24"/>
        </w:rPr>
        <w:t>代码完成之后</w:t>
      </w:r>
      <w:r w:rsidRPr="00A32611">
        <w:rPr>
          <w:rFonts w:ascii="Times New Roman" w:hAnsi="Times New Roman" w:cs="Times New Roman"/>
          <w:sz w:val="24"/>
          <w:szCs w:val="24"/>
        </w:rPr>
        <w:t>,</w:t>
      </w:r>
      <w:r w:rsidRPr="00A32611">
        <w:rPr>
          <w:rFonts w:ascii="Times New Roman" w:hAnsi="Times New Roman" w:cs="Times New Roman"/>
          <w:sz w:val="24"/>
          <w:szCs w:val="24"/>
        </w:rPr>
        <w:t>要在原来的基础上增加新功能</w:t>
      </w:r>
      <w:r w:rsidRPr="00A32611">
        <w:rPr>
          <w:rFonts w:ascii="Times New Roman" w:hAnsi="Times New Roman" w:cs="Times New Roman"/>
          <w:sz w:val="24"/>
          <w:szCs w:val="24"/>
        </w:rPr>
        <w:t>,</w:t>
      </w:r>
      <w:r w:rsidR="007F5E95">
        <w:rPr>
          <w:rFonts w:ascii="Times New Roman" w:hAnsi="Times New Roman" w:cs="Times New Roman"/>
          <w:sz w:val="24"/>
          <w:szCs w:val="24"/>
        </w:rPr>
        <w:t>只需要</w:t>
      </w:r>
      <w:r w:rsidRPr="00A32611">
        <w:rPr>
          <w:rFonts w:ascii="Times New Roman" w:hAnsi="Times New Roman" w:cs="Times New Roman"/>
          <w:sz w:val="24"/>
          <w:szCs w:val="24"/>
        </w:rPr>
        <w:t>添加该功能的代码</w:t>
      </w:r>
      <w:r w:rsidRPr="00A32611">
        <w:rPr>
          <w:rFonts w:ascii="Times New Roman" w:hAnsi="Times New Roman" w:cs="Times New Roman"/>
          <w:sz w:val="24"/>
          <w:szCs w:val="24"/>
        </w:rPr>
        <w:t>,</w:t>
      </w:r>
      <w:r w:rsidRPr="00A32611">
        <w:rPr>
          <w:rFonts w:ascii="Times New Roman" w:hAnsi="Times New Roman" w:cs="Times New Roman"/>
          <w:sz w:val="24"/>
          <w:szCs w:val="24"/>
        </w:rPr>
        <w:t>不需要或需要少量修改原来的代码</w:t>
      </w:r>
      <w:r w:rsidRPr="00A32611">
        <w:rPr>
          <w:rFonts w:ascii="Times New Roman" w:hAnsi="Times New Roman" w:cs="Times New Roman"/>
          <w:sz w:val="24"/>
          <w:szCs w:val="24"/>
        </w:rPr>
        <w:t>,</w:t>
      </w:r>
      <w:r w:rsidRPr="00A32611">
        <w:rPr>
          <w:rFonts w:ascii="Times New Roman" w:hAnsi="Times New Roman" w:cs="Times New Roman"/>
          <w:sz w:val="24"/>
          <w:szCs w:val="24"/>
        </w:rPr>
        <w:t>对之前的代码</w:t>
      </w:r>
      <w:r>
        <w:rPr>
          <w:rFonts w:ascii="Times New Roman" w:hAnsi="Times New Roman" w:cs="Times New Roman" w:hint="eastAsia"/>
          <w:sz w:val="24"/>
          <w:szCs w:val="24"/>
        </w:rPr>
        <w:t>不能有</w:t>
      </w:r>
      <w:r w:rsidRPr="00A32611">
        <w:rPr>
          <w:rFonts w:ascii="Times New Roman" w:hAnsi="Times New Roman" w:cs="Times New Roman"/>
          <w:sz w:val="24"/>
          <w:szCs w:val="24"/>
        </w:rPr>
        <w:t>影响</w:t>
      </w:r>
    </w:p>
    <w:p w14:paraId="086FB4BD" w14:textId="77777777" w:rsidR="0089537A" w:rsidRPr="003B2528" w:rsidRDefault="0089537A" w:rsidP="0089537A">
      <w:pPr>
        <w:pStyle w:val="32"/>
        <w:rPr>
          <w:rFonts w:ascii="黑体" w:eastAsia="黑体" w:hAnsi="黑体"/>
          <w:color w:val="auto"/>
          <w:sz w:val="28"/>
          <w:szCs w:val="28"/>
        </w:rPr>
      </w:pPr>
      <w:bookmarkStart w:id="97" w:name="_Toc444262612"/>
      <w:bookmarkStart w:id="98" w:name="_Toc75502229"/>
      <w:r>
        <w:rPr>
          <w:rFonts w:ascii="Times New Roman" w:eastAsia="黑体" w:hAnsi="Times New Roman" w:cs="Times New Roman"/>
          <w:color w:val="auto"/>
          <w:sz w:val="28"/>
          <w:szCs w:val="28"/>
        </w:rPr>
        <w:t>4.</w:t>
      </w:r>
      <w:r>
        <w:rPr>
          <w:rFonts w:ascii="Times New Roman" w:eastAsia="黑体" w:hAnsi="Times New Roman" w:cs="Times New Roman" w:hint="eastAsia"/>
          <w:color w:val="auto"/>
          <w:sz w:val="28"/>
          <w:szCs w:val="28"/>
        </w:rPr>
        <w:t>5</w:t>
      </w:r>
      <w:r>
        <w:rPr>
          <w:rFonts w:ascii="Times New Roman" w:eastAsia="黑体" w:hAnsi="Times New Roman" w:cs="Times New Roman"/>
          <w:color w:val="auto"/>
          <w:sz w:val="28"/>
          <w:szCs w:val="28"/>
        </w:rPr>
        <w:t>.</w:t>
      </w:r>
      <w:r>
        <w:rPr>
          <w:rFonts w:ascii="Times New Roman" w:eastAsia="黑体" w:hAnsi="Times New Roman" w:cs="Times New Roman" w:hint="eastAsia"/>
          <w:color w:val="auto"/>
          <w:sz w:val="28"/>
          <w:szCs w:val="28"/>
        </w:rPr>
        <w:t>5</w:t>
      </w:r>
      <w:r>
        <w:rPr>
          <w:rFonts w:ascii="黑体" w:eastAsia="黑体" w:hAnsi="黑体" w:hint="eastAsia"/>
          <w:color w:val="auto"/>
          <w:sz w:val="28"/>
          <w:szCs w:val="28"/>
        </w:rPr>
        <w:t xml:space="preserve"> </w:t>
      </w:r>
      <w:r w:rsidRPr="003B2528">
        <w:rPr>
          <w:rFonts w:ascii="黑体" w:eastAsia="黑体" w:hAnsi="黑体" w:hint="eastAsia"/>
          <w:color w:val="auto"/>
          <w:sz w:val="28"/>
          <w:szCs w:val="28"/>
        </w:rPr>
        <w:t>系统安全性需求</w:t>
      </w:r>
      <w:bookmarkEnd w:id="96"/>
      <w:bookmarkEnd w:id="97"/>
      <w:bookmarkEnd w:id="98"/>
    </w:p>
    <w:p w14:paraId="407569D6" w14:textId="77777777" w:rsidR="0089537A" w:rsidRDefault="0089537A" w:rsidP="0089537A">
      <w:pPr>
        <w:spacing w:after="0" w:line="360" w:lineRule="auto"/>
        <w:ind w:firstLine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）对用户进行身份验证，</w:t>
      </w:r>
      <w:r w:rsidRPr="0088326D">
        <w:rPr>
          <w:rFonts w:ascii="Times New Roman" w:hAnsi="Times New Roman" w:cs="Times New Roman"/>
          <w:sz w:val="24"/>
          <w:szCs w:val="24"/>
        </w:rPr>
        <w:t>只有经过身份验证和授权的用户才能访问</w:t>
      </w:r>
      <w:r>
        <w:rPr>
          <w:rFonts w:ascii="Times New Roman" w:hAnsi="Times New Roman" w:cs="Times New Roman" w:hint="eastAsia"/>
          <w:sz w:val="24"/>
          <w:szCs w:val="24"/>
        </w:rPr>
        <w:t>页面</w:t>
      </w:r>
      <w:r w:rsidRPr="0088326D">
        <w:rPr>
          <w:rFonts w:ascii="Times New Roman" w:hAnsi="Times New Roman" w:cs="Times New Roman"/>
          <w:sz w:val="24"/>
          <w:szCs w:val="24"/>
        </w:rPr>
        <w:t>和数据。</w:t>
      </w:r>
    </w:p>
    <w:p w14:paraId="736A12E7" w14:textId="77777777" w:rsidR="0089537A" w:rsidRDefault="0089537A" w:rsidP="0089537A">
      <w:pPr>
        <w:spacing w:after="0" w:line="360" w:lineRule="auto"/>
        <w:ind w:firstLine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）本系统为</w:t>
      </w:r>
      <w:r>
        <w:rPr>
          <w:rFonts w:ascii="Times New Roman" w:hAnsi="Times New Roman" w:cs="Times New Roman" w:hint="eastAsia"/>
          <w:sz w:val="24"/>
          <w:szCs w:val="24"/>
        </w:rPr>
        <w:t>web</w:t>
      </w:r>
      <w:r>
        <w:rPr>
          <w:rFonts w:ascii="Times New Roman" w:hAnsi="Times New Roman" w:cs="Times New Roman" w:hint="eastAsia"/>
          <w:sz w:val="24"/>
          <w:szCs w:val="24"/>
        </w:rPr>
        <w:t>项目，应防止浏览器的跨域数据访问问题。</w:t>
      </w:r>
    </w:p>
    <w:p w14:paraId="040F2DDD" w14:textId="77777777" w:rsidR="0037622C" w:rsidRDefault="00392E2A">
      <w:pPr>
        <w:pStyle w:val="10"/>
        <w:spacing w:after="240"/>
        <w:rPr>
          <w:rFonts w:ascii="Times New Roman" w:eastAsia="黑体" w:hAnsi="Times New Roman" w:cs="Times New Roman"/>
          <w:color w:val="auto"/>
          <w:sz w:val="44"/>
          <w:szCs w:val="44"/>
        </w:rPr>
      </w:pPr>
      <w:bookmarkStart w:id="99" w:name="_Toc75502230"/>
      <w:r>
        <w:rPr>
          <w:rFonts w:ascii="Times New Roman" w:eastAsia="黑体" w:hAnsi="Times New Roman" w:cs="Times New Roman" w:hint="eastAsia"/>
          <w:color w:val="auto"/>
          <w:sz w:val="44"/>
          <w:szCs w:val="44"/>
        </w:rPr>
        <w:t>5</w:t>
      </w:r>
      <w:r>
        <w:rPr>
          <w:rFonts w:ascii="Times New Roman" w:eastAsia="黑体" w:hAnsi="Times New Roman" w:cs="Times New Roman" w:hint="eastAsia"/>
          <w:color w:val="auto"/>
          <w:sz w:val="44"/>
          <w:szCs w:val="44"/>
        </w:rPr>
        <w:t>．</w:t>
      </w:r>
      <w:r>
        <w:rPr>
          <w:rFonts w:ascii="Times New Roman" w:eastAsia="黑体" w:hAnsi="Times New Roman" w:cs="Times New Roman"/>
          <w:color w:val="auto"/>
          <w:sz w:val="44"/>
          <w:szCs w:val="44"/>
        </w:rPr>
        <w:t>产品提交</w:t>
      </w:r>
      <w:bookmarkEnd w:id="83"/>
      <w:bookmarkEnd w:id="84"/>
      <w:bookmarkEnd w:id="99"/>
    </w:p>
    <w:p w14:paraId="040F2DDE" w14:textId="77777777" w:rsidR="0037622C" w:rsidRDefault="003968BA">
      <w:pPr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提交产品为：</w:t>
      </w:r>
    </w:p>
    <w:p w14:paraId="040F2DDF" w14:textId="46F48FAA" w:rsidR="0037622C" w:rsidRDefault="00392E2A">
      <w:pPr>
        <w:numPr>
          <w:ilvl w:val="0"/>
          <w:numId w:val="6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B616AB">
        <w:rPr>
          <w:rFonts w:ascii="Times New Roman" w:hAnsi="Times New Roman" w:cs="Times New Roman" w:hint="eastAsia"/>
          <w:sz w:val="24"/>
          <w:szCs w:val="24"/>
        </w:rPr>
        <w:t>项目开发计划表</w:t>
      </w:r>
    </w:p>
    <w:p w14:paraId="040F2DE0" w14:textId="3480C406" w:rsidR="0037622C" w:rsidRDefault="00392E2A">
      <w:pPr>
        <w:numPr>
          <w:ilvl w:val="0"/>
          <w:numId w:val="6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B616AB">
        <w:rPr>
          <w:rFonts w:ascii="Times New Roman" w:hAnsi="Times New Roman" w:cs="Times New Roman" w:hint="eastAsia"/>
          <w:sz w:val="24"/>
          <w:szCs w:val="24"/>
        </w:rPr>
        <w:t>系统需求规格说明书</w:t>
      </w:r>
    </w:p>
    <w:p w14:paraId="040F2DE1" w14:textId="0ED19DAA" w:rsidR="0037622C" w:rsidRDefault="00392E2A">
      <w:pPr>
        <w:numPr>
          <w:ilvl w:val="0"/>
          <w:numId w:val="6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B616AB">
        <w:rPr>
          <w:rFonts w:ascii="Times New Roman" w:hAnsi="Times New Roman" w:cs="Times New Roman" w:hint="eastAsia"/>
          <w:sz w:val="24"/>
          <w:szCs w:val="24"/>
        </w:rPr>
        <w:t>系统概要设计文档</w:t>
      </w:r>
    </w:p>
    <w:p w14:paraId="040F2DE2" w14:textId="2C07EBFA" w:rsidR="0037622C" w:rsidRDefault="00392E2A">
      <w:pPr>
        <w:numPr>
          <w:ilvl w:val="0"/>
          <w:numId w:val="6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B616AB">
        <w:rPr>
          <w:rFonts w:ascii="Times New Roman" w:hAnsi="Times New Roman" w:cs="Times New Roman" w:hint="eastAsia"/>
          <w:sz w:val="24"/>
          <w:szCs w:val="24"/>
        </w:rPr>
        <w:t>测试文档</w:t>
      </w:r>
    </w:p>
    <w:p w14:paraId="040F2DE3" w14:textId="77777777" w:rsidR="0037622C" w:rsidRDefault="00392E2A">
      <w:pPr>
        <w:pStyle w:val="10"/>
        <w:spacing w:after="240"/>
        <w:rPr>
          <w:rFonts w:ascii="Times New Roman" w:eastAsia="黑体" w:hAnsi="Times New Roman" w:cs="Times New Roman"/>
          <w:color w:val="auto"/>
          <w:sz w:val="44"/>
          <w:szCs w:val="44"/>
        </w:rPr>
      </w:pPr>
      <w:bookmarkStart w:id="100" w:name="_Toc144052082"/>
      <w:bookmarkStart w:id="101" w:name="_Toc444262614"/>
      <w:bookmarkStart w:id="102" w:name="_Toc75502231"/>
      <w:r>
        <w:rPr>
          <w:rFonts w:ascii="Times New Roman" w:eastAsia="黑体" w:hAnsi="Times New Roman" w:cs="Times New Roman" w:hint="eastAsia"/>
          <w:color w:val="auto"/>
          <w:sz w:val="44"/>
          <w:szCs w:val="44"/>
        </w:rPr>
        <w:t>6</w:t>
      </w:r>
      <w:r w:rsidR="003968BA">
        <w:rPr>
          <w:rFonts w:ascii="Times New Roman" w:eastAsia="黑体" w:hAnsi="Times New Roman" w:cs="Times New Roman" w:hint="eastAsia"/>
          <w:color w:val="auto"/>
          <w:sz w:val="44"/>
          <w:szCs w:val="44"/>
        </w:rPr>
        <w:t>．</w:t>
      </w:r>
      <w:r w:rsidR="003968BA">
        <w:rPr>
          <w:rFonts w:ascii="Times New Roman" w:eastAsia="黑体" w:hAnsi="Times New Roman" w:cs="Times New Roman"/>
          <w:color w:val="auto"/>
          <w:sz w:val="44"/>
          <w:szCs w:val="44"/>
        </w:rPr>
        <w:t>签字</w:t>
      </w:r>
      <w:bookmarkEnd w:id="100"/>
      <w:bookmarkEnd w:id="101"/>
      <w:bookmarkEnd w:id="102"/>
    </w:p>
    <w:p w14:paraId="040F2DE4" w14:textId="57F61F1F" w:rsidR="0037622C" w:rsidRDefault="003968BA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本需求规格经过双方认可，特签字如下表所示。</w:t>
      </w:r>
    </w:p>
    <w:p w14:paraId="1814DA3B" w14:textId="77777777" w:rsidR="008B7513" w:rsidRDefault="008B7513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40F2DE5" w14:textId="6C5B56DE" w:rsidR="004B591F" w:rsidRPr="003B2528" w:rsidRDefault="004B591F" w:rsidP="00F520ED">
      <w:pPr>
        <w:spacing w:after="0" w:line="360" w:lineRule="auto"/>
        <w:jc w:val="center"/>
        <w:rPr>
          <w:rFonts w:ascii="Times New Roman" w:hAnsi="Times New Roman" w:cs="Times New Roman"/>
          <w:bCs/>
          <w:sz w:val="21"/>
          <w:szCs w:val="24"/>
        </w:rPr>
      </w:pPr>
    </w:p>
    <w:tbl>
      <w:tblPr>
        <w:tblW w:w="8868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28"/>
        <w:gridCol w:w="2640"/>
        <w:gridCol w:w="1440"/>
        <w:gridCol w:w="3360"/>
      </w:tblGrid>
      <w:tr w:rsidR="0037622C" w14:paraId="040F2DE8" w14:textId="77777777">
        <w:trPr>
          <w:cantSplit/>
        </w:trPr>
        <w:tc>
          <w:tcPr>
            <w:tcW w:w="4068" w:type="dxa"/>
            <w:gridSpan w:val="2"/>
            <w:tcBorders>
              <w:top w:val="double" w:sz="6" w:space="0" w:color="000000"/>
              <w:bottom w:val="single" w:sz="6" w:space="0" w:color="000000"/>
              <w:right w:val="double" w:sz="6" w:space="0" w:color="000000"/>
            </w:tcBorders>
            <w:vAlign w:val="center"/>
          </w:tcPr>
          <w:p w14:paraId="040F2DE6" w14:textId="5E745545" w:rsidR="0037622C" w:rsidRDefault="002E7640">
            <w:pPr>
              <w:spacing w:after="0" w:line="360" w:lineRule="auto"/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aps/>
                <w:sz w:val="24"/>
                <w:szCs w:val="24"/>
              </w:rPr>
              <w:lastRenderedPageBreak/>
              <w:t>完成者</w:t>
            </w:r>
          </w:p>
        </w:tc>
        <w:tc>
          <w:tcPr>
            <w:tcW w:w="4800" w:type="dxa"/>
            <w:gridSpan w:val="2"/>
            <w:tcBorders>
              <w:left w:val="nil"/>
            </w:tcBorders>
            <w:vAlign w:val="center"/>
          </w:tcPr>
          <w:p w14:paraId="040F2DE7" w14:textId="3F771F81" w:rsidR="0037622C" w:rsidRDefault="002E7640">
            <w:pPr>
              <w:spacing w:after="0" w:line="360" w:lineRule="auto"/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aps/>
                <w:sz w:val="24"/>
                <w:szCs w:val="24"/>
              </w:rPr>
              <w:t>审核者</w:t>
            </w:r>
          </w:p>
        </w:tc>
      </w:tr>
      <w:tr w:rsidR="0037622C" w14:paraId="040F2DF2" w14:textId="77777777">
        <w:trPr>
          <w:cantSplit/>
        </w:trPr>
        <w:tc>
          <w:tcPr>
            <w:tcW w:w="142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040F2DEE" w14:textId="77777777" w:rsidR="0037622C" w:rsidRDefault="003968B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签署人姓名</w:t>
            </w:r>
          </w:p>
        </w:tc>
        <w:tc>
          <w:tcPr>
            <w:tcW w:w="2640" w:type="dxa"/>
            <w:tcBorders>
              <w:top w:val="single" w:sz="6" w:space="0" w:color="000000"/>
              <w:bottom w:val="single" w:sz="6" w:space="0" w:color="000000"/>
              <w:right w:val="double" w:sz="6" w:space="0" w:color="000000"/>
            </w:tcBorders>
            <w:vAlign w:val="center"/>
          </w:tcPr>
          <w:p w14:paraId="040F2DEF" w14:textId="7D99B59D" w:rsidR="0037622C" w:rsidRDefault="002E764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胡斌</w:t>
            </w:r>
          </w:p>
        </w:tc>
        <w:tc>
          <w:tcPr>
            <w:tcW w:w="1440" w:type="dxa"/>
            <w:tcBorders>
              <w:left w:val="nil"/>
            </w:tcBorders>
            <w:vAlign w:val="center"/>
          </w:tcPr>
          <w:p w14:paraId="040F2DF0" w14:textId="77777777" w:rsidR="0037622C" w:rsidRDefault="003968B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签署人姓名</w:t>
            </w:r>
          </w:p>
        </w:tc>
        <w:tc>
          <w:tcPr>
            <w:tcW w:w="3360" w:type="dxa"/>
            <w:tcBorders>
              <w:left w:val="nil"/>
            </w:tcBorders>
            <w:vAlign w:val="center"/>
          </w:tcPr>
          <w:p w14:paraId="040F2DF1" w14:textId="7BCB8D67" w:rsidR="0037622C" w:rsidRDefault="002E764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吴赐龙</w:t>
            </w:r>
          </w:p>
        </w:tc>
      </w:tr>
      <w:tr w:rsidR="0037622C" w14:paraId="040F2DF7" w14:textId="77777777">
        <w:trPr>
          <w:cantSplit/>
        </w:trPr>
        <w:tc>
          <w:tcPr>
            <w:tcW w:w="1428" w:type="dxa"/>
            <w:tcBorders>
              <w:top w:val="single" w:sz="6" w:space="0" w:color="000000"/>
              <w:bottom w:val="double" w:sz="6" w:space="0" w:color="000000"/>
            </w:tcBorders>
            <w:vAlign w:val="center"/>
          </w:tcPr>
          <w:p w14:paraId="040F2DF3" w14:textId="77777777" w:rsidR="0037622C" w:rsidRDefault="003968B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签署日期</w:t>
            </w:r>
          </w:p>
        </w:tc>
        <w:tc>
          <w:tcPr>
            <w:tcW w:w="2640" w:type="dxa"/>
            <w:tcBorders>
              <w:top w:val="single" w:sz="6" w:space="0" w:color="000000"/>
              <w:bottom w:val="double" w:sz="6" w:space="0" w:color="000000"/>
              <w:right w:val="double" w:sz="6" w:space="0" w:color="000000"/>
            </w:tcBorders>
            <w:vAlign w:val="center"/>
          </w:tcPr>
          <w:p w14:paraId="040F2DF4" w14:textId="50BE48BA" w:rsidR="0037622C" w:rsidRDefault="0038495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 w:rsidR="00E2544B">
              <w:rPr>
                <w:rFonts w:ascii="Times New Roman" w:hAnsi="Times New Roman" w:cs="Times New Roman"/>
                <w:sz w:val="24"/>
                <w:szCs w:val="24"/>
              </w:rPr>
              <w:t>021.06.17</w:t>
            </w:r>
          </w:p>
        </w:tc>
        <w:tc>
          <w:tcPr>
            <w:tcW w:w="1440" w:type="dxa"/>
            <w:tcBorders>
              <w:left w:val="nil"/>
            </w:tcBorders>
            <w:vAlign w:val="center"/>
          </w:tcPr>
          <w:p w14:paraId="040F2DF5" w14:textId="77777777" w:rsidR="0037622C" w:rsidRDefault="003968B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签署日期</w:t>
            </w:r>
          </w:p>
        </w:tc>
        <w:tc>
          <w:tcPr>
            <w:tcW w:w="3360" w:type="dxa"/>
            <w:tcBorders>
              <w:left w:val="nil"/>
            </w:tcBorders>
            <w:vAlign w:val="center"/>
          </w:tcPr>
          <w:p w14:paraId="040F2DF6" w14:textId="1F0A48D3" w:rsidR="0037622C" w:rsidRDefault="0038495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 w:rsidR="00755F9C">
              <w:rPr>
                <w:rFonts w:ascii="Times New Roman" w:hAnsi="Times New Roman" w:cs="Times New Roman"/>
                <w:sz w:val="24"/>
                <w:szCs w:val="24"/>
              </w:rPr>
              <w:t>021.06.22</w:t>
            </w:r>
            <w:bookmarkStart w:id="103" w:name="_GoBack"/>
            <w:bookmarkEnd w:id="103"/>
          </w:p>
        </w:tc>
      </w:tr>
    </w:tbl>
    <w:p w14:paraId="040F2DF8" w14:textId="77777777" w:rsidR="0037622C" w:rsidRDefault="0037622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40F2DF9" w14:textId="77777777" w:rsidR="0037622C" w:rsidRDefault="0037622C"/>
    <w:sectPr w:rsidR="0037622C" w:rsidSect="0037622C">
      <w:headerReference w:type="default" r:id="rId21"/>
      <w:footerReference w:type="default" r:id="rId22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7D63D0" w14:textId="77777777" w:rsidR="00A505A6" w:rsidRDefault="00A505A6" w:rsidP="0037622C">
      <w:pPr>
        <w:spacing w:after="0" w:line="240" w:lineRule="auto"/>
      </w:pPr>
      <w:r>
        <w:separator/>
      </w:r>
    </w:p>
  </w:endnote>
  <w:endnote w:type="continuationSeparator" w:id="0">
    <w:p w14:paraId="5FBBEE24" w14:textId="77777777" w:rsidR="00A505A6" w:rsidRDefault="00A505A6" w:rsidP="003762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altName w:val="南北简家书"/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仿宋_GB2312">
    <w:altName w:val="仿宋"/>
    <w:charset w:val="86"/>
    <w:family w:val="auto"/>
    <w:pitch w:val="default"/>
    <w:sig w:usb0="00000001" w:usb1="080E0000" w:usb2="00000010" w:usb3="00000000" w:csb0="00040000" w:csb1="00000000"/>
  </w:font>
  <w:font w:name="CG Times">
    <w:altName w:val="Segoe Print"/>
    <w:charset w:val="00"/>
    <w:family w:val="auto"/>
    <w:pitch w:val="default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ˎ̥">
    <w:altName w:val="Times New Roman"/>
    <w:charset w:val="00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Microsoft JhengHei"/>
    <w:panose1 w:val="02010601000101010101"/>
    <w:charset w:val="88"/>
    <w:family w:val="roman"/>
    <w:pitch w:val="variable"/>
    <w:sig w:usb0="00000000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0F2E03" w14:textId="77777777" w:rsidR="006510A6" w:rsidRDefault="006510A6">
    <w:pPr>
      <w:framePr w:wrap="around" w:vAnchor="text" w:hAnchor="margin" w:xAlign="right" w:y="1"/>
      <w:rPr>
        <w:rStyle w:val="aff0"/>
      </w:rPr>
    </w:pPr>
    <w:r>
      <w:rPr>
        <w:rStyle w:val="aff0"/>
      </w:rPr>
      <w:fldChar w:fldCharType="begin"/>
    </w:r>
    <w:r>
      <w:rPr>
        <w:rStyle w:val="aff0"/>
      </w:rPr>
      <w:instrText xml:space="preserve">PAGE  </w:instrText>
    </w:r>
    <w:r>
      <w:rPr>
        <w:rStyle w:val="aff0"/>
      </w:rPr>
      <w:fldChar w:fldCharType="end"/>
    </w:r>
  </w:p>
  <w:p w14:paraId="040F2E04" w14:textId="77777777" w:rsidR="006510A6" w:rsidRDefault="006510A6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0F2E05" w14:textId="77777777" w:rsidR="006510A6" w:rsidRDefault="006510A6">
    <w:pPr>
      <w:jc w:val="right"/>
    </w:pPr>
    <w:r>
      <w:rPr>
        <w:rFonts w:hint="eastAsia"/>
        <w:szCs w:val="21"/>
      </w:rPr>
      <w:t>第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szCs w:val="21"/>
      </w:rPr>
      <w:t>2</w:t>
    </w:r>
    <w:r>
      <w:rPr>
        <w:szCs w:val="21"/>
      </w:rPr>
      <w:fldChar w:fldCharType="end"/>
    </w:r>
    <w:proofErr w:type="gramStart"/>
    <w:r>
      <w:rPr>
        <w:rFonts w:hint="eastAsia"/>
        <w:szCs w:val="21"/>
      </w:rPr>
      <w:t>页共</w:t>
    </w:r>
    <w:proofErr w:type="gramEnd"/>
    <w:r>
      <w:rPr>
        <w:szCs w:val="21"/>
      </w:rPr>
      <w:fldChar w:fldCharType="begin"/>
    </w:r>
    <w:r>
      <w:rPr>
        <w:szCs w:val="21"/>
      </w:rPr>
      <w:instrText xml:space="preserve"> NUMPAGES </w:instrText>
    </w:r>
    <w:r>
      <w:rPr>
        <w:szCs w:val="21"/>
      </w:rPr>
      <w:fldChar w:fldCharType="separate"/>
    </w:r>
    <w:r>
      <w:rPr>
        <w:szCs w:val="21"/>
      </w:rPr>
      <w:t>39</w:t>
    </w:r>
    <w:r>
      <w:rPr>
        <w:szCs w:val="21"/>
      </w:rPr>
      <w:fldChar w:fldCharType="end"/>
    </w:r>
    <w:r>
      <w:rPr>
        <w:rFonts w:hint="eastAsia"/>
        <w:szCs w:val="21"/>
      </w:rPr>
      <w:t>页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0F2E07" w14:textId="77777777" w:rsidR="006510A6" w:rsidRDefault="006510A6">
    <w:r>
      <w:rPr>
        <w:rStyle w:val="aff0"/>
        <w:rFonts w:eastAsia="PMingLiU"/>
      </w:rPr>
      <w:tab/>
    </w:r>
    <w:r>
      <w:rPr>
        <w:rStyle w:val="aff0"/>
        <w:rFonts w:eastAsia="PMingLiU"/>
      </w:rPr>
      <w:tab/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0F2E09" w14:textId="77777777" w:rsidR="006510A6" w:rsidRDefault="006510A6">
    <w:pPr>
      <w:jc w:val="right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0F2E0B" w14:textId="20EB40B4" w:rsidR="006510A6" w:rsidRDefault="006510A6">
    <w:pPr>
      <w:jc w:val="right"/>
    </w:pPr>
    <w:r>
      <w:rPr>
        <w:rFonts w:hint="eastAsia"/>
        <w:szCs w:val="21"/>
      </w:rPr>
      <w:t>第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 w:rsidR="00755F9C">
      <w:rPr>
        <w:noProof/>
        <w:szCs w:val="21"/>
      </w:rPr>
      <w:t>11</w:t>
    </w:r>
    <w:r>
      <w:rPr>
        <w:szCs w:val="21"/>
      </w:rPr>
      <w:fldChar w:fldCharType="end"/>
    </w:r>
    <w:r>
      <w:rPr>
        <w:rFonts w:hint="eastAsia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ED4641" w14:textId="77777777" w:rsidR="00A505A6" w:rsidRDefault="00A505A6" w:rsidP="0037622C">
      <w:pPr>
        <w:spacing w:after="0" w:line="240" w:lineRule="auto"/>
      </w:pPr>
      <w:r>
        <w:separator/>
      </w:r>
    </w:p>
  </w:footnote>
  <w:footnote w:type="continuationSeparator" w:id="0">
    <w:p w14:paraId="4DFE8AB5" w14:textId="77777777" w:rsidR="00A505A6" w:rsidRDefault="00A505A6" w:rsidP="003762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0F2E02" w14:textId="77607D91" w:rsidR="006510A6" w:rsidRDefault="00AB4A28">
    <w:pPr>
      <w:tabs>
        <w:tab w:val="right" w:pos="9360"/>
      </w:tabs>
      <w:wordWrap w:val="0"/>
      <w:ind w:right="-818"/>
      <w:rPr>
        <w:rFonts w:ascii="Arial" w:hAnsi="Arial"/>
      </w:rPr>
    </w:pPr>
    <w:r>
      <w:rPr>
        <w:rFonts w:ascii="Arial" w:hAnsi="Arial"/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040F2E0C" wp14:editId="226AD455">
              <wp:simplePos x="0" y="0"/>
              <wp:positionH relativeFrom="column">
                <wp:posOffset>-53975</wp:posOffset>
              </wp:positionH>
              <wp:positionV relativeFrom="paragraph">
                <wp:posOffset>184785</wp:posOffset>
              </wp:positionV>
              <wp:extent cx="5921375" cy="635"/>
              <wp:effectExtent l="12700" t="13335" r="9525" b="5080"/>
              <wp:wrapNone/>
              <wp:docPr id="6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92137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7BE378B0" id="Line 2" o:spid="_x0000_s1026" style="position:absolute;left:0;text-align:lef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25pt,14.55pt" to="462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" o:allowincell="f" strokecolor="#969696"/>
          </w:pict>
        </mc:Fallback>
      </mc:AlternateContent>
    </w:r>
    <w:r>
      <w:rPr>
        <w:rFonts w:ascii="Arial" w:hAnsi="Arial"/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040F2E0D" wp14:editId="308395CC">
              <wp:simplePos x="0" y="0"/>
              <wp:positionH relativeFrom="column">
                <wp:posOffset>-133350</wp:posOffset>
              </wp:positionH>
              <wp:positionV relativeFrom="paragraph">
                <wp:posOffset>-55245</wp:posOffset>
              </wp:positionV>
              <wp:extent cx="2724150" cy="482600"/>
              <wp:effectExtent l="0" t="1905" r="0" b="1270"/>
              <wp:wrapNone/>
              <wp:docPr id="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24150" cy="482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0F2E11" w14:textId="77777777" w:rsidR="006510A6" w:rsidRDefault="006510A6">
                          <w:pPr>
                            <w:spacing w:line="0" w:lineRule="atLeast"/>
                            <w:rPr>
                              <w:rFonts w:ascii="Arial" w:eastAsia="黑体" w:hAnsi="Arial"/>
                              <w:color w:val="808080"/>
                            </w:rPr>
                          </w:pPr>
                          <w:proofErr w:type="spellStart"/>
                          <w:r>
                            <w:rPr>
                              <w:rFonts w:ascii="Arial" w:hAnsi="Arial" w:hint="eastAsia"/>
                              <w:color w:val="808080"/>
                            </w:rPr>
                            <w:t>VisionSky</w:t>
                          </w:r>
                          <w:proofErr w:type="spellEnd"/>
                        </w:p>
                        <w:p w14:paraId="040F2E12" w14:textId="77777777" w:rsidR="006510A6" w:rsidRDefault="006510A6">
                          <w:pPr>
                            <w:rPr>
                              <w:color w:val="808080"/>
                              <w:sz w:val="15"/>
                            </w:rPr>
                          </w:pPr>
                          <w:r>
                            <w:rPr>
                              <w:rFonts w:hint="eastAsia"/>
                              <w:color w:val="808080"/>
                              <w:sz w:val="21"/>
                            </w:rPr>
                            <w:t>北京华际友天信息科技有限公司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040F2E0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-10.5pt;margin-top:-4.35pt;width:214.5pt;height:3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" o:allowincell="f" filled="f" stroked="f">
              <v:textbox>
                <w:txbxContent>
                  <w:p w14:paraId="040F2E11" w14:textId="77777777" w:rsidR="006510A6" w:rsidRDefault="006510A6">
                    <w:pPr>
                      <w:spacing w:line="0" w:lineRule="atLeast"/>
                      <w:rPr>
                        <w:rFonts w:ascii="Arial" w:eastAsia="黑体" w:hAnsi="Arial"/>
                        <w:color w:val="808080"/>
                      </w:rPr>
                    </w:pPr>
                    <w:proofErr w:type="spellStart"/>
                    <w:r>
                      <w:rPr>
                        <w:rFonts w:ascii="Arial" w:hAnsi="Arial" w:hint="eastAsia"/>
                        <w:color w:val="808080"/>
                      </w:rPr>
                      <w:t>VisionSky</w:t>
                    </w:r>
                    <w:proofErr w:type="spellEnd"/>
                  </w:p>
                  <w:p w14:paraId="040F2E12" w14:textId="77777777" w:rsidR="006510A6" w:rsidRDefault="006510A6">
                    <w:pPr>
                      <w:rPr>
                        <w:color w:val="808080"/>
                        <w:sz w:val="15"/>
                      </w:rPr>
                    </w:pPr>
                    <w:r>
                      <w:rPr>
                        <w:rFonts w:hint="eastAsia"/>
                        <w:color w:val="808080"/>
                        <w:sz w:val="21"/>
                      </w:rPr>
                      <w:t>北京华际友天信息科技有限公司</w:t>
                    </w:r>
                  </w:p>
                </w:txbxContent>
              </v:textbox>
            </v:shape>
          </w:pict>
        </mc:Fallback>
      </mc:AlternateContent>
    </w:r>
    <w:r w:rsidR="006510A6">
      <w:rPr>
        <w:rFonts w:ascii="Arial" w:hAnsi="Arial" w:hint="eastAsia"/>
      </w:rPr>
      <w:t>（与标题内容相符）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0F2E06" w14:textId="77777777" w:rsidR="006510A6" w:rsidRDefault="006510A6">
    <w:pPr>
      <w:ind w:right="-616"/>
      <w:jc w:val="right"/>
      <w:rPr>
        <w:rFonts w:ascii="Arial" w:hAnsi="Arial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0F2E08" w14:textId="577569F5" w:rsidR="006510A6" w:rsidRDefault="00AB4A28">
    <w:pPr>
      <w:tabs>
        <w:tab w:val="right" w:pos="9360"/>
      </w:tabs>
      <w:wordWrap w:val="0"/>
      <w:ind w:right="-268"/>
      <w:rPr>
        <w:rFonts w:ascii="Arial" w:hAnsi="Arial"/>
      </w:rPr>
    </w:pPr>
    <w:r>
      <w:rPr>
        <w:rFonts w:ascii="Arial" w:hAnsi="Arial"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40F2E0E" wp14:editId="3C31A435">
              <wp:simplePos x="0" y="0"/>
              <wp:positionH relativeFrom="column">
                <wp:posOffset>-113665</wp:posOffset>
              </wp:positionH>
              <wp:positionV relativeFrom="paragraph">
                <wp:posOffset>175895</wp:posOffset>
              </wp:positionV>
              <wp:extent cx="5921375" cy="635"/>
              <wp:effectExtent l="10160" t="13970" r="12065" b="13970"/>
              <wp:wrapNone/>
              <wp:docPr id="4" name="Lin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92137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79A93E1A" id="Line 27" o:spid="_x0000_s1026" style="position:absolute;left:0;text-align:lef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95pt,13.85pt" to="457.3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" strokecolor="#969696"/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0F2E0A" w14:textId="7744C158" w:rsidR="006510A6" w:rsidRDefault="00AB4A28">
    <w:pPr>
      <w:tabs>
        <w:tab w:val="right" w:pos="9360"/>
      </w:tabs>
      <w:wordWrap w:val="0"/>
      <w:ind w:right="-818"/>
      <w:jc w:val="right"/>
      <w:rPr>
        <w:rFonts w:ascii="Arial" w:hAnsi="Arial"/>
      </w:rPr>
    </w:pPr>
    <w:r>
      <w:rPr>
        <w:rFonts w:ascii="Arial" w:hAnsi="Arial"/>
        <w:noProof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040F2E0F" wp14:editId="4429162E">
              <wp:simplePos x="0" y="0"/>
              <wp:positionH relativeFrom="column">
                <wp:posOffset>-53975</wp:posOffset>
              </wp:positionH>
              <wp:positionV relativeFrom="paragraph">
                <wp:posOffset>184785</wp:posOffset>
              </wp:positionV>
              <wp:extent cx="5921375" cy="635"/>
              <wp:effectExtent l="12700" t="13335" r="9525" b="5080"/>
              <wp:wrapNone/>
              <wp:docPr id="3" name="Lin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92137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7AE0F049" id="Line 29" o:spid="_x0000_s1026" style="position:absolute;left:0;text-align:lef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25pt,14.55pt" to="462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" o:allowincell="f" strokecolor="#969696"/>
          </w:pict>
        </mc:Fallback>
      </mc:AlternateContent>
    </w:r>
    <w:r>
      <w:rPr>
        <w:rFonts w:ascii="Arial" w:hAnsi="Arial"/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40F2E10" wp14:editId="7A14C144">
              <wp:simplePos x="0" y="0"/>
              <wp:positionH relativeFrom="column">
                <wp:posOffset>-133350</wp:posOffset>
              </wp:positionH>
              <wp:positionV relativeFrom="paragraph">
                <wp:posOffset>-55245</wp:posOffset>
              </wp:positionV>
              <wp:extent cx="2724150" cy="482600"/>
              <wp:effectExtent l="0" t="1905" r="0" b="1270"/>
              <wp:wrapNone/>
              <wp:docPr id="1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24150" cy="482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0F2E13" w14:textId="77777777" w:rsidR="006510A6" w:rsidRDefault="006510A6">
                          <w:pPr>
                            <w:spacing w:line="0" w:lineRule="atLeast"/>
                            <w:rPr>
                              <w:rFonts w:ascii="Arial" w:eastAsia="黑体" w:hAnsi="Arial"/>
                              <w:color w:val="808080"/>
                            </w:rPr>
                          </w:pPr>
                          <w:r>
                            <w:rPr>
                              <w:rFonts w:ascii="Arial" w:hAnsi="Arial" w:hint="eastAsia"/>
                              <w:color w:val="808080"/>
                            </w:rPr>
                            <w:t>北京邮电大学</w:t>
                          </w:r>
                          <w:r w:rsidR="00AD1DB2">
                            <w:rPr>
                              <w:rFonts w:ascii="Arial" w:hAnsi="Arial" w:hint="eastAsia"/>
                              <w:color w:val="808080"/>
                            </w:rPr>
                            <w:t>软件学院</w:t>
                          </w:r>
                        </w:p>
                        <w:p w14:paraId="040F2E14" w14:textId="77777777" w:rsidR="006510A6" w:rsidRDefault="006510A6">
                          <w:pPr>
                            <w:rPr>
                              <w:color w:val="808080"/>
                              <w:sz w:val="15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040F2E10"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27" type="#_x0000_t202" style="position:absolute;left:0;text-align:left;margin-left:-10.5pt;margin-top:-4.35pt;width:214.5pt;height:3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" o:allowincell="f" filled="f" stroked="f">
              <v:textbox>
                <w:txbxContent>
                  <w:p w14:paraId="040F2E13" w14:textId="77777777" w:rsidR="006510A6" w:rsidRDefault="006510A6">
                    <w:pPr>
                      <w:spacing w:line="0" w:lineRule="atLeast"/>
                      <w:rPr>
                        <w:rFonts w:ascii="Arial" w:eastAsia="黑体" w:hAnsi="Arial"/>
                        <w:color w:val="808080"/>
                      </w:rPr>
                    </w:pPr>
                    <w:r>
                      <w:rPr>
                        <w:rFonts w:ascii="Arial" w:hAnsi="Arial" w:hint="eastAsia"/>
                        <w:color w:val="808080"/>
                      </w:rPr>
                      <w:t>北京邮电大学</w:t>
                    </w:r>
                    <w:r w:rsidR="00AD1DB2">
                      <w:rPr>
                        <w:rFonts w:ascii="Arial" w:hAnsi="Arial" w:hint="eastAsia"/>
                        <w:color w:val="808080"/>
                      </w:rPr>
                      <w:t>软件学院</w:t>
                    </w:r>
                  </w:p>
                  <w:p w14:paraId="040F2E14" w14:textId="77777777" w:rsidR="006510A6" w:rsidRDefault="006510A6">
                    <w:pPr>
                      <w:rPr>
                        <w:color w:val="808080"/>
                        <w:sz w:val="15"/>
                      </w:rPr>
                    </w:pPr>
                  </w:p>
                </w:txbxContent>
              </v:textbox>
            </v:shape>
          </w:pict>
        </mc:Fallback>
      </mc:AlternateContent>
    </w:r>
    <w:r w:rsidR="006510A6">
      <w:rPr>
        <w:rFonts w:ascii="Arial" w:hAnsi="Arial"/>
      </w:rPr>
      <w:t>需求规格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FFFFF7C"/>
    <w:lvl w:ilvl="0" w:tentative="1">
      <w:start w:val="1"/>
      <w:numFmt w:val="decimal"/>
      <w:pStyle w:val="5"/>
      <w:lvlText w:val="%1."/>
      <w:lvlJc w:val="left"/>
      <w:pPr>
        <w:tabs>
          <w:tab w:val="left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FFFFFF7D"/>
    <w:lvl w:ilvl="0" w:tentative="1">
      <w:start w:val="1"/>
      <w:numFmt w:val="decimal"/>
      <w:pStyle w:val="4"/>
      <w:lvlText w:val="%1."/>
      <w:lvlJc w:val="left"/>
      <w:pPr>
        <w:tabs>
          <w:tab w:val="left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FFFFFF7E"/>
    <w:lvl w:ilvl="0" w:tentative="1">
      <w:start w:val="1"/>
      <w:numFmt w:val="decimal"/>
      <w:pStyle w:val="3"/>
      <w:lvlText w:val="%1."/>
      <w:lvlJc w:val="left"/>
      <w:pPr>
        <w:tabs>
          <w:tab w:val="left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FFFFFF7F"/>
    <w:lvl w:ilvl="0" w:tentative="1">
      <w:start w:val="1"/>
      <w:numFmt w:val="decimal"/>
      <w:pStyle w:val="2"/>
      <w:lvlText w:val="%1."/>
      <w:lvlJc w:val="left"/>
      <w:pPr>
        <w:tabs>
          <w:tab w:val="left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FFFFFF80"/>
    <w:lvl w:ilvl="0" w:tentative="1">
      <w:start w:val="1"/>
      <w:numFmt w:val="bullet"/>
      <w:pStyle w:val="50"/>
      <w:lvlText w:val=""/>
      <w:lvlJc w:val="left"/>
      <w:pPr>
        <w:tabs>
          <w:tab w:val="left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FFFFF81"/>
    <w:lvl w:ilvl="0" w:tentative="1">
      <w:start w:val="1"/>
      <w:numFmt w:val="bullet"/>
      <w:pStyle w:val="40"/>
      <w:lvlText w:val=""/>
      <w:lvlJc w:val="left"/>
      <w:pPr>
        <w:tabs>
          <w:tab w:val="left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FFFFFF82"/>
    <w:lvl w:ilvl="0" w:tentative="1">
      <w:start w:val="1"/>
      <w:numFmt w:val="bullet"/>
      <w:pStyle w:val="30"/>
      <w:lvlText w:val=""/>
      <w:lvlJc w:val="left"/>
      <w:pPr>
        <w:tabs>
          <w:tab w:val="left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FFFFF83"/>
    <w:lvl w:ilvl="0" w:tentative="1">
      <w:start w:val="1"/>
      <w:numFmt w:val="bullet"/>
      <w:pStyle w:val="20"/>
      <w:lvlText w:val=""/>
      <w:lvlJc w:val="left"/>
      <w:pPr>
        <w:tabs>
          <w:tab w:val="left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FFFFFF88"/>
    <w:lvl w:ilvl="0" w:tentative="1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FFFFFF89"/>
    <w:lvl w:ilvl="0" w:tentative="1">
      <w:start w:val="1"/>
      <w:numFmt w:val="bullet"/>
      <w:pStyle w:val="a0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3B0906"/>
    <w:multiLevelType w:val="multilevel"/>
    <w:tmpl w:val="A57C0D3C"/>
    <w:lvl w:ilvl="0">
      <w:start w:val="1"/>
      <w:numFmt w:val="decimal"/>
      <w:lvlText w:val="%1)"/>
      <w:lvlJc w:val="left"/>
      <w:pPr>
        <w:ind w:left="846" w:hanging="420"/>
      </w:pPr>
    </w:lvl>
    <w:lvl w:ilvl="1" w:tentative="1">
      <w:start w:val="1"/>
      <w:numFmt w:val="lowerLetter"/>
      <w:lvlText w:val="%2)"/>
      <w:lvlJc w:val="left"/>
      <w:pPr>
        <w:ind w:left="1266" w:hanging="420"/>
      </w:pPr>
    </w:lvl>
    <w:lvl w:ilvl="2" w:tentative="1">
      <w:start w:val="1"/>
      <w:numFmt w:val="lowerRoman"/>
      <w:lvlText w:val="%3."/>
      <w:lvlJc w:val="right"/>
      <w:pPr>
        <w:ind w:left="1686" w:hanging="420"/>
      </w:pPr>
    </w:lvl>
    <w:lvl w:ilvl="3" w:tentative="1">
      <w:start w:val="1"/>
      <w:numFmt w:val="decimal"/>
      <w:lvlText w:val="%4."/>
      <w:lvlJc w:val="left"/>
      <w:pPr>
        <w:ind w:left="2106" w:hanging="420"/>
      </w:pPr>
    </w:lvl>
    <w:lvl w:ilvl="4" w:tentative="1">
      <w:start w:val="1"/>
      <w:numFmt w:val="lowerLetter"/>
      <w:lvlText w:val="%5)"/>
      <w:lvlJc w:val="left"/>
      <w:pPr>
        <w:ind w:left="2526" w:hanging="420"/>
      </w:pPr>
    </w:lvl>
    <w:lvl w:ilvl="5" w:tentative="1">
      <w:start w:val="1"/>
      <w:numFmt w:val="lowerRoman"/>
      <w:lvlText w:val="%6."/>
      <w:lvlJc w:val="right"/>
      <w:pPr>
        <w:ind w:left="2946" w:hanging="420"/>
      </w:pPr>
    </w:lvl>
    <w:lvl w:ilvl="6" w:tentative="1">
      <w:start w:val="1"/>
      <w:numFmt w:val="decimal"/>
      <w:lvlText w:val="%7."/>
      <w:lvlJc w:val="left"/>
      <w:pPr>
        <w:ind w:left="3366" w:hanging="420"/>
      </w:pPr>
    </w:lvl>
    <w:lvl w:ilvl="7" w:tentative="1">
      <w:start w:val="1"/>
      <w:numFmt w:val="lowerLetter"/>
      <w:lvlText w:val="%8)"/>
      <w:lvlJc w:val="left"/>
      <w:pPr>
        <w:ind w:left="3786" w:hanging="420"/>
      </w:pPr>
    </w:lvl>
    <w:lvl w:ilvl="8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1" w15:restartNumberingAfterBreak="0">
    <w:nsid w:val="01CA4ECD"/>
    <w:multiLevelType w:val="multilevel"/>
    <w:tmpl w:val="01CA4ECD"/>
    <w:lvl w:ilvl="0">
      <w:start w:val="1"/>
      <w:numFmt w:val="bullet"/>
      <w:lvlText w:val=""/>
      <w:lvlJc w:val="left"/>
      <w:pPr>
        <w:tabs>
          <w:tab w:val="left" w:pos="1380"/>
        </w:tabs>
        <w:ind w:left="138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tabs>
          <w:tab w:val="left" w:pos="1800"/>
        </w:tabs>
        <w:ind w:left="180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tabs>
          <w:tab w:val="left" w:pos="2220"/>
        </w:tabs>
        <w:ind w:left="222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left" w:pos="2640"/>
        </w:tabs>
        <w:ind w:left="264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left" w:pos="3060"/>
        </w:tabs>
        <w:ind w:left="306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left" w:pos="3480"/>
        </w:tabs>
        <w:ind w:left="348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left" w:pos="3900"/>
        </w:tabs>
        <w:ind w:left="390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left" w:pos="4320"/>
        </w:tabs>
        <w:ind w:left="432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left" w:pos="4740"/>
        </w:tabs>
        <w:ind w:left="4740" w:hanging="420"/>
      </w:pPr>
      <w:rPr>
        <w:rFonts w:ascii="Wingdings" w:hAnsi="Wingdings" w:hint="default"/>
      </w:rPr>
    </w:lvl>
  </w:abstractNum>
  <w:abstractNum w:abstractNumId="12" w15:restartNumberingAfterBreak="0">
    <w:nsid w:val="023C5B0A"/>
    <w:multiLevelType w:val="multilevel"/>
    <w:tmpl w:val="023C5B0A"/>
    <w:lvl w:ilvl="0" w:tentative="1">
      <w:start w:val="1"/>
      <w:numFmt w:val="decimal"/>
      <w:lvlText w:val="%1)"/>
      <w:lvlJc w:val="left"/>
      <w:pPr>
        <w:ind w:left="846" w:hanging="420"/>
      </w:pPr>
    </w:lvl>
    <w:lvl w:ilvl="1" w:tentative="1">
      <w:start w:val="1"/>
      <w:numFmt w:val="lowerLetter"/>
      <w:lvlText w:val="%2)"/>
      <w:lvlJc w:val="left"/>
      <w:pPr>
        <w:ind w:left="1266" w:hanging="420"/>
      </w:pPr>
    </w:lvl>
    <w:lvl w:ilvl="2" w:tentative="1">
      <w:start w:val="1"/>
      <w:numFmt w:val="lowerRoman"/>
      <w:lvlText w:val="%3."/>
      <w:lvlJc w:val="right"/>
      <w:pPr>
        <w:ind w:left="1686" w:hanging="420"/>
      </w:pPr>
    </w:lvl>
    <w:lvl w:ilvl="3" w:tentative="1">
      <w:start w:val="1"/>
      <w:numFmt w:val="decimal"/>
      <w:lvlText w:val="%4."/>
      <w:lvlJc w:val="left"/>
      <w:pPr>
        <w:ind w:left="2106" w:hanging="420"/>
      </w:pPr>
    </w:lvl>
    <w:lvl w:ilvl="4" w:tentative="1">
      <w:start w:val="1"/>
      <w:numFmt w:val="lowerLetter"/>
      <w:lvlText w:val="%5)"/>
      <w:lvlJc w:val="left"/>
      <w:pPr>
        <w:ind w:left="2526" w:hanging="420"/>
      </w:pPr>
    </w:lvl>
    <w:lvl w:ilvl="5" w:tentative="1">
      <w:start w:val="1"/>
      <w:numFmt w:val="lowerRoman"/>
      <w:lvlText w:val="%6."/>
      <w:lvlJc w:val="right"/>
      <w:pPr>
        <w:ind w:left="2946" w:hanging="420"/>
      </w:pPr>
    </w:lvl>
    <w:lvl w:ilvl="6" w:tentative="1">
      <w:start w:val="1"/>
      <w:numFmt w:val="decimal"/>
      <w:lvlText w:val="%7."/>
      <w:lvlJc w:val="left"/>
      <w:pPr>
        <w:ind w:left="3366" w:hanging="420"/>
      </w:pPr>
    </w:lvl>
    <w:lvl w:ilvl="7" w:tentative="1">
      <w:start w:val="1"/>
      <w:numFmt w:val="lowerLetter"/>
      <w:lvlText w:val="%8)"/>
      <w:lvlJc w:val="left"/>
      <w:pPr>
        <w:ind w:left="3786" w:hanging="420"/>
      </w:pPr>
    </w:lvl>
    <w:lvl w:ilvl="8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3" w15:restartNumberingAfterBreak="0">
    <w:nsid w:val="08740722"/>
    <w:multiLevelType w:val="multilevel"/>
    <w:tmpl w:val="08740722"/>
    <w:lvl w:ilvl="0">
      <w:start w:val="1"/>
      <w:numFmt w:val="decimal"/>
      <w:lvlText w:val="%1)"/>
      <w:lvlJc w:val="left"/>
      <w:pPr>
        <w:ind w:left="846" w:hanging="420"/>
      </w:pPr>
    </w:lvl>
    <w:lvl w:ilvl="1" w:tentative="1">
      <w:start w:val="1"/>
      <w:numFmt w:val="lowerLetter"/>
      <w:lvlText w:val="%2)"/>
      <w:lvlJc w:val="left"/>
      <w:pPr>
        <w:ind w:left="1266" w:hanging="420"/>
      </w:pPr>
    </w:lvl>
    <w:lvl w:ilvl="2" w:tentative="1">
      <w:start w:val="1"/>
      <w:numFmt w:val="lowerRoman"/>
      <w:lvlText w:val="%3."/>
      <w:lvlJc w:val="right"/>
      <w:pPr>
        <w:ind w:left="1686" w:hanging="420"/>
      </w:pPr>
    </w:lvl>
    <w:lvl w:ilvl="3" w:tentative="1">
      <w:start w:val="1"/>
      <w:numFmt w:val="decimal"/>
      <w:lvlText w:val="%4."/>
      <w:lvlJc w:val="left"/>
      <w:pPr>
        <w:ind w:left="2106" w:hanging="420"/>
      </w:pPr>
    </w:lvl>
    <w:lvl w:ilvl="4" w:tentative="1">
      <w:start w:val="1"/>
      <w:numFmt w:val="lowerLetter"/>
      <w:lvlText w:val="%5)"/>
      <w:lvlJc w:val="left"/>
      <w:pPr>
        <w:ind w:left="2526" w:hanging="420"/>
      </w:pPr>
    </w:lvl>
    <w:lvl w:ilvl="5" w:tentative="1">
      <w:start w:val="1"/>
      <w:numFmt w:val="lowerRoman"/>
      <w:lvlText w:val="%6."/>
      <w:lvlJc w:val="right"/>
      <w:pPr>
        <w:ind w:left="2946" w:hanging="420"/>
      </w:pPr>
    </w:lvl>
    <w:lvl w:ilvl="6" w:tentative="1">
      <w:start w:val="1"/>
      <w:numFmt w:val="decimal"/>
      <w:lvlText w:val="%7."/>
      <w:lvlJc w:val="left"/>
      <w:pPr>
        <w:ind w:left="3366" w:hanging="420"/>
      </w:pPr>
    </w:lvl>
    <w:lvl w:ilvl="7" w:tentative="1">
      <w:start w:val="1"/>
      <w:numFmt w:val="lowerLetter"/>
      <w:lvlText w:val="%8)"/>
      <w:lvlJc w:val="left"/>
      <w:pPr>
        <w:ind w:left="3786" w:hanging="420"/>
      </w:pPr>
    </w:lvl>
    <w:lvl w:ilvl="8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4" w15:restartNumberingAfterBreak="0">
    <w:nsid w:val="09F76F02"/>
    <w:multiLevelType w:val="multilevel"/>
    <w:tmpl w:val="2B534226"/>
    <w:lvl w:ilvl="0">
      <w:start w:val="1"/>
      <w:numFmt w:val="decimal"/>
      <w:lvlText w:val="%1)"/>
      <w:lvlJc w:val="left"/>
      <w:pPr>
        <w:ind w:left="809" w:hanging="420"/>
      </w:pPr>
    </w:lvl>
    <w:lvl w:ilvl="1" w:tentative="1">
      <w:start w:val="1"/>
      <w:numFmt w:val="lowerLetter"/>
      <w:lvlText w:val="%2)"/>
      <w:lvlJc w:val="left"/>
      <w:pPr>
        <w:ind w:left="1229" w:hanging="420"/>
      </w:pPr>
    </w:lvl>
    <w:lvl w:ilvl="2" w:tentative="1">
      <w:start w:val="1"/>
      <w:numFmt w:val="lowerRoman"/>
      <w:lvlText w:val="%3."/>
      <w:lvlJc w:val="right"/>
      <w:pPr>
        <w:ind w:left="1649" w:hanging="420"/>
      </w:pPr>
    </w:lvl>
    <w:lvl w:ilvl="3" w:tentative="1">
      <w:start w:val="1"/>
      <w:numFmt w:val="decimal"/>
      <w:lvlText w:val="%4."/>
      <w:lvlJc w:val="left"/>
      <w:pPr>
        <w:ind w:left="2069" w:hanging="420"/>
      </w:pPr>
    </w:lvl>
    <w:lvl w:ilvl="4" w:tentative="1">
      <w:start w:val="1"/>
      <w:numFmt w:val="lowerLetter"/>
      <w:lvlText w:val="%5)"/>
      <w:lvlJc w:val="left"/>
      <w:pPr>
        <w:ind w:left="2489" w:hanging="420"/>
      </w:pPr>
    </w:lvl>
    <w:lvl w:ilvl="5" w:tentative="1">
      <w:start w:val="1"/>
      <w:numFmt w:val="lowerRoman"/>
      <w:lvlText w:val="%6."/>
      <w:lvlJc w:val="right"/>
      <w:pPr>
        <w:ind w:left="2909" w:hanging="420"/>
      </w:pPr>
    </w:lvl>
    <w:lvl w:ilvl="6" w:tentative="1">
      <w:start w:val="1"/>
      <w:numFmt w:val="decimal"/>
      <w:lvlText w:val="%7."/>
      <w:lvlJc w:val="left"/>
      <w:pPr>
        <w:ind w:left="3329" w:hanging="420"/>
      </w:pPr>
    </w:lvl>
    <w:lvl w:ilvl="7" w:tentative="1">
      <w:start w:val="1"/>
      <w:numFmt w:val="lowerLetter"/>
      <w:lvlText w:val="%8)"/>
      <w:lvlJc w:val="left"/>
      <w:pPr>
        <w:ind w:left="3749" w:hanging="420"/>
      </w:pPr>
    </w:lvl>
    <w:lvl w:ilvl="8" w:tentative="1">
      <w:start w:val="1"/>
      <w:numFmt w:val="lowerRoman"/>
      <w:lvlText w:val="%9."/>
      <w:lvlJc w:val="right"/>
      <w:pPr>
        <w:ind w:left="4169" w:hanging="420"/>
      </w:pPr>
    </w:lvl>
  </w:abstractNum>
  <w:abstractNum w:abstractNumId="15" w15:restartNumberingAfterBreak="0">
    <w:nsid w:val="0B5C79F6"/>
    <w:multiLevelType w:val="multilevel"/>
    <w:tmpl w:val="0B5C79F6"/>
    <w:lvl w:ilvl="0">
      <w:start w:val="1"/>
      <w:numFmt w:val="decimal"/>
      <w:lvlText w:val="（%1）"/>
      <w:lvlJc w:val="left"/>
      <w:pPr>
        <w:ind w:left="1140" w:hanging="720"/>
      </w:pPr>
      <w:rPr>
        <w:rFonts w:eastAsia="宋体"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0C246B45"/>
    <w:multiLevelType w:val="multilevel"/>
    <w:tmpl w:val="0C246B45"/>
    <w:lvl w:ilvl="0">
      <w:start w:val="1"/>
      <w:numFmt w:val="decimal"/>
      <w:lvlText w:val="%1)"/>
      <w:lvlJc w:val="left"/>
      <w:pPr>
        <w:ind w:left="846" w:hanging="420"/>
      </w:pPr>
    </w:lvl>
    <w:lvl w:ilvl="1" w:tentative="1">
      <w:start w:val="1"/>
      <w:numFmt w:val="lowerLetter"/>
      <w:lvlText w:val="%2)"/>
      <w:lvlJc w:val="left"/>
      <w:pPr>
        <w:ind w:left="1266" w:hanging="420"/>
      </w:pPr>
    </w:lvl>
    <w:lvl w:ilvl="2" w:tentative="1">
      <w:start w:val="1"/>
      <w:numFmt w:val="lowerRoman"/>
      <w:lvlText w:val="%3."/>
      <w:lvlJc w:val="right"/>
      <w:pPr>
        <w:ind w:left="1686" w:hanging="420"/>
      </w:pPr>
    </w:lvl>
    <w:lvl w:ilvl="3" w:tentative="1">
      <w:start w:val="1"/>
      <w:numFmt w:val="decimal"/>
      <w:lvlText w:val="%4."/>
      <w:lvlJc w:val="left"/>
      <w:pPr>
        <w:ind w:left="2106" w:hanging="420"/>
      </w:pPr>
    </w:lvl>
    <w:lvl w:ilvl="4" w:tentative="1">
      <w:start w:val="1"/>
      <w:numFmt w:val="lowerLetter"/>
      <w:lvlText w:val="%5)"/>
      <w:lvlJc w:val="left"/>
      <w:pPr>
        <w:ind w:left="2526" w:hanging="420"/>
      </w:pPr>
    </w:lvl>
    <w:lvl w:ilvl="5" w:tentative="1">
      <w:start w:val="1"/>
      <w:numFmt w:val="lowerRoman"/>
      <w:lvlText w:val="%6."/>
      <w:lvlJc w:val="right"/>
      <w:pPr>
        <w:ind w:left="2946" w:hanging="420"/>
      </w:pPr>
    </w:lvl>
    <w:lvl w:ilvl="6" w:tentative="1">
      <w:start w:val="1"/>
      <w:numFmt w:val="decimal"/>
      <w:lvlText w:val="%7."/>
      <w:lvlJc w:val="left"/>
      <w:pPr>
        <w:ind w:left="3366" w:hanging="420"/>
      </w:pPr>
    </w:lvl>
    <w:lvl w:ilvl="7" w:tentative="1">
      <w:start w:val="1"/>
      <w:numFmt w:val="lowerLetter"/>
      <w:lvlText w:val="%8)"/>
      <w:lvlJc w:val="left"/>
      <w:pPr>
        <w:ind w:left="3786" w:hanging="420"/>
      </w:pPr>
    </w:lvl>
    <w:lvl w:ilvl="8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7" w15:restartNumberingAfterBreak="0">
    <w:nsid w:val="0CA53890"/>
    <w:multiLevelType w:val="hybridMultilevel"/>
    <w:tmpl w:val="5E5C496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0E5C0997"/>
    <w:multiLevelType w:val="multilevel"/>
    <w:tmpl w:val="0E5C0997"/>
    <w:lvl w:ilvl="0">
      <w:start w:val="1"/>
      <w:numFmt w:val="decimal"/>
      <w:lvlText w:val="%1."/>
      <w:lvlJc w:val="left"/>
      <w:pPr>
        <w:ind w:left="846" w:hanging="420"/>
      </w:pPr>
    </w:lvl>
    <w:lvl w:ilvl="1" w:tentative="1">
      <w:start w:val="1"/>
      <w:numFmt w:val="lowerLetter"/>
      <w:lvlText w:val="%2)"/>
      <w:lvlJc w:val="left"/>
      <w:pPr>
        <w:ind w:left="1266" w:hanging="420"/>
      </w:pPr>
    </w:lvl>
    <w:lvl w:ilvl="2" w:tentative="1">
      <w:start w:val="1"/>
      <w:numFmt w:val="lowerRoman"/>
      <w:lvlText w:val="%3."/>
      <w:lvlJc w:val="right"/>
      <w:pPr>
        <w:ind w:left="1686" w:hanging="420"/>
      </w:pPr>
    </w:lvl>
    <w:lvl w:ilvl="3" w:tentative="1">
      <w:start w:val="1"/>
      <w:numFmt w:val="decimal"/>
      <w:lvlText w:val="%4."/>
      <w:lvlJc w:val="left"/>
      <w:pPr>
        <w:ind w:left="2106" w:hanging="420"/>
      </w:pPr>
    </w:lvl>
    <w:lvl w:ilvl="4" w:tentative="1">
      <w:start w:val="1"/>
      <w:numFmt w:val="lowerLetter"/>
      <w:lvlText w:val="%5)"/>
      <w:lvlJc w:val="left"/>
      <w:pPr>
        <w:ind w:left="2526" w:hanging="420"/>
      </w:pPr>
    </w:lvl>
    <w:lvl w:ilvl="5" w:tentative="1">
      <w:start w:val="1"/>
      <w:numFmt w:val="lowerRoman"/>
      <w:lvlText w:val="%6."/>
      <w:lvlJc w:val="right"/>
      <w:pPr>
        <w:ind w:left="2946" w:hanging="420"/>
      </w:pPr>
    </w:lvl>
    <w:lvl w:ilvl="6" w:tentative="1">
      <w:start w:val="1"/>
      <w:numFmt w:val="decimal"/>
      <w:lvlText w:val="%7."/>
      <w:lvlJc w:val="left"/>
      <w:pPr>
        <w:ind w:left="3366" w:hanging="420"/>
      </w:pPr>
    </w:lvl>
    <w:lvl w:ilvl="7" w:tentative="1">
      <w:start w:val="1"/>
      <w:numFmt w:val="lowerLetter"/>
      <w:lvlText w:val="%8)"/>
      <w:lvlJc w:val="left"/>
      <w:pPr>
        <w:ind w:left="3786" w:hanging="420"/>
      </w:pPr>
    </w:lvl>
    <w:lvl w:ilvl="8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9" w15:restartNumberingAfterBreak="0">
    <w:nsid w:val="108B5865"/>
    <w:multiLevelType w:val="multilevel"/>
    <w:tmpl w:val="108B5865"/>
    <w:lvl w:ilvl="0">
      <w:start w:val="1"/>
      <w:numFmt w:val="decimal"/>
      <w:lvlText w:val="%1）"/>
      <w:lvlJc w:val="left"/>
      <w:pPr>
        <w:ind w:left="846" w:hanging="420"/>
      </w:pPr>
      <w:rPr>
        <w:rFonts w:ascii="Times New Roman" w:eastAsia="宋体" w:hAnsi="Times New Roman" w:cs="Times New Roman"/>
      </w:rPr>
    </w:lvl>
    <w:lvl w:ilvl="1" w:tentative="1">
      <w:start w:val="1"/>
      <w:numFmt w:val="lowerLetter"/>
      <w:lvlText w:val="%2)"/>
      <w:lvlJc w:val="left"/>
      <w:pPr>
        <w:ind w:left="1266" w:hanging="420"/>
      </w:pPr>
    </w:lvl>
    <w:lvl w:ilvl="2" w:tentative="1">
      <w:start w:val="1"/>
      <w:numFmt w:val="lowerRoman"/>
      <w:lvlText w:val="%3."/>
      <w:lvlJc w:val="right"/>
      <w:pPr>
        <w:ind w:left="1686" w:hanging="420"/>
      </w:pPr>
    </w:lvl>
    <w:lvl w:ilvl="3" w:tentative="1">
      <w:start w:val="1"/>
      <w:numFmt w:val="decimal"/>
      <w:lvlText w:val="%4."/>
      <w:lvlJc w:val="left"/>
      <w:pPr>
        <w:ind w:left="2106" w:hanging="420"/>
      </w:pPr>
    </w:lvl>
    <w:lvl w:ilvl="4" w:tentative="1">
      <w:start w:val="1"/>
      <w:numFmt w:val="lowerLetter"/>
      <w:lvlText w:val="%5)"/>
      <w:lvlJc w:val="left"/>
      <w:pPr>
        <w:ind w:left="2526" w:hanging="420"/>
      </w:pPr>
    </w:lvl>
    <w:lvl w:ilvl="5" w:tentative="1">
      <w:start w:val="1"/>
      <w:numFmt w:val="lowerRoman"/>
      <w:lvlText w:val="%6."/>
      <w:lvlJc w:val="right"/>
      <w:pPr>
        <w:ind w:left="2946" w:hanging="420"/>
      </w:pPr>
    </w:lvl>
    <w:lvl w:ilvl="6" w:tentative="1">
      <w:start w:val="1"/>
      <w:numFmt w:val="decimal"/>
      <w:lvlText w:val="%7."/>
      <w:lvlJc w:val="left"/>
      <w:pPr>
        <w:ind w:left="3366" w:hanging="420"/>
      </w:pPr>
    </w:lvl>
    <w:lvl w:ilvl="7" w:tentative="1">
      <w:start w:val="1"/>
      <w:numFmt w:val="lowerLetter"/>
      <w:lvlText w:val="%8)"/>
      <w:lvlJc w:val="left"/>
      <w:pPr>
        <w:ind w:left="3786" w:hanging="420"/>
      </w:pPr>
    </w:lvl>
    <w:lvl w:ilvl="8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0" w15:restartNumberingAfterBreak="0">
    <w:nsid w:val="11F048A0"/>
    <w:multiLevelType w:val="multilevel"/>
    <w:tmpl w:val="11F048A0"/>
    <w:lvl w:ilvl="0">
      <w:start w:val="1"/>
      <w:numFmt w:val="decimal"/>
      <w:lvlText w:val="%1）"/>
      <w:lvlJc w:val="left"/>
      <w:pPr>
        <w:ind w:left="846" w:hanging="420"/>
      </w:pPr>
      <w:rPr>
        <w:rFonts w:ascii="Times New Roman" w:eastAsia="宋体" w:hAnsi="Times New Roman" w:cs="Times New Roman"/>
      </w:rPr>
    </w:lvl>
    <w:lvl w:ilvl="1" w:tentative="1">
      <w:start w:val="1"/>
      <w:numFmt w:val="lowerLetter"/>
      <w:lvlText w:val="%2)"/>
      <w:lvlJc w:val="left"/>
      <w:pPr>
        <w:ind w:left="1266" w:hanging="420"/>
      </w:pPr>
    </w:lvl>
    <w:lvl w:ilvl="2" w:tentative="1">
      <w:start w:val="1"/>
      <w:numFmt w:val="lowerRoman"/>
      <w:lvlText w:val="%3."/>
      <w:lvlJc w:val="right"/>
      <w:pPr>
        <w:ind w:left="1686" w:hanging="420"/>
      </w:pPr>
    </w:lvl>
    <w:lvl w:ilvl="3" w:tentative="1">
      <w:start w:val="1"/>
      <w:numFmt w:val="decimal"/>
      <w:lvlText w:val="%4."/>
      <w:lvlJc w:val="left"/>
      <w:pPr>
        <w:ind w:left="2106" w:hanging="420"/>
      </w:pPr>
    </w:lvl>
    <w:lvl w:ilvl="4" w:tentative="1">
      <w:start w:val="1"/>
      <w:numFmt w:val="lowerLetter"/>
      <w:lvlText w:val="%5)"/>
      <w:lvlJc w:val="left"/>
      <w:pPr>
        <w:ind w:left="2526" w:hanging="420"/>
      </w:pPr>
    </w:lvl>
    <w:lvl w:ilvl="5" w:tentative="1">
      <w:start w:val="1"/>
      <w:numFmt w:val="lowerRoman"/>
      <w:lvlText w:val="%6."/>
      <w:lvlJc w:val="right"/>
      <w:pPr>
        <w:ind w:left="2946" w:hanging="420"/>
      </w:pPr>
    </w:lvl>
    <w:lvl w:ilvl="6" w:tentative="1">
      <w:start w:val="1"/>
      <w:numFmt w:val="decimal"/>
      <w:lvlText w:val="%7."/>
      <w:lvlJc w:val="left"/>
      <w:pPr>
        <w:ind w:left="3366" w:hanging="420"/>
      </w:pPr>
    </w:lvl>
    <w:lvl w:ilvl="7" w:tentative="1">
      <w:start w:val="1"/>
      <w:numFmt w:val="lowerLetter"/>
      <w:lvlText w:val="%8)"/>
      <w:lvlJc w:val="left"/>
      <w:pPr>
        <w:ind w:left="3786" w:hanging="420"/>
      </w:pPr>
    </w:lvl>
    <w:lvl w:ilvl="8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1" w15:restartNumberingAfterBreak="0">
    <w:nsid w:val="192F5015"/>
    <w:multiLevelType w:val="multilevel"/>
    <w:tmpl w:val="2B534226"/>
    <w:lvl w:ilvl="0">
      <w:start w:val="1"/>
      <w:numFmt w:val="decimal"/>
      <w:lvlText w:val="%1)"/>
      <w:lvlJc w:val="left"/>
      <w:pPr>
        <w:ind w:left="809" w:hanging="420"/>
      </w:pPr>
    </w:lvl>
    <w:lvl w:ilvl="1" w:tentative="1">
      <w:start w:val="1"/>
      <w:numFmt w:val="lowerLetter"/>
      <w:lvlText w:val="%2)"/>
      <w:lvlJc w:val="left"/>
      <w:pPr>
        <w:ind w:left="1229" w:hanging="420"/>
      </w:pPr>
    </w:lvl>
    <w:lvl w:ilvl="2" w:tentative="1">
      <w:start w:val="1"/>
      <w:numFmt w:val="lowerRoman"/>
      <w:lvlText w:val="%3."/>
      <w:lvlJc w:val="right"/>
      <w:pPr>
        <w:ind w:left="1649" w:hanging="420"/>
      </w:pPr>
    </w:lvl>
    <w:lvl w:ilvl="3" w:tentative="1">
      <w:start w:val="1"/>
      <w:numFmt w:val="decimal"/>
      <w:lvlText w:val="%4."/>
      <w:lvlJc w:val="left"/>
      <w:pPr>
        <w:ind w:left="2069" w:hanging="420"/>
      </w:pPr>
    </w:lvl>
    <w:lvl w:ilvl="4" w:tentative="1">
      <w:start w:val="1"/>
      <w:numFmt w:val="lowerLetter"/>
      <w:lvlText w:val="%5)"/>
      <w:lvlJc w:val="left"/>
      <w:pPr>
        <w:ind w:left="2489" w:hanging="420"/>
      </w:pPr>
    </w:lvl>
    <w:lvl w:ilvl="5" w:tentative="1">
      <w:start w:val="1"/>
      <w:numFmt w:val="lowerRoman"/>
      <w:lvlText w:val="%6."/>
      <w:lvlJc w:val="right"/>
      <w:pPr>
        <w:ind w:left="2909" w:hanging="420"/>
      </w:pPr>
    </w:lvl>
    <w:lvl w:ilvl="6" w:tentative="1">
      <w:start w:val="1"/>
      <w:numFmt w:val="decimal"/>
      <w:lvlText w:val="%7."/>
      <w:lvlJc w:val="left"/>
      <w:pPr>
        <w:ind w:left="3329" w:hanging="420"/>
      </w:pPr>
    </w:lvl>
    <w:lvl w:ilvl="7" w:tentative="1">
      <w:start w:val="1"/>
      <w:numFmt w:val="lowerLetter"/>
      <w:lvlText w:val="%8)"/>
      <w:lvlJc w:val="left"/>
      <w:pPr>
        <w:ind w:left="3749" w:hanging="420"/>
      </w:pPr>
    </w:lvl>
    <w:lvl w:ilvl="8" w:tentative="1">
      <w:start w:val="1"/>
      <w:numFmt w:val="lowerRoman"/>
      <w:lvlText w:val="%9."/>
      <w:lvlJc w:val="right"/>
      <w:pPr>
        <w:ind w:left="4169" w:hanging="420"/>
      </w:pPr>
    </w:lvl>
  </w:abstractNum>
  <w:abstractNum w:abstractNumId="22" w15:restartNumberingAfterBreak="0">
    <w:nsid w:val="1DC41AED"/>
    <w:multiLevelType w:val="multilevel"/>
    <w:tmpl w:val="1DC41AED"/>
    <w:lvl w:ilvl="0">
      <w:start w:val="1"/>
      <w:numFmt w:val="decimal"/>
      <w:lvlText w:val="%1."/>
      <w:lvlJc w:val="left"/>
      <w:pPr>
        <w:ind w:left="846" w:hanging="420"/>
      </w:pPr>
    </w:lvl>
    <w:lvl w:ilvl="1" w:tentative="1">
      <w:start w:val="1"/>
      <w:numFmt w:val="lowerLetter"/>
      <w:lvlText w:val="%2)"/>
      <w:lvlJc w:val="left"/>
      <w:pPr>
        <w:ind w:left="1266" w:hanging="420"/>
      </w:pPr>
    </w:lvl>
    <w:lvl w:ilvl="2" w:tentative="1">
      <w:start w:val="1"/>
      <w:numFmt w:val="lowerRoman"/>
      <w:lvlText w:val="%3."/>
      <w:lvlJc w:val="right"/>
      <w:pPr>
        <w:ind w:left="1686" w:hanging="420"/>
      </w:pPr>
    </w:lvl>
    <w:lvl w:ilvl="3" w:tentative="1">
      <w:start w:val="1"/>
      <w:numFmt w:val="decimal"/>
      <w:lvlText w:val="%4."/>
      <w:lvlJc w:val="left"/>
      <w:pPr>
        <w:ind w:left="2106" w:hanging="420"/>
      </w:pPr>
    </w:lvl>
    <w:lvl w:ilvl="4" w:tentative="1">
      <w:start w:val="1"/>
      <w:numFmt w:val="lowerLetter"/>
      <w:lvlText w:val="%5)"/>
      <w:lvlJc w:val="left"/>
      <w:pPr>
        <w:ind w:left="2526" w:hanging="420"/>
      </w:pPr>
    </w:lvl>
    <w:lvl w:ilvl="5" w:tentative="1">
      <w:start w:val="1"/>
      <w:numFmt w:val="lowerRoman"/>
      <w:lvlText w:val="%6."/>
      <w:lvlJc w:val="right"/>
      <w:pPr>
        <w:ind w:left="2946" w:hanging="420"/>
      </w:pPr>
    </w:lvl>
    <w:lvl w:ilvl="6" w:tentative="1">
      <w:start w:val="1"/>
      <w:numFmt w:val="decimal"/>
      <w:lvlText w:val="%7."/>
      <w:lvlJc w:val="left"/>
      <w:pPr>
        <w:ind w:left="3366" w:hanging="420"/>
      </w:pPr>
    </w:lvl>
    <w:lvl w:ilvl="7" w:tentative="1">
      <w:start w:val="1"/>
      <w:numFmt w:val="lowerLetter"/>
      <w:lvlText w:val="%8)"/>
      <w:lvlJc w:val="left"/>
      <w:pPr>
        <w:ind w:left="3786" w:hanging="420"/>
      </w:pPr>
    </w:lvl>
    <w:lvl w:ilvl="8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3" w15:restartNumberingAfterBreak="0">
    <w:nsid w:val="1F28698C"/>
    <w:multiLevelType w:val="multilevel"/>
    <w:tmpl w:val="1F28698C"/>
    <w:lvl w:ilvl="0">
      <w:start w:val="1"/>
      <w:numFmt w:val="decimal"/>
      <w:lvlText w:val="（%1）"/>
      <w:lvlJc w:val="left"/>
      <w:pPr>
        <w:tabs>
          <w:tab w:val="left" w:pos="840"/>
        </w:tabs>
        <w:ind w:left="84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1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1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24" w15:restartNumberingAfterBreak="0">
    <w:nsid w:val="21B54B45"/>
    <w:multiLevelType w:val="multilevel"/>
    <w:tmpl w:val="21B54B45"/>
    <w:lvl w:ilvl="0">
      <w:start w:val="1"/>
      <w:numFmt w:val="decimal"/>
      <w:lvlText w:val="%1."/>
      <w:lvlJc w:val="left"/>
      <w:pPr>
        <w:ind w:left="846" w:hanging="420"/>
      </w:pPr>
    </w:lvl>
    <w:lvl w:ilvl="1" w:tentative="1">
      <w:start w:val="1"/>
      <w:numFmt w:val="lowerLetter"/>
      <w:lvlText w:val="%2)"/>
      <w:lvlJc w:val="left"/>
      <w:pPr>
        <w:ind w:left="1266" w:hanging="420"/>
      </w:pPr>
    </w:lvl>
    <w:lvl w:ilvl="2" w:tentative="1">
      <w:start w:val="1"/>
      <w:numFmt w:val="lowerRoman"/>
      <w:lvlText w:val="%3."/>
      <w:lvlJc w:val="right"/>
      <w:pPr>
        <w:ind w:left="1686" w:hanging="420"/>
      </w:pPr>
    </w:lvl>
    <w:lvl w:ilvl="3" w:tentative="1">
      <w:start w:val="1"/>
      <w:numFmt w:val="decimal"/>
      <w:lvlText w:val="%4."/>
      <w:lvlJc w:val="left"/>
      <w:pPr>
        <w:ind w:left="2106" w:hanging="420"/>
      </w:pPr>
    </w:lvl>
    <w:lvl w:ilvl="4" w:tentative="1">
      <w:start w:val="1"/>
      <w:numFmt w:val="lowerLetter"/>
      <w:lvlText w:val="%5)"/>
      <w:lvlJc w:val="left"/>
      <w:pPr>
        <w:ind w:left="2526" w:hanging="420"/>
      </w:pPr>
    </w:lvl>
    <w:lvl w:ilvl="5" w:tentative="1">
      <w:start w:val="1"/>
      <w:numFmt w:val="lowerRoman"/>
      <w:lvlText w:val="%6."/>
      <w:lvlJc w:val="right"/>
      <w:pPr>
        <w:ind w:left="2946" w:hanging="420"/>
      </w:pPr>
    </w:lvl>
    <w:lvl w:ilvl="6" w:tentative="1">
      <w:start w:val="1"/>
      <w:numFmt w:val="decimal"/>
      <w:lvlText w:val="%7."/>
      <w:lvlJc w:val="left"/>
      <w:pPr>
        <w:ind w:left="3366" w:hanging="420"/>
      </w:pPr>
    </w:lvl>
    <w:lvl w:ilvl="7" w:tentative="1">
      <w:start w:val="1"/>
      <w:numFmt w:val="lowerLetter"/>
      <w:lvlText w:val="%8)"/>
      <w:lvlJc w:val="left"/>
      <w:pPr>
        <w:ind w:left="3786" w:hanging="420"/>
      </w:pPr>
    </w:lvl>
    <w:lvl w:ilvl="8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5" w15:restartNumberingAfterBreak="0">
    <w:nsid w:val="21F576E6"/>
    <w:multiLevelType w:val="multilevel"/>
    <w:tmpl w:val="21F576E6"/>
    <w:lvl w:ilvl="0">
      <w:start w:val="1"/>
      <w:numFmt w:val="decimal"/>
      <w:lvlText w:val="%1."/>
      <w:lvlJc w:val="left"/>
      <w:pPr>
        <w:ind w:left="846" w:hanging="420"/>
      </w:pPr>
    </w:lvl>
    <w:lvl w:ilvl="1" w:tentative="1">
      <w:start w:val="1"/>
      <w:numFmt w:val="lowerLetter"/>
      <w:lvlText w:val="%2)"/>
      <w:lvlJc w:val="left"/>
      <w:pPr>
        <w:ind w:left="1266" w:hanging="420"/>
      </w:pPr>
    </w:lvl>
    <w:lvl w:ilvl="2" w:tentative="1">
      <w:start w:val="1"/>
      <w:numFmt w:val="lowerRoman"/>
      <w:lvlText w:val="%3."/>
      <w:lvlJc w:val="right"/>
      <w:pPr>
        <w:ind w:left="1686" w:hanging="420"/>
      </w:pPr>
    </w:lvl>
    <w:lvl w:ilvl="3" w:tentative="1">
      <w:start w:val="1"/>
      <w:numFmt w:val="decimal"/>
      <w:lvlText w:val="%4."/>
      <w:lvlJc w:val="left"/>
      <w:pPr>
        <w:ind w:left="2106" w:hanging="420"/>
      </w:pPr>
    </w:lvl>
    <w:lvl w:ilvl="4" w:tentative="1">
      <w:start w:val="1"/>
      <w:numFmt w:val="lowerLetter"/>
      <w:lvlText w:val="%5)"/>
      <w:lvlJc w:val="left"/>
      <w:pPr>
        <w:ind w:left="2526" w:hanging="420"/>
      </w:pPr>
    </w:lvl>
    <w:lvl w:ilvl="5" w:tentative="1">
      <w:start w:val="1"/>
      <w:numFmt w:val="lowerRoman"/>
      <w:lvlText w:val="%6."/>
      <w:lvlJc w:val="right"/>
      <w:pPr>
        <w:ind w:left="2946" w:hanging="420"/>
      </w:pPr>
    </w:lvl>
    <w:lvl w:ilvl="6" w:tentative="1">
      <w:start w:val="1"/>
      <w:numFmt w:val="decimal"/>
      <w:lvlText w:val="%7."/>
      <w:lvlJc w:val="left"/>
      <w:pPr>
        <w:ind w:left="3366" w:hanging="420"/>
      </w:pPr>
    </w:lvl>
    <w:lvl w:ilvl="7" w:tentative="1">
      <w:start w:val="1"/>
      <w:numFmt w:val="lowerLetter"/>
      <w:lvlText w:val="%8)"/>
      <w:lvlJc w:val="left"/>
      <w:pPr>
        <w:ind w:left="3786" w:hanging="420"/>
      </w:pPr>
    </w:lvl>
    <w:lvl w:ilvl="8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6" w15:restartNumberingAfterBreak="0">
    <w:nsid w:val="221249CD"/>
    <w:multiLevelType w:val="multilevel"/>
    <w:tmpl w:val="221249CD"/>
    <w:lvl w:ilvl="0">
      <w:start w:val="1"/>
      <w:numFmt w:val="decimal"/>
      <w:lvlText w:val="%1."/>
      <w:lvlJc w:val="left"/>
      <w:pPr>
        <w:ind w:left="846" w:hanging="420"/>
      </w:pPr>
    </w:lvl>
    <w:lvl w:ilvl="1" w:tentative="1">
      <w:start w:val="1"/>
      <w:numFmt w:val="lowerLetter"/>
      <w:lvlText w:val="%2)"/>
      <w:lvlJc w:val="left"/>
      <w:pPr>
        <w:ind w:left="1266" w:hanging="420"/>
      </w:pPr>
    </w:lvl>
    <w:lvl w:ilvl="2" w:tentative="1">
      <w:start w:val="1"/>
      <w:numFmt w:val="lowerRoman"/>
      <w:lvlText w:val="%3."/>
      <w:lvlJc w:val="right"/>
      <w:pPr>
        <w:ind w:left="1686" w:hanging="420"/>
      </w:pPr>
    </w:lvl>
    <w:lvl w:ilvl="3" w:tentative="1">
      <w:start w:val="1"/>
      <w:numFmt w:val="decimal"/>
      <w:lvlText w:val="%4."/>
      <w:lvlJc w:val="left"/>
      <w:pPr>
        <w:ind w:left="2106" w:hanging="420"/>
      </w:pPr>
    </w:lvl>
    <w:lvl w:ilvl="4" w:tentative="1">
      <w:start w:val="1"/>
      <w:numFmt w:val="lowerLetter"/>
      <w:lvlText w:val="%5)"/>
      <w:lvlJc w:val="left"/>
      <w:pPr>
        <w:ind w:left="2526" w:hanging="420"/>
      </w:pPr>
    </w:lvl>
    <w:lvl w:ilvl="5" w:tentative="1">
      <w:start w:val="1"/>
      <w:numFmt w:val="lowerRoman"/>
      <w:lvlText w:val="%6."/>
      <w:lvlJc w:val="right"/>
      <w:pPr>
        <w:ind w:left="2946" w:hanging="420"/>
      </w:pPr>
    </w:lvl>
    <w:lvl w:ilvl="6" w:tentative="1">
      <w:start w:val="1"/>
      <w:numFmt w:val="decimal"/>
      <w:lvlText w:val="%7."/>
      <w:lvlJc w:val="left"/>
      <w:pPr>
        <w:ind w:left="3366" w:hanging="420"/>
      </w:pPr>
    </w:lvl>
    <w:lvl w:ilvl="7" w:tentative="1">
      <w:start w:val="1"/>
      <w:numFmt w:val="lowerLetter"/>
      <w:lvlText w:val="%8)"/>
      <w:lvlJc w:val="left"/>
      <w:pPr>
        <w:ind w:left="3786" w:hanging="420"/>
      </w:pPr>
    </w:lvl>
    <w:lvl w:ilvl="8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7" w15:restartNumberingAfterBreak="0">
    <w:nsid w:val="22AC6194"/>
    <w:multiLevelType w:val="multilevel"/>
    <w:tmpl w:val="22AC6194"/>
    <w:lvl w:ilvl="0">
      <w:start w:val="1"/>
      <w:numFmt w:val="decimal"/>
      <w:lvlText w:val="%1)"/>
      <w:lvlJc w:val="left"/>
      <w:pPr>
        <w:ind w:left="846" w:hanging="420"/>
      </w:pPr>
    </w:lvl>
    <w:lvl w:ilvl="1" w:tentative="1">
      <w:start w:val="1"/>
      <w:numFmt w:val="lowerLetter"/>
      <w:lvlText w:val="%2)"/>
      <w:lvlJc w:val="left"/>
      <w:pPr>
        <w:ind w:left="1266" w:hanging="420"/>
      </w:pPr>
    </w:lvl>
    <w:lvl w:ilvl="2" w:tentative="1">
      <w:start w:val="1"/>
      <w:numFmt w:val="lowerRoman"/>
      <w:lvlText w:val="%3."/>
      <w:lvlJc w:val="right"/>
      <w:pPr>
        <w:ind w:left="1686" w:hanging="420"/>
      </w:pPr>
    </w:lvl>
    <w:lvl w:ilvl="3" w:tentative="1">
      <w:start w:val="1"/>
      <w:numFmt w:val="decimal"/>
      <w:lvlText w:val="%4."/>
      <w:lvlJc w:val="left"/>
      <w:pPr>
        <w:ind w:left="2106" w:hanging="420"/>
      </w:pPr>
    </w:lvl>
    <w:lvl w:ilvl="4" w:tentative="1">
      <w:start w:val="1"/>
      <w:numFmt w:val="lowerLetter"/>
      <w:lvlText w:val="%5)"/>
      <w:lvlJc w:val="left"/>
      <w:pPr>
        <w:ind w:left="2526" w:hanging="420"/>
      </w:pPr>
    </w:lvl>
    <w:lvl w:ilvl="5" w:tentative="1">
      <w:start w:val="1"/>
      <w:numFmt w:val="lowerRoman"/>
      <w:lvlText w:val="%6."/>
      <w:lvlJc w:val="right"/>
      <w:pPr>
        <w:ind w:left="2946" w:hanging="420"/>
      </w:pPr>
    </w:lvl>
    <w:lvl w:ilvl="6" w:tentative="1">
      <w:start w:val="1"/>
      <w:numFmt w:val="decimal"/>
      <w:lvlText w:val="%7."/>
      <w:lvlJc w:val="left"/>
      <w:pPr>
        <w:ind w:left="3366" w:hanging="420"/>
      </w:pPr>
    </w:lvl>
    <w:lvl w:ilvl="7" w:tentative="1">
      <w:start w:val="1"/>
      <w:numFmt w:val="lowerLetter"/>
      <w:lvlText w:val="%8)"/>
      <w:lvlJc w:val="left"/>
      <w:pPr>
        <w:ind w:left="3786" w:hanging="420"/>
      </w:pPr>
    </w:lvl>
    <w:lvl w:ilvl="8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8" w15:restartNumberingAfterBreak="0">
    <w:nsid w:val="2B534226"/>
    <w:multiLevelType w:val="multilevel"/>
    <w:tmpl w:val="2B534226"/>
    <w:lvl w:ilvl="0">
      <w:start w:val="1"/>
      <w:numFmt w:val="decimal"/>
      <w:lvlText w:val="%1)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331613F3"/>
    <w:multiLevelType w:val="multilevel"/>
    <w:tmpl w:val="331613F3"/>
    <w:lvl w:ilvl="0">
      <w:start w:val="1"/>
      <w:numFmt w:val="decimal"/>
      <w:lvlText w:val="%1."/>
      <w:lvlJc w:val="left"/>
      <w:pPr>
        <w:ind w:left="562" w:hanging="420"/>
      </w:pPr>
    </w:lvl>
    <w:lvl w:ilvl="1" w:tentative="1">
      <w:start w:val="1"/>
      <w:numFmt w:val="lowerLetter"/>
      <w:lvlText w:val="%2)"/>
      <w:lvlJc w:val="left"/>
      <w:pPr>
        <w:ind w:left="982" w:hanging="420"/>
      </w:pPr>
    </w:lvl>
    <w:lvl w:ilvl="2" w:tentative="1">
      <w:start w:val="1"/>
      <w:numFmt w:val="lowerRoman"/>
      <w:lvlText w:val="%3."/>
      <w:lvlJc w:val="right"/>
      <w:pPr>
        <w:ind w:left="1402" w:hanging="420"/>
      </w:pPr>
    </w:lvl>
    <w:lvl w:ilvl="3" w:tentative="1">
      <w:start w:val="1"/>
      <w:numFmt w:val="decimal"/>
      <w:lvlText w:val="%4."/>
      <w:lvlJc w:val="left"/>
      <w:pPr>
        <w:ind w:left="1822" w:hanging="420"/>
      </w:pPr>
    </w:lvl>
    <w:lvl w:ilvl="4" w:tentative="1">
      <w:start w:val="1"/>
      <w:numFmt w:val="lowerLetter"/>
      <w:lvlText w:val="%5)"/>
      <w:lvlJc w:val="left"/>
      <w:pPr>
        <w:ind w:left="2242" w:hanging="420"/>
      </w:pPr>
    </w:lvl>
    <w:lvl w:ilvl="5" w:tentative="1">
      <w:start w:val="1"/>
      <w:numFmt w:val="lowerRoman"/>
      <w:lvlText w:val="%6."/>
      <w:lvlJc w:val="right"/>
      <w:pPr>
        <w:ind w:left="2662" w:hanging="420"/>
      </w:pPr>
    </w:lvl>
    <w:lvl w:ilvl="6" w:tentative="1">
      <w:start w:val="1"/>
      <w:numFmt w:val="decimal"/>
      <w:lvlText w:val="%7."/>
      <w:lvlJc w:val="left"/>
      <w:pPr>
        <w:ind w:left="3082" w:hanging="420"/>
      </w:pPr>
    </w:lvl>
    <w:lvl w:ilvl="7" w:tentative="1">
      <w:start w:val="1"/>
      <w:numFmt w:val="lowerLetter"/>
      <w:lvlText w:val="%8)"/>
      <w:lvlJc w:val="left"/>
      <w:pPr>
        <w:ind w:left="3502" w:hanging="420"/>
      </w:pPr>
    </w:lvl>
    <w:lvl w:ilvl="8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30" w15:restartNumberingAfterBreak="0">
    <w:nsid w:val="347536BD"/>
    <w:multiLevelType w:val="multilevel"/>
    <w:tmpl w:val="347536BD"/>
    <w:lvl w:ilvl="0">
      <w:start w:val="1"/>
      <w:numFmt w:val="decimal"/>
      <w:lvlText w:val="%1."/>
      <w:lvlJc w:val="left"/>
      <w:pPr>
        <w:ind w:left="846" w:hanging="420"/>
      </w:pPr>
    </w:lvl>
    <w:lvl w:ilvl="1" w:tentative="1">
      <w:start w:val="1"/>
      <w:numFmt w:val="lowerLetter"/>
      <w:lvlText w:val="%2)"/>
      <w:lvlJc w:val="left"/>
      <w:pPr>
        <w:ind w:left="1266" w:hanging="420"/>
      </w:pPr>
    </w:lvl>
    <w:lvl w:ilvl="2" w:tentative="1">
      <w:start w:val="1"/>
      <w:numFmt w:val="lowerRoman"/>
      <w:lvlText w:val="%3."/>
      <w:lvlJc w:val="right"/>
      <w:pPr>
        <w:ind w:left="1686" w:hanging="420"/>
      </w:pPr>
    </w:lvl>
    <w:lvl w:ilvl="3" w:tentative="1">
      <w:start w:val="1"/>
      <w:numFmt w:val="decimal"/>
      <w:lvlText w:val="%4."/>
      <w:lvlJc w:val="left"/>
      <w:pPr>
        <w:ind w:left="2106" w:hanging="420"/>
      </w:pPr>
    </w:lvl>
    <w:lvl w:ilvl="4" w:tentative="1">
      <w:start w:val="1"/>
      <w:numFmt w:val="lowerLetter"/>
      <w:lvlText w:val="%5)"/>
      <w:lvlJc w:val="left"/>
      <w:pPr>
        <w:ind w:left="2526" w:hanging="420"/>
      </w:pPr>
    </w:lvl>
    <w:lvl w:ilvl="5" w:tentative="1">
      <w:start w:val="1"/>
      <w:numFmt w:val="lowerRoman"/>
      <w:lvlText w:val="%6."/>
      <w:lvlJc w:val="right"/>
      <w:pPr>
        <w:ind w:left="2946" w:hanging="420"/>
      </w:pPr>
    </w:lvl>
    <w:lvl w:ilvl="6" w:tentative="1">
      <w:start w:val="1"/>
      <w:numFmt w:val="decimal"/>
      <w:lvlText w:val="%7."/>
      <w:lvlJc w:val="left"/>
      <w:pPr>
        <w:ind w:left="3366" w:hanging="420"/>
      </w:pPr>
    </w:lvl>
    <w:lvl w:ilvl="7" w:tentative="1">
      <w:start w:val="1"/>
      <w:numFmt w:val="lowerLetter"/>
      <w:lvlText w:val="%8)"/>
      <w:lvlJc w:val="left"/>
      <w:pPr>
        <w:ind w:left="3786" w:hanging="420"/>
      </w:pPr>
    </w:lvl>
    <w:lvl w:ilvl="8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31" w15:restartNumberingAfterBreak="0">
    <w:nsid w:val="34F4257F"/>
    <w:multiLevelType w:val="multilevel"/>
    <w:tmpl w:val="34F4257F"/>
    <w:lvl w:ilvl="0" w:tentative="1">
      <w:start w:val="1"/>
      <w:numFmt w:val="decimal"/>
      <w:lvlText w:val="%1)"/>
      <w:lvlJc w:val="left"/>
      <w:pPr>
        <w:ind w:left="846" w:hanging="420"/>
      </w:pPr>
    </w:lvl>
    <w:lvl w:ilvl="1" w:tentative="1">
      <w:start w:val="1"/>
      <w:numFmt w:val="lowerLetter"/>
      <w:lvlText w:val="%2)"/>
      <w:lvlJc w:val="left"/>
      <w:pPr>
        <w:ind w:left="1266" w:hanging="420"/>
      </w:pPr>
    </w:lvl>
    <w:lvl w:ilvl="2" w:tentative="1">
      <w:start w:val="1"/>
      <w:numFmt w:val="lowerRoman"/>
      <w:lvlText w:val="%3."/>
      <w:lvlJc w:val="right"/>
      <w:pPr>
        <w:ind w:left="1686" w:hanging="420"/>
      </w:pPr>
    </w:lvl>
    <w:lvl w:ilvl="3" w:tentative="1">
      <w:start w:val="1"/>
      <w:numFmt w:val="decimal"/>
      <w:lvlText w:val="%4."/>
      <w:lvlJc w:val="left"/>
      <w:pPr>
        <w:ind w:left="2106" w:hanging="420"/>
      </w:pPr>
    </w:lvl>
    <w:lvl w:ilvl="4" w:tentative="1">
      <w:start w:val="1"/>
      <w:numFmt w:val="lowerLetter"/>
      <w:lvlText w:val="%5)"/>
      <w:lvlJc w:val="left"/>
      <w:pPr>
        <w:ind w:left="2526" w:hanging="420"/>
      </w:pPr>
    </w:lvl>
    <w:lvl w:ilvl="5" w:tentative="1">
      <w:start w:val="1"/>
      <w:numFmt w:val="lowerRoman"/>
      <w:lvlText w:val="%6."/>
      <w:lvlJc w:val="right"/>
      <w:pPr>
        <w:ind w:left="2946" w:hanging="420"/>
      </w:pPr>
    </w:lvl>
    <w:lvl w:ilvl="6" w:tentative="1">
      <w:start w:val="1"/>
      <w:numFmt w:val="decimal"/>
      <w:lvlText w:val="%7."/>
      <w:lvlJc w:val="left"/>
      <w:pPr>
        <w:ind w:left="3366" w:hanging="420"/>
      </w:pPr>
    </w:lvl>
    <w:lvl w:ilvl="7" w:tentative="1">
      <w:start w:val="1"/>
      <w:numFmt w:val="lowerLetter"/>
      <w:lvlText w:val="%8)"/>
      <w:lvlJc w:val="left"/>
      <w:pPr>
        <w:ind w:left="3786" w:hanging="420"/>
      </w:pPr>
    </w:lvl>
    <w:lvl w:ilvl="8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32" w15:restartNumberingAfterBreak="0">
    <w:nsid w:val="364372A2"/>
    <w:multiLevelType w:val="multilevel"/>
    <w:tmpl w:val="364372A2"/>
    <w:lvl w:ilvl="0" w:tentative="1">
      <w:start w:val="1"/>
      <w:numFmt w:val="decimal"/>
      <w:lvlText w:val="%1)"/>
      <w:lvlJc w:val="left"/>
      <w:pPr>
        <w:ind w:left="846" w:hanging="420"/>
      </w:pPr>
    </w:lvl>
    <w:lvl w:ilvl="1" w:tentative="1">
      <w:start w:val="1"/>
      <w:numFmt w:val="lowerLetter"/>
      <w:lvlText w:val="%2)"/>
      <w:lvlJc w:val="left"/>
      <w:pPr>
        <w:ind w:left="1266" w:hanging="420"/>
      </w:pPr>
    </w:lvl>
    <w:lvl w:ilvl="2" w:tentative="1">
      <w:start w:val="1"/>
      <w:numFmt w:val="lowerRoman"/>
      <w:lvlText w:val="%3."/>
      <w:lvlJc w:val="right"/>
      <w:pPr>
        <w:ind w:left="1686" w:hanging="420"/>
      </w:pPr>
    </w:lvl>
    <w:lvl w:ilvl="3" w:tentative="1">
      <w:start w:val="1"/>
      <w:numFmt w:val="decimal"/>
      <w:lvlText w:val="%4."/>
      <w:lvlJc w:val="left"/>
      <w:pPr>
        <w:ind w:left="2106" w:hanging="420"/>
      </w:pPr>
    </w:lvl>
    <w:lvl w:ilvl="4" w:tentative="1">
      <w:start w:val="1"/>
      <w:numFmt w:val="lowerLetter"/>
      <w:lvlText w:val="%5)"/>
      <w:lvlJc w:val="left"/>
      <w:pPr>
        <w:ind w:left="2526" w:hanging="420"/>
      </w:pPr>
    </w:lvl>
    <w:lvl w:ilvl="5" w:tentative="1">
      <w:start w:val="1"/>
      <w:numFmt w:val="lowerRoman"/>
      <w:lvlText w:val="%6."/>
      <w:lvlJc w:val="right"/>
      <w:pPr>
        <w:ind w:left="2946" w:hanging="420"/>
      </w:pPr>
    </w:lvl>
    <w:lvl w:ilvl="6" w:tentative="1">
      <w:start w:val="1"/>
      <w:numFmt w:val="decimal"/>
      <w:lvlText w:val="%7."/>
      <w:lvlJc w:val="left"/>
      <w:pPr>
        <w:ind w:left="3366" w:hanging="420"/>
      </w:pPr>
    </w:lvl>
    <w:lvl w:ilvl="7" w:tentative="1">
      <w:start w:val="1"/>
      <w:numFmt w:val="lowerLetter"/>
      <w:lvlText w:val="%8)"/>
      <w:lvlJc w:val="left"/>
      <w:pPr>
        <w:ind w:left="3786" w:hanging="420"/>
      </w:pPr>
    </w:lvl>
    <w:lvl w:ilvl="8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33" w15:restartNumberingAfterBreak="0">
    <w:nsid w:val="374172FC"/>
    <w:multiLevelType w:val="multilevel"/>
    <w:tmpl w:val="374172FC"/>
    <w:lvl w:ilvl="0">
      <w:start w:val="1"/>
      <w:numFmt w:val="decimal"/>
      <w:lvlText w:val="%1."/>
      <w:lvlJc w:val="left"/>
      <w:pPr>
        <w:ind w:left="846" w:hanging="420"/>
      </w:pPr>
      <w:rPr>
        <w:sz w:val="24"/>
        <w:szCs w:val="24"/>
      </w:rPr>
    </w:lvl>
    <w:lvl w:ilvl="1" w:tentative="1">
      <w:start w:val="1"/>
      <w:numFmt w:val="lowerLetter"/>
      <w:lvlText w:val="%2)"/>
      <w:lvlJc w:val="left"/>
      <w:pPr>
        <w:ind w:left="1266" w:hanging="420"/>
      </w:pPr>
    </w:lvl>
    <w:lvl w:ilvl="2" w:tentative="1">
      <w:start w:val="1"/>
      <w:numFmt w:val="lowerRoman"/>
      <w:lvlText w:val="%3."/>
      <w:lvlJc w:val="right"/>
      <w:pPr>
        <w:ind w:left="1686" w:hanging="420"/>
      </w:pPr>
    </w:lvl>
    <w:lvl w:ilvl="3" w:tentative="1">
      <w:start w:val="1"/>
      <w:numFmt w:val="decimal"/>
      <w:lvlText w:val="%4."/>
      <w:lvlJc w:val="left"/>
      <w:pPr>
        <w:ind w:left="2106" w:hanging="420"/>
      </w:pPr>
    </w:lvl>
    <w:lvl w:ilvl="4" w:tentative="1">
      <w:start w:val="1"/>
      <w:numFmt w:val="lowerLetter"/>
      <w:lvlText w:val="%5)"/>
      <w:lvlJc w:val="left"/>
      <w:pPr>
        <w:ind w:left="2526" w:hanging="420"/>
      </w:pPr>
    </w:lvl>
    <w:lvl w:ilvl="5" w:tentative="1">
      <w:start w:val="1"/>
      <w:numFmt w:val="lowerRoman"/>
      <w:lvlText w:val="%6."/>
      <w:lvlJc w:val="right"/>
      <w:pPr>
        <w:ind w:left="2946" w:hanging="420"/>
      </w:pPr>
    </w:lvl>
    <w:lvl w:ilvl="6" w:tentative="1">
      <w:start w:val="1"/>
      <w:numFmt w:val="decimal"/>
      <w:lvlText w:val="%7."/>
      <w:lvlJc w:val="left"/>
      <w:pPr>
        <w:ind w:left="3366" w:hanging="420"/>
      </w:pPr>
    </w:lvl>
    <w:lvl w:ilvl="7" w:tentative="1">
      <w:start w:val="1"/>
      <w:numFmt w:val="lowerLetter"/>
      <w:lvlText w:val="%8)"/>
      <w:lvlJc w:val="left"/>
      <w:pPr>
        <w:ind w:left="3786" w:hanging="420"/>
      </w:pPr>
    </w:lvl>
    <w:lvl w:ilvl="8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34" w15:restartNumberingAfterBreak="0">
    <w:nsid w:val="3F3D386B"/>
    <w:multiLevelType w:val="multilevel"/>
    <w:tmpl w:val="3F3D386B"/>
    <w:lvl w:ilvl="0">
      <w:start w:val="1"/>
      <w:numFmt w:val="decimal"/>
      <w:lvlText w:val="%1)"/>
      <w:lvlJc w:val="left"/>
      <w:pPr>
        <w:ind w:left="846" w:hanging="420"/>
      </w:pPr>
    </w:lvl>
    <w:lvl w:ilvl="1" w:tentative="1">
      <w:start w:val="1"/>
      <w:numFmt w:val="lowerLetter"/>
      <w:lvlText w:val="%2)"/>
      <w:lvlJc w:val="left"/>
      <w:pPr>
        <w:ind w:left="1266" w:hanging="420"/>
      </w:pPr>
    </w:lvl>
    <w:lvl w:ilvl="2" w:tentative="1">
      <w:start w:val="1"/>
      <w:numFmt w:val="lowerRoman"/>
      <w:lvlText w:val="%3."/>
      <w:lvlJc w:val="right"/>
      <w:pPr>
        <w:ind w:left="1686" w:hanging="420"/>
      </w:pPr>
    </w:lvl>
    <w:lvl w:ilvl="3" w:tentative="1">
      <w:start w:val="1"/>
      <w:numFmt w:val="decimal"/>
      <w:lvlText w:val="%4."/>
      <w:lvlJc w:val="left"/>
      <w:pPr>
        <w:ind w:left="2106" w:hanging="420"/>
      </w:pPr>
    </w:lvl>
    <w:lvl w:ilvl="4" w:tentative="1">
      <w:start w:val="1"/>
      <w:numFmt w:val="lowerLetter"/>
      <w:lvlText w:val="%5)"/>
      <w:lvlJc w:val="left"/>
      <w:pPr>
        <w:ind w:left="2526" w:hanging="420"/>
      </w:pPr>
    </w:lvl>
    <w:lvl w:ilvl="5" w:tentative="1">
      <w:start w:val="1"/>
      <w:numFmt w:val="lowerRoman"/>
      <w:lvlText w:val="%6."/>
      <w:lvlJc w:val="right"/>
      <w:pPr>
        <w:ind w:left="2946" w:hanging="420"/>
      </w:pPr>
    </w:lvl>
    <w:lvl w:ilvl="6" w:tentative="1">
      <w:start w:val="1"/>
      <w:numFmt w:val="decimal"/>
      <w:lvlText w:val="%7."/>
      <w:lvlJc w:val="left"/>
      <w:pPr>
        <w:ind w:left="3366" w:hanging="420"/>
      </w:pPr>
    </w:lvl>
    <w:lvl w:ilvl="7" w:tentative="1">
      <w:start w:val="1"/>
      <w:numFmt w:val="lowerLetter"/>
      <w:lvlText w:val="%8)"/>
      <w:lvlJc w:val="left"/>
      <w:pPr>
        <w:ind w:left="3786" w:hanging="420"/>
      </w:pPr>
    </w:lvl>
    <w:lvl w:ilvl="8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35" w15:restartNumberingAfterBreak="0">
    <w:nsid w:val="3F4B638D"/>
    <w:multiLevelType w:val="multilevel"/>
    <w:tmpl w:val="3F4B638D"/>
    <w:lvl w:ilvl="0">
      <w:start w:val="1"/>
      <w:numFmt w:val="decimal"/>
      <w:lvlText w:val="%1."/>
      <w:lvlJc w:val="left"/>
      <w:pPr>
        <w:ind w:left="846" w:hanging="420"/>
      </w:pPr>
    </w:lvl>
    <w:lvl w:ilvl="1" w:tentative="1">
      <w:start w:val="1"/>
      <w:numFmt w:val="lowerLetter"/>
      <w:lvlText w:val="%2)"/>
      <w:lvlJc w:val="left"/>
      <w:pPr>
        <w:ind w:left="1266" w:hanging="420"/>
      </w:pPr>
    </w:lvl>
    <w:lvl w:ilvl="2" w:tentative="1">
      <w:start w:val="1"/>
      <w:numFmt w:val="lowerRoman"/>
      <w:lvlText w:val="%3."/>
      <w:lvlJc w:val="right"/>
      <w:pPr>
        <w:ind w:left="1686" w:hanging="420"/>
      </w:pPr>
    </w:lvl>
    <w:lvl w:ilvl="3" w:tentative="1">
      <w:start w:val="1"/>
      <w:numFmt w:val="decimal"/>
      <w:lvlText w:val="%4."/>
      <w:lvlJc w:val="left"/>
      <w:pPr>
        <w:ind w:left="2106" w:hanging="420"/>
      </w:pPr>
    </w:lvl>
    <w:lvl w:ilvl="4" w:tentative="1">
      <w:start w:val="1"/>
      <w:numFmt w:val="lowerLetter"/>
      <w:lvlText w:val="%5)"/>
      <w:lvlJc w:val="left"/>
      <w:pPr>
        <w:ind w:left="2526" w:hanging="420"/>
      </w:pPr>
    </w:lvl>
    <w:lvl w:ilvl="5" w:tentative="1">
      <w:start w:val="1"/>
      <w:numFmt w:val="lowerRoman"/>
      <w:lvlText w:val="%6."/>
      <w:lvlJc w:val="right"/>
      <w:pPr>
        <w:ind w:left="2946" w:hanging="420"/>
      </w:pPr>
    </w:lvl>
    <w:lvl w:ilvl="6" w:tentative="1">
      <w:start w:val="1"/>
      <w:numFmt w:val="decimal"/>
      <w:lvlText w:val="%7."/>
      <w:lvlJc w:val="left"/>
      <w:pPr>
        <w:ind w:left="3366" w:hanging="420"/>
      </w:pPr>
    </w:lvl>
    <w:lvl w:ilvl="7" w:tentative="1">
      <w:start w:val="1"/>
      <w:numFmt w:val="lowerLetter"/>
      <w:lvlText w:val="%8)"/>
      <w:lvlJc w:val="left"/>
      <w:pPr>
        <w:ind w:left="3786" w:hanging="420"/>
      </w:pPr>
    </w:lvl>
    <w:lvl w:ilvl="8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36" w15:restartNumberingAfterBreak="0">
    <w:nsid w:val="426D1218"/>
    <w:multiLevelType w:val="singleLevel"/>
    <w:tmpl w:val="426D1218"/>
    <w:lvl w:ilvl="0" w:tentative="1">
      <w:start w:val="1"/>
      <w:numFmt w:val="bullet"/>
      <w:pStyle w:val="1"/>
      <w:lvlText w:val=""/>
      <w:lvlJc w:val="left"/>
      <w:pPr>
        <w:tabs>
          <w:tab w:val="left" w:pos="425"/>
        </w:tabs>
        <w:ind w:left="425" w:hanging="425"/>
      </w:pPr>
      <w:rPr>
        <w:rFonts w:ascii="Wingdings" w:hAnsi="Wingdings" w:hint="default"/>
      </w:rPr>
    </w:lvl>
  </w:abstractNum>
  <w:abstractNum w:abstractNumId="37" w15:restartNumberingAfterBreak="0">
    <w:nsid w:val="450E730B"/>
    <w:multiLevelType w:val="multilevel"/>
    <w:tmpl w:val="450E730B"/>
    <w:lvl w:ilvl="0" w:tentative="1">
      <w:start w:val="4"/>
      <w:numFmt w:val="decimal"/>
      <w:pStyle w:val="21"/>
      <w:lvlText w:val="%1.3.3"/>
      <w:lvlJc w:val="left"/>
      <w:pPr>
        <w:ind w:left="42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46074EF3"/>
    <w:multiLevelType w:val="multilevel"/>
    <w:tmpl w:val="46074EF3"/>
    <w:lvl w:ilvl="0">
      <w:start w:val="1"/>
      <w:numFmt w:val="decimal"/>
      <w:lvlText w:val="%1."/>
      <w:lvlJc w:val="left"/>
      <w:pPr>
        <w:ind w:left="846" w:hanging="420"/>
      </w:pPr>
    </w:lvl>
    <w:lvl w:ilvl="1" w:tentative="1">
      <w:start w:val="1"/>
      <w:numFmt w:val="lowerLetter"/>
      <w:lvlText w:val="%2)"/>
      <w:lvlJc w:val="left"/>
      <w:pPr>
        <w:ind w:left="1266" w:hanging="420"/>
      </w:pPr>
    </w:lvl>
    <w:lvl w:ilvl="2" w:tentative="1">
      <w:start w:val="1"/>
      <w:numFmt w:val="lowerRoman"/>
      <w:lvlText w:val="%3."/>
      <w:lvlJc w:val="right"/>
      <w:pPr>
        <w:ind w:left="1686" w:hanging="420"/>
      </w:pPr>
    </w:lvl>
    <w:lvl w:ilvl="3" w:tentative="1">
      <w:start w:val="1"/>
      <w:numFmt w:val="decimal"/>
      <w:lvlText w:val="%4."/>
      <w:lvlJc w:val="left"/>
      <w:pPr>
        <w:ind w:left="2106" w:hanging="420"/>
      </w:pPr>
    </w:lvl>
    <w:lvl w:ilvl="4" w:tentative="1">
      <w:start w:val="1"/>
      <w:numFmt w:val="lowerLetter"/>
      <w:lvlText w:val="%5)"/>
      <w:lvlJc w:val="left"/>
      <w:pPr>
        <w:ind w:left="2526" w:hanging="420"/>
      </w:pPr>
    </w:lvl>
    <w:lvl w:ilvl="5" w:tentative="1">
      <w:start w:val="1"/>
      <w:numFmt w:val="lowerRoman"/>
      <w:lvlText w:val="%6."/>
      <w:lvlJc w:val="right"/>
      <w:pPr>
        <w:ind w:left="2946" w:hanging="420"/>
      </w:pPr>
    </w:lvl>
    <w:lvl w:ilvl="6" w:tentative="1">
      <w:start w:val="1"/>
      <w:numFmt w:val="decimal"/>
      <w:lvlText w:val="%7."/>
      <w:lvlJc w:val="left"/>
      <w:pPr>
        <w:ind w:left="3366" w:hanging="420"/>
      </w:pPr>
    </w:lvl>
    <w:lvl w:ilvl="7" w:tentative="1">
      <w:start w:val="1"/>
      <w:numFmt w:val="lowerLetter"/>
      <w:lvlText w:val="%8)"/>
      <w:lvlJc w:val="left"/>
      <w:pPr>
        <w:ind w:left="3786" w:hanging="420"/>
      </w:pPr>
    </w:lvl>
    <w:lvl w:ilvl="8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39" w15:restartNumberingAfterBreak="0">
    <w:nsid w:val="470D7290"/>
    <w:multiLevelType w:val="multilevel"/>
    <w:tmpl w:val="470D7290"/>
    <w:lvl w:ilvl="0">
      <w:start w:val="1"/>
      <w:numFmt w:val="decimal"/>
      <w:lvlText w:val="%1)"/>
      <w:lvlJc w:val="left"/>
      <w:pPr>
        <w:ind w:left="809" w:hanging="420"/>
      </w:pPr>
    </w:lvl>
    <w:lvl w:ilvl="1" w:tentative="1">
      <w:start w:val="1"/>
      <w:numFmt w:val="lowerLetter"/>
      <w:lvlText w:val="%2)"/>
      <w:lvlJc w:val="left"/>
      <w:pPr>
        <w:ind w:left="1229" w:hanging="420"/>
      </w:pPr>
    </w:lvl>
    <w:lvl w:ilvl="2" w:tentative="1">
      <w:start w:val="1"/>
      <w:numFmt w:val="lowerRoman"/>
      <w:lvlText w:val="%3."/>
      <w:lvlJc w:val="right"/>
      <w:pPr>
        <w:ind w:left="1649" w:hanging="420"/>
      </w:pPr>
    </w:lvl>
    <w:lvl w:ilvl="3" w:tentative="1">
      <w:start w:val="1"/>
      <w:numFmt w:val="decimal"/>
      <w:lvlText w:val="%4."/>
      <w:lvlJc w:val="left"/>
      <w:pPr>
        <w:ind w:left="2069" w:hanging="420"/>
      </w:pPr>
    </w:lvl>
    <w:lvl w:ilvl="4" w:tentative="1">
      <w:start w:val="1"/>
      <w:numFmt w:val="lowerLetter"/>
      <w:lvlText w:val="%5)"/>
      <w:lvlJc w:val="left"/>
      <w:pPr>
        <w:ind w:left="2489" w:hanging="420"/>
      </w:pPr>
    </w:lvl>
    <w:lvl w:ilvl="5" w:tentative="1">
      <w:start w:val="1"/>
      <w:numFmt w:val="lowerRoman"/>
      <w:lvlText w:val="%6."/>
      <w:lvlJc w:val="right"/>
      <w:pPr>
        <w:ind w:left="2909" w:hanging="420"/>
      </w:pPr>
    </w:lvl>
    <w:lvl w:ilvl="6" w:tentative="1">
      <w:start w:val="1"/>
      <w:numFmt w:val="decimal"/>
      <w:lvlText w:val="%7."/>
      <w:lvlJc w:val="left"/>
      <w:pPr>
        <w:ind w:left="3329" w:hanging="420"/>
      </w:pPr>
    </w:lvl>
    <w:lvl w:ilvl="7" w:tentative="1">
      <w:start w:val="1"/>
      <w:numFmt w:val="lowerLetter"/>
      <w:lvlText w:val="%8)"/>
      <w:lvlJc w:val="left"/>
      <w:pPr>
        <w:ind w:left="3749" w:hanging="420"/>
      </w:pPr>
    </w:lvl>
    <w:lvl w:ilvl="8" w:tentative="1">
      <w:start w:val="1"/>
      <w:numFmt w:val="lowerRoman"/>
      <w:lvlText w:val="%9."/>
      <w:lvlJc w:val="right"/>
      <w:pPr>
        <w:ind w:left="4169" w:hanging="420"/>
      </w:pPr>
    </w:lvl>
  </w:abstractNum>
  <w:abstractNum w:abstractNumId="40" w15:restartNumberingAfterBreak="0">
    <w:nsid w:val="47722F37"/>
    <w:multiLevelType w:val="multilevel"/>
    <w:tmpl w:val="47722F37"/>
    <w:lvl w:ilvl="0">
      <w:start w:val="1"/>
      <w:numFmt w:val="decimal"/>
      <w:lvlText w:val="%1)"/>
      <w:lvlJc w:val="left"/>
      <w:pPr>
        <w:ind w:left="846" w:hanging="420"/>
      </w:pPr>
    </w:lvl>
    <w:lvl w:ilvl="1" w:tentative="1">
      <w:start w:val="1"/>
      <w:numFmt w:val="lowerLetter"/>
      <w:lvlText w:val="%2)"/>
      <w:lvlJc w:val="left"/>
      <w:pPr>
        <w:ind w:left="1266" w:hanging="420"/>
      </w:pPr>
    </w:lvl>
    <w:lvl w:ilvl="2" w:tentative="1">
      <w:start w:val="1"/>
      <w:numFmt w:val="lowerRoman"/>
      <w:lvlText w:val="%3."/>
      <w:lvlJc w:val="right"/>
      <w:pPr>
        <w:ind w:left="1686" w:hanging="420"/>
      </w:pPr>
    </w:lvl>
    <w:lvl w:ilvl="3" w:tentative="1">
      <w:start w:val="1"/>
      <w:numFmt w:val="decimal"/>
      <w:lvlText w:val="%4."/>
      <w:lvlJc w:val="left"/>
      <w:pPr>
        <w:ind w:left="2106" w:hanging="420"/>
      </w:pPr>
    </w:lvl>
    <w:lvl w:ilvl="4" w:tentative="1">
      <w:start w:val="1"/>
      <w:numFmt w:val="lowerLetter"/>
      <w:lvlText w:val="%5)"/>
      <w:lvlJc w:val="left"/>
      <w:pPr>
        <w:ind w:left="2526" w:hanging="420"/>
      </w:pPr>
    </w:lvl>
    <w:lvl w:ilvl="5" w:tentative="1">
      <w:start w:val="1"/>
      <w:numFmt w:val="lowerRoman"/>
      <w:lvlText w:val="%6."/>
      <w:lvlJc w:val="right"/>
      <w:pPr>
        <w:ind w:left="2946" w:hanging="420"/>
      </w:pPr>
    </w:lvl>
    <w:lvl w:ilvl="6" w:tentative="1">
      <w:start w:val="1"/>
      <w:numFmt w:val="decimal"/>
      <w:lvlText w:val="%7."/>
      <w:lvlJc w:val="left"/>
      <w:pPr>
        <w:ind w:left="3366" w:hanging="420"/>
      </w:pPr>
    </w:lvl>
    <w:lvl w:ilvl="7" w:tentative="1">
      <w:start w:val="1"/>
      <w:numFmt w:val="lowerLetter"/>
      <w:lvlText w:val="%8)"/>
      <w:lvlJc w:val="left"/>
      <w:pPr>
        <w:ind w:left="3786" w:hanging="420"/>
      </w:pPr>
    </w:lvl>
    <w:lvl w:ilvl="8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41" w15:restartNumberingAfterBreak="0">
    <w:nsid w:val="498544F9"/>
    <w:multiLevelType w:val="multilevel"/>
    <w:tmpl w:val="498544F9"/>
    <w:lvl w:ilvl="0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680" w:hanging="420"/>
      </w:pPr>
    </w:lvl>
    <w:lvl w:ilvl="2" w:tentative="1">
      <w:start w:val="1"/>
      <w:numFmt w:val="lowerRoman"/>
      <w:lvlText w:val="%3."/>
      <w:lvlJc w:val="right"/>
      <w:pPr>
        <w:ind w:left="2100" w:hanging="420"/>
      </w:pPr>
    </w:lvl>
    <w:lvl w:ilvl="3" w:tentative="1">
      <w:start w:val="1"/>
      <w:numFmt w:val="decimal"/>
      <w:lvlText w:val="%4."/>
      <w:lvlJc w:val="left"/>
      <w:pPr>
        <w:ind w:left="2520" w:hanging="420"/>
      </w:pPr>
    </w:lvl>
    <w:lvl w:ilvl="4" w:tentative="1">
      <w:start w:val="1"/>
      <w:numFmt w:val="lowerLetter"/>
      <w:lvlText w:val="%5)"/>
      <w:lvlJc w:val="left"/>
      <w:pPr>
        <w:ind w:left="2940" w:hanging="420"/>
      </w:pPr>
    </w:lvl>
    <w:lvl w:ilvl="5" w:tentative="1">
      <w:start w:val="1"/>
      <w:numFmt w:val="lowerRoman"/>
      <w:lvlText w:val="%6."/>
      <w:lvlJc w:val="right"/>
      <w:pPr>
        <w:ind w:left="3360" w:hanging="420"/>
      </w:pPr>
    </w:lvl>
    <w:lvl w:ilvl="6" w:tentative="1">
      <w:start w:val="1"/>
      <w:numFmt w:val="decimal"/>
      <w:lvlText w:val="%7."/>
      <w:lvlJc w:val="left"/>
      <w:pPr>
        <w:ind w:left="3780" w:hanging="420"/>
      </w:pPr>
    </w:lvl>
    <w:lvl w:ilvl="7" w:tentative="1">
      <w:start w:val="1"/>
      <w:numFmt w:val="lowerLetter"/>
      <w:lvlText w:val="%8)"/>
      <w:lvlJc w:val="left"/>
      <w:pPr>
        <w:ind w:left="4200" w:hanging="420"/>
      </w:pPr>
    </w:lvl>
    <w:lvl w:ilvl="8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2" w15:restartNumberingAfterBreak="0">
    <w:nsid w:val="4F4D0A55"/>
    <w:multiLevelType w:val="multilevel"/>
    <w:tmpl w:val="4F4D0A55"/>
    <w:lvl w:ilvl="0">
      <w:start w:val="1"/>
      <w:numFmt w:val="decimal"/>
      <w:lvlText w:val="%1)"/>
      <w:lvlJc w:val="left"/>
      <w:pPr>
        <w:ind w:left="846" w:hanging="420"/>
      </w:pPr>
    </w:lvl>
    <w:lvl w:ilvl="1" w:tentative="1">
      <w:start w:val="1"/>
      <w:numFmt w:val="lowerLetter"/>
      <w:lvlText w:val="%2)"/>
      <w:lvlJc w:val="left"/>
      <w:pPr>
        <w:ind w:left="1266" w:hanging="420"/>
      </w:pPr>
    </w:lvl>
    <w:lvl w:ilvl="2" w:tentative="1">
      <w:start w:val="1"/>
      <w:numFmt w:val="lowerRoman"/>
      <w:lvlText w:val="%3."/>
      <w:lvlJc w:val="right"/>
      <w:pPr>
        <w:ind w:left="1686" w:hanging="420"/>
      </w:pPr>
    </w:lvl>
    <w:lvl w:ilvl="3" w:tentative="1">
      <w:start w:val="1"/>
      <w:numFmt w:val="decimal"/>
      <w:lvlText w:val="%4."/>
      <w:lvlJc w:val="left"/>
      <w:pPr>
        <w:ind w:left="2106" w:hanging="420"/>
      </w:pPr>
    </w:lvl>
    <w:lvl w:ilvl="4" w:tentative="1">
      <w:start w:val="1"/>
      <w:numFmt w:val="lowerLetter"/>
      <w:lvlText w:val="%5)"/>
      <w:lvlJc w:val="left"/>
      <w:pPr>
        <w:ind w:left="2526" w:hanging="420"/>
      </w:pPr>
    </w:lvl>
    <w:lvl w:ilvl="5" w:tentative="1">
      <w:start w:val="1"/>
      <w:numFmt w:val="lowerRoman"/>
      <w:lvlText w:val="%6."/>
      <w:lvlJc w:val="right"/>
      <w:pPr>
        <w:ind w:left="2946" w:hanging="420"/>
      </w:pPr>
    </w:lvl>
    <w:lvl w:ilvl="6" w:tentative="1">
      <w:start w:val="1"/>
      <w:numFmt w:val="decimal"/>
      <w:lvlText w:val="%7."/>
      <w:lvlJc w:val="left"/>
      <w:pPr>
        <w:ind w:left="3366" w:hanging="420"/>
      </w:pPr>
    </w:lvl>
    <w:lvl w:ilvl="7" w:tentative="1">
      <w:start w:val="1"/>
      <w:numFmt w:val="lowerLetter"/>
      <w:lvlText w:val="%8)"/>
      <w:lvlJc w:val="left"/>
      <w:pPr>
        <w:ind w:left="3786" w:hanging="420"/>
      </w:pPr>
    </w:lvl>
    <w:lvl w:ilvl="8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43" w15:restartNumberingAfterBreak="0">
    <w:nsid w:val="51F31A0B"/>
    <w:multiLevelType w:val="multilevel"/>
    <w:tmpl w:val="51F31A0B"/>
    <w:lvl w:ilvl="0">
      <w:start w:val="1"/>
      <w:numFmt w:val="decimal"/>
      <w:lvlText w:val="%1."/>
      <w:lvlJc w:val="left"/>
      <w:pPr>
        <w:ind w:left="846" w:hanging="420"/>
      </w:pPr>
    </w:lvl>
    <w:lvl w:ilvl="1" w:tentative="1">
      <w:start w:val="1"/>
      <w:numFmt w:val="lowerLetter"/>
      <w:lvlText w:val="%2)"/>
      <w:lvlJc w:val="left"/>
      <w:pPr>
        <w:ind w:left="1266" w:hanging="420"/>
      </w:pPr>
    </w:lvl>
    <w:lvl w:ilvl="2" w:tentative="1">
      <w:start w:val="1"/>
      <w:numFmt w:val="lowerRoman"/>
      <w:lvlText w:val="%3."/>
      <w:lvlJc w:val="right"/>
      <w:pPr>
        <w:ind w:left="1686" w:hanging="420"/>
      </w:pPr>
    </w:lvl>
    <w:lvl w:ilvl="3" w:tentative="1">
      <w:start w:val="1"/>
      <w:numFmt w:val="decimal"/>
      <w:lvlText w:val="%4."/>
      <w:lvlJc w:val="left"/>
      <w:pPr>
        <w:ind w:left="2106" w:hanging="420"/>
      </w:pPr>
    </w:lvl>
    <w:lvl w:ilvl="4" w:tentative="1">
      <w:start w:val="1"/>
      <w:numFmt w:val="lowerLetter"/>
      <w:lvlText w:val="%5)"/>
      <w:lvlJc w:val="left"/>
      <w:pPr>
        <w:ind w:left="2526" w:hanging="420"/>
      </w:pPr>
    </w:lvl>
    <w:lvl w:ilvl="5" w:tentative="1">
      <w:start w:val="1"/>
      <w:numFmt w:val="lowerRoman"/>
      <w:lvlText w:val="%6."/>
      <w:lvlJc w:val="right"/>
      <w:pPr>
        <w:ind w:left="2946" w:hanging="420"/>
      </w:pPr>
    </w:lvl>
    <w:lvl w:ilvl="6" w:tentative="1">
      <w:start w:val="1"/>
      <w:numFmt w:val="decimal"/>
      <w:lvlText w:val="%7."/>
      <w:lvlJc w:val="left"/>
      <w:pPr>
        <w:ind w:left="3366" w:hanging="420"/>
      </w:pPr>
    </w:lvl>
    <w:lvl w:ilvl="7" w:tentative="1">
      <w:start w:val="1"/>
      <w:numFmt w:val="lowerLetter"/>
      <w:lvlText w:val="%8)"/>
      <w:lvlJc w:val="left"/>
      <w:pPr>
        <w:ind w:left="3786" w:hanging="420"/>
      </w:pPr>
    </w:lvl>
    <w:lvl w:ilvl="8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44" w15:restartNumberingAfterBreak="0">
    <w:nsid w:val="52FA0732"/>
    <w:multiLevelType w:val="multilevel"/>
    <w:tmpl w:val="52FA0732"/>
    <w:lvl w:ilvl="0" w:tentative="1">
      <w:start w:val="1"/>
      <w:numFmt w:val="decimal"/>
      <w:lvlText w:val="%1"/>
      <w:lvlJc w:val="left"/>
      <w:pPr>
        <w:ind w:left="425" w:hanging="425"/>
      </w:pPr>
    </w:lvl>
    <w:lvl w:ilvl="1" w:tentative="1">
      <w:start w:val="1"/>
      <w:numFmt w:val="decimal"/>
      <w:lvlText w:val="%1.%2"/>
      <w:lvlJc w:val="left"/>
      <w:pPr>
        <w:ind w:left="992" w:hanging="567"/>
      </w:pPr>
    </w:lvl>
    <w:lvl w:ilvl="2" w:tentative="1">
      <w:start w:val="1"/>
      <w:numFmt w:val="decimal"/>
      <w:lvlText w:val="%1.%2.%3"/>
      <w:lvlJc w:val="left"/>
      <w:pPr>
        <w:ind w:left="1418" w:hanging="567"/>
      </w:pPr>
    </w:lvl>
    <w:lvl w:ilvl="3" w:tentative="1">
      <w:start w:val="1"/>
      <w:numFmt w:val="decimal"/>
      <w:lvlText w:val="%1.%2.%3.%4"/>
      <w:lvlJc w:val="left"/>
      <w:pPr>
        <w:ind w:left="1984" w:hanging="708"/>
      </w:pPr>
    </w:lvl>
    <w:lvl w:ilvl="4" w:tentative="1">
      <w:start w:val="1"/>
      <w:numFmt w:val="decimal"/>
      <w:lvlText w:val="%1.%2.%3.%4.%5"/>
      <w:lvlJc w:val="left"/>
      <w:pPr>
        <w:ind w:left="2551" w:hanging="850"/>
      </w:pPr>
    </w:lvl>
    <w:lvl w:ilvl="5" w:tentative="1">
      <w:start w:val="1"/>
      <w:numFmt w:val="decimal"/>
      <w:lvlText w:val="%1.%2.%3.%4.%5.%6"/>
      <w:lvlJc w:val="left"/>
      <w:pPr>
        <w:ind w:left="3260" w:hanging="1134"/>
      </w:pPr>
    </w:lvl>
    <w:lvl w:ilvl="6" w:tentative="1">
      <w:start w:val="1"/>
      <w:numFmt w:val="decimal"/>
      <w:lvlText w:val="%1.%2.%3.%4.%5.%6.%7"/>
      <w:lvlJc w:val="left"/>
      <w:pPr>
        <w:ind w:left="3827" w:hanging="1276"/>
      </w:pPr>
    </w:lvl>
    <w:lvl w:ilvl="7" w:tentative="1">
      <w:start w:val="1"/>
      <w:numFmt w:val="decimal"/>
      <w:lvlText w:val="%1.%2.%3.%4.%5.%6.%7.%8"/>
      <w:lvlJc w:val="left"/>
      <w:pPr>
        <w:ind w:left="4394" w:hanging="1418"/>
      </w:p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5" w15:restartNumberingAfterBreak="0">
    <w:nsid w:val="5455037B"/>
    <w:multiLevelType w:val="multilevel"/>
    <w:tmpl w:val="5455037B"/>
    <w:lvl w:ilvl="0">
      <w:start w:val="1"/>
      <w:numFmt w:val="decimal"/>
      <w:lvlText w:val="%1."/>
      <w:lvlJc w:val="left"/>
      <w:pPr>
        <w:ind w:left="704" w:hanging="420"/>
      </w:pPr>
    </w:lvl>
    <w:lvl w:ilvl="1" w:tentative="1">
      <w:start w:val="1"/>
      <w:numFmt w:val="lowerLetter"/>
      <w:lvlText w:val="%2)"/>
      <w:lvlJc w:val="left"/>
      <w:pPr>
        <w:ind w:left="982" w:hanging="420"/>
      </w:pPr>
    </w:lvl>
    <w:lvl w:ilvl="2" w:tentative="1">
      <w:start w:val="1"/>
      <w:numFmt w:val="lowerRoman"/>
      <w:lvlText w:val="%3."/>
      <w:lvlJc w:val="right"/>
      <w:pPr>
        <w:ind w:left="1402" w:hanging="420"/>
      </w:pPr>
    </w:lvl>
    <w:lvl w:ilvl="3" w:tentative="1">
      <w:start w:val="1"/>
      <w:numFmt w:val="decimal"/>
      <w:lvlText w:val="%4."/>
      <w:lvlJc w:val="left"/>
      <w:pPr>
        <w:ind w:left="1822" w:hanging="420"/>
      </w:pPr>
    </w:lvl>
    <w:lvl w:ilvl="4" w:tentative="1">
      <w:start w:val="1"/>
      <w:numFmt w:val="lowerLetter"/>
      <w:lvlText w:val="%5)"/>
      <w:lvlJc w:val="left"/>
      <w:pPr>
        <w:ind w:left="2242" w:hanging="420"/>
      </w:pPr>
    </w:lvl>
    <w:lvl w:ilvl="5" w:tentative="1">
      <w:start w:val="1"/>
      <w:numFmt w:val="lowerRoman"/>
      <w:lvlText w:val="%6."/>
      <w:lvlJc w:val="right"/>
      <w:pPr>
        <w:ind w:left="2662" w:hanging="420"/>
      </w:pPr>
    </w:lvl>
    <w:lvl w:ilvl="6" w:tentative="1">
      <w:start w:val="1"/>
      <w:numFmt w:val="decimal"/>
      <w:lvlText w:val="%7."/>
      <w:lvlJc w:val="left"/>
      <w:pPr>
        <w:ind w:left="3082" w:hanging="420"/>
      </w:pPr>
    </w:lvl>
    <w:lvl w:ilvl="7" w:tentative="1">
      <w:start w:val="1"/>
      <w:numFmt w:val="lowerLetter"/>
      <w:lvlText w:val="%8)"/>
      <w:lvlJc w:val="left"/>
      <w:pPr>
        <w:ind w:left="3502" w:hanging="420"/>
      </w:pPr>
    </w:lvl>
    <w:lvl w:ilvl="8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46" w15:restartNumberingAfterBreak="0">
    <w:nsid w:val="54AB798A"/>
    <w:multiLevelType w:val="multilevel"/>
    <w:tmpl w:val="54AB798A"/>
    <w:lvl w:ilvl="0">
      <w:start w:val="1"/>
      <w:numFmt w:val="decimal"/>
      <w:lvlText w:val="%1)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553C19D9"/>
    <w:multiLevelType w:val="multilevel"/>
    <w:tmpl w:val="553C19D9"/>
    <w:lvl w:ilvl="0">
      <w:start w:val="1"/>
      <w:numFmt w:val="decimal"/>
      <w:lvlText w:val="%1)"/>
      <w:lvlJc w:val="left"/>
      <w:pPr>
        <w:ind w:left="846" w:hanging="420"/>
      </w:pPr>
    </w:lvl>
    <w:lvl w:ilvl="1" w:tentative="1">
      <w:start w:val="1"/>
      <w:numFmt w:val="lowerLetter"/>
      <w:lvlText w:val="%2)"/>
      <w:lvlJc w:val="left"/>
      <w:pPr>
        <w:ind w:left="1266" w:hanging="420"/>
      </w:pPr>
    </w:lvl>
    <w:lvl w:ilvl="2" w:tentative="1">
      <w:start w:val="1"/>
      <w:numFmt w:val="lowerRoman"/>
      <w:lvlText w:val="%3."/>
      <w:lvlJc w:val="right"/>
      <w:pPr>
        <w:ind w:left="1686" w:hanging="420"/>
      </w:pPr>
    </w:lvl>
    <w:lvl w:ilvl="3" w:tentative="1">
      <w:start w:val="1"/>
      <w:numFmt w:val="decimal"/>
      <w:lvlText w:val="%4."/>
      <w:lvlJc w:val="left"/>
      <w:pPr>
        <w:ind w:left="2106" w:hanging="420"/>
      </w:pPr>
    </w:lvl>
    <w:lvl w:ilvl="4" w:tentative="1">
      <w:start w:val="1"/>
      <w:numFmt w:val="lowerLetter"/>
      <w:lvlText w:val="%5)"/>
      <w:lvlJc w:val="left"/>
      <w:pPr>
        <w:ind w:left="2526" w:hanging="420"/>
      </w:pPr>
    </w:lvl>
    <w:lvl w:ilvl="5" w:tentative="1">
      <w:start w:val="1"/>
      <w:numFmt w:val="lowerRoman"/>
      <w:lvlText w:val="%6."/>
      <w:lvlJc w:val="right"/>
      <w:pPr>
        <w:ind w:left="2946" w:hanging="420"/>
      </w:pPr>
    </w:lvl>
    <w:lvl w:ilvl="6" w:tentative="1">
      <w:start w:val="1"/>
      <w:numFmt w:val="decimal"/>
      <w:lvlText w:val="%7."/>
      <w:lvlJc w:val="left"/>
      <w:pPr>
        <w:ind w:left="3366" w:hanging="420"/>
      </w:pPr>
    </w:lvl>
    <w:lvl w:ilvl="7" w:tentative="1">
      <w:start w:val="1"/>
      <w:numFmt w:val="lowerLetter"/>
      <w:lvlText w:val="%8)"/>
      <w:lvlJc w:val="left"/>
      <w:pPr>
        <w:ind w:left="3786" w:hanging="420"/>
      </w:pPr>
    </w:lvl>
    <w:lvl w:ilvl="8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48" w15:restartNumberingAfterBreak="0">
    <w:nsid w:val="5636166D"/>
    <w:multiLevelType w:val="multilevel"/>
    <w:tmpl w:val="5636166D"/>
    <w:lvl w:ilvl="0">
      <w:start w:val="1"/>
      <w:numFmt w:val="decimal"/>
      <w:lvlText w:val="%1."/>
      <w:lvlJc w:val="left"/>
      <w:pPr>
        <w:ind w:left="846" w:hanging="420"/>
      </w:pPr>
    </w:lvl>
    <w:lvl w:ilvl="1" w:tentative="1">
      <w:start w:val="1"/>
      <w:numFmt w:val="lowerLetter"/>
      <w:lvlText w:val="%2)"/>
      <w:lvlJc w:val="left"/>
      <w:pPr>
        <w:ind w:left="1266" w:hanging="420"/>
      </w:pPr>
    </w:lvl>
    <w:lvl w:ilvl="2" w:tentative="1">
      <w:start w:val="1"/>
      <w:numFmt w:val="lowerRoman"/>
      <w:lvlText w:val="%3."/>
      <w:lvlJc w:val="right"/>
      <w:pPr>
        <w:ind w:left="1686" w:hanging="420"/>
      </w:pPr>
    </w:lvl>
    <w:lvl w:ilvl="3" w:tentative="1">
      <w:start w:val="1"/>
      <w:numFmt w:val="decimal"/>
      <w:lvlText w:val="%4."/>
      <w:lvlJc w:val="left"/>
      <w:pPr>
        <w:ind w:left="2106" w:hanging="420"/>
      </w:pPr>
    </w:lvl>
    <w:lvl w:ilvl="4" w:tentative="1">
      <w:start w:val="1"/>
      <w:numFmt w:val="lowerLetter"/>
      <w:lvlText w:val="%5)"/>
      <w:lvlJc w:val="left"/>
      <w:pPr>
        <w:ind w:left="2526" w:hanging="420"/>
      </w:pPr>
    </w:lvl>
    <w:lvl w:ilvl="5" w:tentative="1">
      <w:start w:val="1"/>
      <w:numFmt w:val="lowerRoman"/>
      <w:lvlText w:val="%6."/>
      <w:lvlJc w:val="right"/>
      <w:pPr>
        <w:ind w:left="2946" w:hanging="420"/>
      </w:pPr>
    </w:lvl>
    <w:lvl w:ilvl="6" w:tentative="1">
      <w:start w:val="1"/>
      <w:numFmt w:val="decimal"/>
      <w:lvlText w:val="%7."/>
      <w:lvlJc w:val="left"/>
      <w:pPr>
        <w:ind w:left="3366" w:hanging="420"/>
      </w:pPr>
    </w:lvl>
    <w:lvl w:ilvl="7" w:tentative="1">
      <w:start w:val="1"/>
      <w:numFmt w:val="lowerLetter"/>
      <w:lvlText w:val="%8)"/>
      <w:lvlJc w:val="left"/>
      <w:pPr>
        <w:ind w:left="3786" w:hanging="420"/>
      </w:pPr>
    </w:lvl>
    <w:lvl w:ilvl="8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49" w15:restartNumberingAfterBreak="0">
    <w:nsid w:val="56C34C03"/>
    <w:multiLevelType w:val="multilevel"/>
    <w:tmpl w:val="56C34C03"/>
    <w:lvl w:ilvl="0">
      <w:start w:val="1"/>
      <w:numFmt w:val="decimal"/>
      <w:lvlText w:val="%1."/>
      <w:lvlJc w:val="left"/>
      <w:pPr>
        <w:ind w:left="846" w:hanging="420"/>
      </w:pPr>
    </w:lvl>
    <w:lvl w:ilvl="1" w:tentative="1">
      <w:start w:val="1"/>
      <w:numFmt w:val="lowerLetter"/>
      <w:lvlText w:val="%2)"/>
      <w:lvlJc w:val="left"/>
      <w:pPr>
        <w:ind w:left="1266" w:hanging="420"/>
      </w:pPr>
    </w:lvl>
    <w:lvl w:ilvl="2" w:tentative="1">
      <w:start w:val="1"/>
      <w:numFmt w:val="lowerRoman"/>
      <w:lvlText w:val="%3."/>
      <w:lvlJc w:val="right"/>
      <w:pPr>
        <w:ind w:left="1686" w:hanging="420"/>
      </w:pPr>
    </w:lvl>
    <w:lvl w:ilvl="3" w:tentative="1">
      <w:start w:val="1"/>
      <w:numFmt w:val="decimal"/>
      <w:lvlText w:val="%4."/>
      <w:lvlJc w:val="left"/>
      <w:pPr>
        <w:ind w:left="2106" w:hanging="420"/>
      </w:pPr>
    </w:lvl>
    <w:lvl w:ilvl="4" w:tentative="1">
      <w:start w:val="1"/>
      <w:numFmt w:val="lowerLetter"/>
      <w:lvlText w:val="%5)"/>
      <w:lvlJc w:val="left"/>
      <w:pPr>
        <w:ind w:left="2526" w:hanging="420"/>
      </w:pPr>
    </w:lvl>
    <w:lvl w:ilvl="5" w:tentative="1">
      <w:start w:val="1"/>
      <w:numFmt w:val="lowerRoman"/>
      <w:lvlText w:val="%6."/>
      <w:lvlJc w:val="right"/>
      <w:pPr>
        <w:ind w:left="2946" w:hanging="420"/>
      </w:pPr>
    </w:lvl>
    <w:lvl w:ilvl="6" w:tentative="1">
      <w:start w:val="1"/>
      <w:numFmt w:val="decimal"/>
      <w:lvlText w:val="%7."/>
      <w:lvlJc w:val="left"/>
      <w:pPr>
        <w:ind w:left="3366" w:hanging="420"/>
      </w:pPr>
    </w:lvl>
    <w:lvl w:ilvl="7" w:tentative="1">
      <w:start w:val="1"/>
      <w:numFmt w:val="lowerLetter"/>
      <w:lvlText w:val="%8)"/>
      <w:lvlJc w:val="left"/>
      <w:pPr>
        <w:ind w:left="3786" w:hanging="420"/>
      </w:pPr>
    </w:lvl>
    <w:lvl w:ilvl="8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50" w15:restartNumberingAfterBreak="0">
    <w:nsid w:val="59B70E9B"/>
    <w:multiLevelType w:val="multilevel"/>
    <w:tmpl w:val="59B70E9B"/>
    <w:lvl w:ilvl="0">
      <w:start w:val="1"/>
      <w:numFmt w:val="decimal"/>
      <w:lvlText w:val="%1."/>
      <w:lvlJc w:val="left"/>
      <w:pPr>
        <w:ind w:left="846" w:hanging="420"/>
      </w:pPr>
    </w:lvl>
    <w:lvl w:ilvl="1" w:tentative="1">
      <w:start w:val="1"/>
      <w:numFmt w:val="lowerLetter"/>
      <w:lvlText w:val="%2)"/>
      <w:lvlJc w:val="left"/>
      <w:pPr>
        <w:ind w:left="1266" w:hanging="420"/>
      </w:pPr>
    </w:lvl>
    <w:lvl w:ilvl="2" w:tentative="1">
      <w:start w:val="1"/>
      <w:numFmt w:val="lowerRoman"/>
      <w:lvlText w:val="%3."/>
      <w:lvlJc w:val="right"/>
      <w:pPr>
        <w:ind w:left="1686" w:hanging="420"/>
      </w:pPr>
    </w:lvl>
    <w:lvl w:ilvl="3" w:tentative="1">
      <w:start w:val="1"/>
      <w:numFmt w:val="decimal"/>
      <w:lvlText w:val="%4."/>
      <w:lvlJc w:val="left"/>
      <w:pPr>
        <w:ind w:left="2106" w:hanging="420"/>
      </w:pPr>
    </w:lvl>
    <w:lvl w:ilvl="4" w:tentative="1">
      <w:start w:val="1"/>
      <w:numFmt w:val="lowerLetter"/>
      <w:lvlText w:val="%5)"/>
      <w:lvlJc w:val="left"/>
      <w:pPr>
        <w:ind w:left="2526" w:hanging="420"/>
      </w:pPr>
    </w:lvl>
    <w:lvl w:ilvl="5" w:tentative="1">
      <w:start w:val="1"/>
      <w:numFmt w:val="lowerRoman"/>
      <w:lvlText w:val="%6."/>
      <w:lvlJc w:val="right"/>
      <w:pPr>
        <w:ind w:left="2946" w:hanging="420"/>
      </w:pPr>
    </w:lvl>
    <w:lvl w:ilvl="6" w:tentative="1">
      <w:start w:val="1"/>
      <w:numFmt w:val="decimal"/>
      <w:lvlText w:val="%7."/>
      <w:lvlJc w:val="left"/>
      <w:pPr>
        <w:ind w:left="3366" w:hanging="420"/>
      </w:pPr>
    </w:lvl>
    <w:lvl w:ilvl="7" w:tentative="1">
      <w:start w:val="1"/>
      <w:numFmt w:val="lowerLetter"/>
      <w:lvlText w:val="%8)"/>
      <w:lvlJc w:val="left"/>
      <w:pPr>
        <w:ind w:left="3786" w:hanging="420"/>
      </w:pPr>
    </w:lvl>
    <w:lvl w:ilvl="8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51" w15:restartNumberingAfterBreak="0">
    <w:nsid w:val="5CC35ED3"/>
    <w:multiLevelType w:val="multilevel"/>
    <w:tmpl w:val="2B534226"/>
    <w:lvl w:ilvl="0">
      <w:start w:val="1"/>
      <w:numFmt w:val="decimal"/>
      <w:lvlText w:val="%1)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5D9F77C5"/>
    <w:multiLevelType w:val="multilevel"/>
    <w:tmpl w:val="39E8D03C"/>
    <w:lvl w:ilvl="0">
      <w:start w:val="1"/>
      <w:numFmt w:val="decimal"/>
      <w:lvlText w:val="%1."/>
      <w:lvlJc w:val="left"/>
      <w:pPr>
        <w:ind w:left="420" w:hanging="420"/>
      </w:pPr>
      <w:rPr>
        <w:rFonts w:ascii="Times New Roman" w:eastAsia="宋体" w:hAnsi="Times New Roman" w:cs="Times New Roman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624A6E93"/>
    <w:multiLevelType w:val="multilevel"/>
    <w:tmpl w:val="624A6E93"/>
    <w:lvl w:ilvl="0">
      <w:start w:val="1"/>
      <w:numFmt w:val="decimal"/>
      <w:lvlText w:val="%1）"/>
      <w:lvlJc w:val="left"/>
      <w:pPr>
        <w:ind w:left="846" w:hanging="420"/>
      </w:pPr>
      <w:rPr>
        <w:rFonts w:ascii="Times New Roman" w:eastAsia="宋体" w:hAnsi="Times New Roman" w:cs="Times New Roman"/>
      </w:rPr>
    </w:lvl>
    <w:lvl w:ilvl="1" w:tentative="1">
      <w:start w:val="1"/>
      <w:numFmt w:val="lowerLetter"/>
      <w:lvlText w:val="%2)"/>
      <w:lvlJc w:val="left"/>
      <w:pPr>
        <w:ind w:left="1266" w:hanging="420"/>
      </w:pPr>
    </w:lvl>
    <w:lvl w:ilvl="2" w:tentative="1">
      <w:start w:val="1"/>
      <w:numFmt w:val="lowerRoman"/>
      <w:lvlText w:val="%3."/>
      <w:lvlJc w:val="right"/>
      <w:pPr>
        <w:ind w:left="1686" w:hanging="420"/>
      </w:pPr>
    </w:lvl>
    <w:lvl w:ilvl="3" w:tentative="1">
      <w:start w:val="1"/>
      <w:numFmt w:val="decimal"/>
      <w:lvlText w:val="%4."/>
      <w:lvlJc w:val="left"/>
      <w:pPr>
        <w:ind w:left="2106" w:hanging="420"/>
      </w:pPr>
    </w:lvl>
    <w:lvl w:ilvl="4" w:tentative="1">
      <w:start w:val="1"/>
      <w:numFmt w:val="lowerLetter"/>
      <w:lvlText w:val="%5)"/>
      <w:lvlJc w:val="left"/>
      <w:pPr>
        <w:ind w:left="2526" w:hanging="420"/>
      </w:pPr>
    </w:lvl>
    <w:lvl w:ilvl="5" w:tentative="1">
      <w:start w:val="1"/>
      <w:numFmt w:val="lowerRoman"/>
      <w:lvlText w:val="%6."/>
      <w:lvlJc w:val="right"/>
      <w:pPr>
        <w:ind w:left="2946" w:hanging="420"/>
      </w:pPr>
    </w:lvl>
    <w:lvl w:ilvl="6" w:tentative="1">
      <w:start w:val="1"/>
      <w:numFmt w:val="decimal"/>
      <w:lvlText w:val="%7."/>
      <w:lvlJc w:val="left"/>
      <w:pPr>
        <w:ind w:left="3366" w:hanging="420"/>
      </w:pPr>
    </w:lvl>
    <w:lvl w:ilvl="7" w:tentative="1">
      <w:start w:val="1"/>
      <w:numFmt w:val="lowerLetter"/>
      <w:lvlText w:val="%8)"/>
      <w:lvlJc w:val="left"/>
      <w:pPr>
        <w:ind w:left="3786" w:hanging="420"/>
      </w:pPr>
    </w:lvl>
    <w:lvl w:ilvl="8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54" w15:restartNumberingAfterBreak="0">
    <w:nsid w:val="62AB098D"/>
    <w:multiLevelType w:val="multilevel"/>
    <w:tmpl w:val="62AB098D"/>
    <w:lvl w:ilvl="0">
      <w:start w:val="1"/>
      <w:numFmt w:val="decimal"/>
      <w:lvlText w:val="%1）"/>
      <w:lvlJc w:val="left"/>
      <w:pPr>
        <w:ind w:left="846" w:hanging="420"/>
      </w:pPr>
      <w:rPr>
        <w:rFonts w:ascii="Times New Roman" w:eastAsia="宋体" w:hAnsi="Times New Roman" w:cs="Times New Roman"/>
      </w:rPr>
    </w:lvl>
    <w:lvl w:ilvl="1" w:tentative="1">
      <w:start w:val="1"/>
      <w:numFmt w:val="lowerLetter"/>
      <w:lvlText w:val="%2)"/>
      <w:lvlJc w:val="left"/>
      <w:pPr>
        <w:ind w:left="1266" w:hanging="420"/>
      </w:pPr>
    </w:lvl>
    <w:lvl w:ilvl="2" w:tentative="1">
      <w:start w:val="1"/>
      <w:numFmt w:val="lowerRoman"/>
      <w:lvlText w:val="%3."/>
      <w:lvlJc w:val="right"/>
      <w:pPr>
        <w:ind w:left="1686" w:hanging="420"/>
      </w:pPr>
    </w:lvl>
    <w:lvl w:ilvl="3" w:tentative="1">
      <w:start w:val="1"/>
      <w:numFmt w:val="decimal"/>
      <w:lvlText w:val="%4."/>
      <w:lvlJc w:val="left"/>
      <w:pPr>
        <w:ind w:left="2106" w:hanging="420"/>
      </w:pPr>
    </w:lvl>
    <w:lvl w:ilvl="4" w:tentative="1">
      <w:start w:val="1"/>
      <w:numFmt w:val="lowerLetter"/>
      <w:lvlText w:val="%5)"/>
      <w:lvlJc w:val="left"/>
      <w:pPr>
        <w:ind w:left="2526" w:hanging="420"/>
      </w:pPr>
    </w:lvl>
    <w:lvl w:ilvl="5" w:tentative="1">
      <w:start w:val="1"/>
      <w:numFmt w:val="lowerRoman"/>
      <w:lvlText w:val="%6."/>
      <w:lvlJc w:val="right"/>
      <w:pPr>
        <w:ind w:left="2946" w:hanging="420"/>
      </w:pPr>
    </w:lvl>
    <w:lvl w:ilvl="6" w:tentative="1">
      <w:start w:val="1"/>
      <w:numFmt w:val="decimal"/>
      <w:lvlText w:val="%7."/>
      <w:lvlJc w:val="left"/>
      <w:pPr>
        <w:ind w:left="3366" w:hanging="420"/>
      </w:pPr>
    </w:lvl>
    <w:lvl w:ilvl="7" w:tentative="1">
      <w:start w:val="1"/>
      <w:numFmt w:val="lowerLetter"/>
      <w:lvlText w:val="%8)"/>
      <w:lvlJc w:val="left"/>
      <w:pPr>
        <w:ind w:left="3786" w:hanging="420"/>
      </w:pPr>
    </w:lvl>
    <w:lvl w:ilvl="8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55" w15:restartNumberingAfterBreak="0">
    <w:nsid w:val="66976E51"/>
    <w:multiLevelType w:val="multilevel"/>
    <w:tmpl w:val="66976E51"/>
    <w:lvl w:ilvl="0">
      <w:start w:val="1"/>
      <w:numFmt w:val="decimal"/>
      <w:lvlText w:val="（%1）"/>
      <w:lvlJc w:val="left"/>
      <w:pPr>
        <w:tabs>
          <w:tab w:val="left" w:pos="840"/>
        </w:tabs>
        <w:ind w:left="84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1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1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56" w15:restartNumberingAfterBreak="0">
    <w:nsid w:val="6762614E"/>
    <w:multiLevelType w:val="multilevel"/>
    <w:tmpl w:val="6762614E"/>
    <w:lvl w:ilvl="0">
      <w:start w:val="1"/>
      <w:numFmt w:val="decimal"/>
      <w:lvlText w:val="%1."/>
      <w:lvlJc w:val="left"/>
      <w:pPr>
        <w:ind w:left="846" w:hanging="420"/>
      </w:pPr>
    </w:lvl>
    <w:lvl w:ilvl="1" w:tentative="1">
      <w:start w:val="1"/>
      <w:numFmt w:val="lowerLetter"/>
      <w:lvlText w:val="%2)"/>
      <w:lvlJc w:val="left"/>
      <w:pPr>
        <w:ind w:left="1266" w:hanging="420"/>
      </w:pPr>
    </w:lvl>
    <w:lvl w:ilvl="2" w:tentative="1">
      <w:start w:val="1"/>
      <w:numFmt w:val="lowerRoman"/>
      <w:lvlText w:val="%3."/>
      <w:lvlJc w:val="right"/>
      <w:pPr>
        <w:ind w:left="1686" w:hanging="420"/>
      </w:pPr>
    </w:lvl>
    <w:lvl w:ilvl="3" w:tentative="1">
      <w:start w:val="1"/>
      <w:numFmt w:val="decimal"/>
      <w:lvlText w:val="%4."/>
      <w:lvlJc w:val="left"/>
      <w:pPr>
        <w:ind w:left="2106" w:hanging="420"/>
      </w:pPr>
    </w:lvl>
    <w:lvl w:ilvl="4" w:tentative="1">
      <w:start w:val="1"/>
      <w:numFmt w:val="lowerLetter"/>
      <w:lvlText w:val="%5)"/>
      <w:lvlJc w:val="left"/>
      <w:pPr>
        <w:ind w:left="2526" w:hanging="420"/>
      </w:pPr>
    </w:lvl>
    <w:lvl w:ilvl="5" w:tentative="1">
      <w:start w:val="1"/>
      <w:numFmt w:val="lowerRoman"/>
      <w:lvlText w:val="%6."/>
      <w:lvlJc w:val="right"/>
      <w:pPr>
        <w:ind w:left="2946" w:hanging="420"/>
      </w:pPr>
    </w:lvl>
    <w:lvl w:ilvl="6" w:tentative="1">
      <w:start w:val="1"/>
      <w:numFmt w:val="decimal"/>
      <w:lvlText w:val="%7."/>
      <w:lvlJc w:val="left"/>
      <w:pPr>
        <w:ind w:left="3366" w:hanging="420"/>
      </w:pPr>
    </w:lvl>
    <w:lvl w:ilvl="7" w:tentative="1">
      <w:start w:val="1"/>
      <w:numFmt w:val="lowerLetter"/>
      <w:lvlText w:val="%8)"/>
      <w:lvlJc w:val="left"/>
      <w:pPr>
        <w:ind w:left="3786" w:hanging="420"/>
      </w:pPr>
    </w:lvl>
    <w:lvl w:ilvl="8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57" w15:restartNumberingAfterBreak="0">
    <w:nsid w:val="679473E7"/>
    <w:multiLevelType w:val="multilevel"/>
    <w:tmpl w:val="2B534226"/>
    <w:lvl w:ilvl="0">
      <w:start w:val="1"/>
      <w:numFmt w:val="decimal"/>
      <w:lvlText w:val="%1)"/>
      <w:lvlJc w:val="left"/>
      <w:pPr>
        <w:ind w:left="809" w:hanging="420"/>
      </w:pPr>
    </w:lvl>
    <w:lvl w:ilvl="1" w:tentative="1">
      <w:start w:val="1"/>
      <w:numFmt w:val="lowerLetter"/>
      <w:lvlText w:val="%2)"/>
      <w:lvlJc w:val="left"/>
      <w:pPr>
        <w:ind w:left="1229" w:hanging="420"/>
      </w:pPr>
    </w:lvl>
    <w:lvl w:ilvl="2" w:tentative="1">
      <w:start w:val="1"/>
      <w:numFmt w:val="lowerRoman"/>
      <w:lvlText w:val="%3."/>
      <w:lvlJc w:val="right"/>
      <w:pPr>
        <w:ind w:left="1649" w:hanging="420"/>
      </w:pPr>
    </w:lvl>
    <w:lvl w:ilvl="3" w:tentative="1">
      <w:start w:val="1"/>
      <w:numFmt w:val="decimal"/>
      <w:lvlText w:val="%4."/>
      <w:lvlJc w:val="left"/>
      <w:pPr>
        <w:ind w:left="2069" w:hanging="420"/>
      </w:pPr>
    </w:lvl>
    <w:lvl w:ilvl="4" w:tentative="1">
      <w:start w:val="1"/>
      <w:numFmt w:val="lowerLetter"/>
      <w:lvlText w:val="%5)"/>
      <w:lvlJc w:val="left"/>
      <w:pPr>
        <w:ind w:left="2489" w:hanging="420"/>
      </w:pPr>
    </w:lvl>
    <w:lvl w:ilvl="5" w:tentative="1">
      <w:start w:val="1"/>
      <w:numFmt w:val="lowerRoman"/>
      <w:lvlText w:val="%6."/>
      <w:lvlJc w:val="right"/>
      <w:pPr>
        <w:ind w:left="2909" w:hanging="420"/>
      </w:pPr>
    </w:lvl>
    <w:lvl w:ilvl="6" w:tentative="1">
      <w:start w:val="1"/>
      <w:numFmt w:val="decimal"/>
      <w:lvlText w:val="%7."/>
      <w:lvlJc w:val="left"/>
      <w:pPr>
        <w:ind w:left="3329" w:hanging="420"/>
      </w:pPr>
    </w:lvl>
    <w:lvl w:ilvl="7" w:tentative="1">
      <w:start w:val="1"/>
      <w:numFmt w:val="lowerLetter"/>
      <w:lvlText w:val="%8)"/>
      <w:lvlJc w:val="left"/>
      <w:pPr>
        <w:ind w:left="3749" w:hanging="420"/>
      </w:pPr>
    </w:lvl>
    <w:lvl w:ilvl="8" w:tentative="1">
      <w:start w:val="1"/>
      <w:numFmt w:val="lowerRoman"/>
      <w:lvlText w:val="%9."/>
      <w:lvlJc w:val="right"/>
      <w:pPr>
        <w:ind w:left="4169" w:hanging="420"/>
      </w:pPr>
    </w:lvl>
  </w:abstractNum>
  <w:abstractNum w:abstractNumId="58" w15:restartNumberingAfterBreak="0">
    <w:nsid w:val="68571160"/>
    <w:multiLevelType w:val="multilevel"/>
    <w:tmpl w:val="68571160"/>
    <w:lvl w:ilvl="0">
      <w:start w:val="1"/>
      <w:numFmt w:val="decimal"/>
      <w:lvlText w:val="%1)"/>
      <w:lvlJc w:val="left"/>
      <w:pPr>
        <w:ind w:left="1686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2106" w:hanging="420"/>
      </w:pPr>
    </w:lvl>
    <w:lvl w:ilvl="2" w:tentative="1">
      <w:start w:val="1"/>
      <w:numFmt w:val="lowerRoman"/>
      <w:lvlText w:val="%3."/>
      <w:lvlJc w:val="right"/>
      <w:pPr>
        <w:ind w:left="2526" w:hanging="420"/>
      </w:pPr>
    </w:lvl>
    <w:lvl w:ilvl="3" w:tentative="1">
      <w:start w:val="1"/>
      <w:numFmt w:val="decimal"/>
      <w:lvlText w:val="%4."/>
      <w:lvlJc w:val="left"/>
      <w:pPr>
        <w:ind w:left="2946" w:hanging="420"/>
      </w:pPr>
    </w:lvl>
    <w:lvl w:ilvl="4" w:tentative="1">
      <w:start w:val="1"/>
      <w:numFmt w:val="lowerLetter"/>
      <w:lvlText w:val="%5)"/>
      <w:lvlJc w:val="left"/>
      <w:pPr>
        <w:ind w:left="3366" w:hanging="420"/>
      </w:pPr>
    </w:lvl>
    <w:lvl w:ilvl="5" w:tentative="1">
      <w:start w:val="1"/>
      <w:numFmt w:val="lowerRoman"/>
      <w:lvlText w:val="%6."/>
      <w:lvlJc w:val="right"/>
      <w:pPr>
        <w:ind w:left="3786" w:hanging="420"/>
      </w:pPr>
    </w:lvl>
    <w:lvl w:ilvl="6" w:tentative="1">
      <w:start w:val="1"/>
      <w:numFmt w:val="decimal"/>
      <w:lvlText w:val="%7."/>
      <w:lvlJc w:val="left"/>
      <w:pPr>
        <w:ind w:left="4206" w:hanging="420"/>
      </w:pPr>
    </w:lvl>
    <w:lvl w:ilvl="7" w:tentative="1">
      <w:start w:val="1"/>
      <w:numFmt w:val="lowerLetter"/>
      <w:lvlText w:val="%8)"/>
      <w:lvlJc w:val="left"/>
      <w:pPr>
        <w:ind w:left="4626" w:hanging="420"/>
      </w:pPr>
    </w:lvl>
    <w:lvl w:ilvl="8" w:tentative="1">
      <w:start w:val="1"/>
      <w:numFmt w:val="lowerRoman"/>
      <w:lvlText w:val="%9."/>
      <w:lvlJc w:val="right"/>
      <w:pPr>
        <w:ind w:left="5046" w:hanging="420"/>
      </w:pPr>
    </w:lvl>
  </w:abstractNum>
  <w:abstractNum w:abstractNumId="59" w15:restartNumberingAfterBreak="0">
    <w:nsid w:val="6AA17498"/>
    <w:multiLevelType w:val="multilevel"/>
    <w:tmpl w:val="6AA17498"/>
    <w:lvl w:ilvl="0">
      <w:start w:val="1"/>
      <w:numFmt w:val="decimal"/>
      <w:lvlText w:val="%1."/>
      <w:lvlJc w:val="left"/>
      <w:pPr>
        <w:ind w:left="846" w:hanging="420"/>
      </w:pPr>
    </w:lvl>
    <w:lvl w:ilvl="1" w:tentative="1">
      <w:start w:val="1"/>
      <w:numFmt w:val="lowerLetter"/>
      <w:lvlText w:val="%2)"/>
      <w:lvlJc w:val="left"/>
      <w:pPr>
        <w:ind w:left="1266" w:hanging="420"/>
      </w:pPr>
    </w:lvl>
    <w:lvl w:ilvl="2" w:tentative="1">
      <w:start w:val="1"/>
      <w:numFmt w:val="lowerRoman"/>
      <w:lvlText w:val="%3."/>
      <w:lvlJc w:val="right"/>
      <w:pPr>
        <w:ind w:left="1686" w:hanging="420"/>
      </w:pPr>
    </w:lvl>
    <w:lvl w:ilvl="3" w:tentative="1">
      <w:start w:val="1"/>
      <w:numFmt w:val="decimal"/>
      <w:lvlText w:val="%4."/>
      <w:lvlJc w:val="left"/>
      <w:pPr>
        <w:ind w:left="2106" w:hanging="420"/>
      </w:pPr>
    </w:lvl>
    <w:lvl w:ilvl="4" w:tentative="1">
      <w:start w:val="1"/>
      <w:numFmt w:val="lowerLetter"/>
      <w:lvlText w:val="%5)"/>
      <w:lvlJc w:val="left"/>
      <w:pPr>
        <w:ind w:left="2526" w:hanging="420"/>
      </w:pPr>
    </w:lvl>
    <w:lvl w:ilvl="5" w:tentative="1">
      <w:start w:val="1"/>
      <w:numFmt w:val="lowerRoman"/>
      <w:lvlText w:val="%6."/>
      <w:lvlJc w:val="right"/>
      <w:pPr>
        <w:ind w:left="2946" w:hanging="420"/>
      </w:pPr>
    </w:lvl>
    <w:lvl w:ilvl="6" w:tentative="1">
      <w:start w:val="1"/>
      <w:numFmt w:val="decimal"/>
      <w:lvlText w:val="%7."/>
      <w:lvlJc w:val="left"/>
      <w:pPr>
        <w:ind w:left="3366" w:hanging="420"/>
      </w:pPr>
    </w:lvl>
    <w:lvl w:ilvl="7" w:tentative="1">
      <w:start w:val="1"/>
      <w:numFmt w:val="lowerLetter"/>
      <w:lvlText w:val="%8)"/>
      <w:lvlJc w:val="left"/>
      <w:pPr>
        <w:ind w:left="3786" w:hanging="420"/>
      </w:pPr>
    </w:lvl>
    <w:lvl w:ilvl="8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60" w15:restartNumberingAfterBreak="0">
    <w:nsid w:val="6AAA3CCA"/>
    <w:multiLevelType w:val="multilevel"/>
    <w:tmpl w:val="6AAA3CCA"/>
    <w:lvl w:ilvl="0">
      <w:start w:val="1"/>
      <w:numFmt w:val="decimal"/>
      <w:lvlText w:val="%1)"/>
      <w:lvlJc w:val="left"/>
      <w:pPr>
        <w:ind w:left="846" w:hanging="420"/>
      </w:pPr>
    </w:lvl>
    <w:lvl w:ilvl="1" w:tentative="1">
      <w:start w:val="1"/>
      <w:numFmt w:val="lowerLetter"/>
      <w:lvlText w:val="%2)"/>
      <w:lvlJc w:val="left"/>
      <w:pPr>
        <w:ind w:left="1266" w:hanging="420"/>
      </w:pPr>
    </w:lvl>
    <w:lvl w:ilvl="2" w:tentative="1">
      <w:start w:val="1"/>
      <w:numFmt w:val="lowerRoman"/>
      <w:lvlText w:val="%3."/>
      <w:lvlJc w:val="right"/>
      <w:pPr>
        <w:ind w:left="1686" w:hanging="420"/>
      </w:pPr>
    </w:lvl>
    <w:lvl w:ilvl="3" w:tentative="1">
      <w:start w:val="1"/>
      <w:numFmt w:val="decimal"/>
      <w:lvlText w:val="%4."/>
      <w:lvlJc w:val="left"/>
      <w:pPr>
        <w:ind w:left="2106" w:hanging="420"/>
      </w:pPr>
    </w:lvl>
    <w:lvl w:ilvl="4" w:tentative="1">
      <w:start w:val="1"/>
      <w:numFmt w:val="lowerLetter"/>
      <w:lvlText w:val="%5)"/>
      <w:lvlJc w:val="left"/>
      <w:pPr>
        <w:ind w:left="2526" w:hanging="420"/>
      </w:pPr>
    </w:lvl>
    <w:lvl w:ilvl="5" w:tentative="1">
      <w:start w:val="1"/>
      <w:numFmt w:val="lowerRoman"/>
      <w:lvlText w:val="%6."/>
      <w:lvlJc w:val="right"/>
      <w:pPr>
        <w:ind w:left="2946" w:hanging="420"/>
      </w:pPr>
    </w:lvl>
    <w:lvl w:ilvl="6" w:tentative="1">
      <w:start w:val="1"/>
      <w:numFmt w:val="decimal"/>
      <w:lvlText w:val="%7."/>
      <w:lvlJc w:val="left"/>
      <w:pPr>
        <w:ind w:left="3366" w:hanging="420"/>
      </w:pPr>
    </w:lvl>
    <w:lvl w:ilvl="7" w:tentative="1">
      <w:start w:val="1"/>
      <w:numFmt w:val="lowerLetter"/>
      <w:lvlText w:val="%8)"/>
      <w:lvlJc w:val="left"/>
      <w:pPr>
        <w:ind w:left="3786" w:hanging="420"/>
      </w:pPr>
    </w:lvl>
    <w:lvl w:ilvl="8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61" w15:restartNumberingAfterBreak="0">
    <w:nsid w:val="6D3C5905"/>
    <w:multiLevelType w:val="multilevel"/>
    <w:tmpl w:val="6D3C5905"/>
    <w:lvl w:ilvl="0">
      <w:start w:val="1"/>
      <w:numFmt w:val="decimal"/>
      <w:lvlText w:val="%1."/>
      <w:lvlJc w:val="left"/>
      <w:pPr>
        <w:ind w:left="846" w:hanging="420"/>
      </w:pPr>
    </w:lvl>
    <w:lvl w:ilvl="1" w:tentative="1">
      <w:start w:val="1"/>
      <w:numFmt w:val="lowerLetter"/>
      <w:lvlText w:val="%2)"/>
      <w:lvlJc w:val="left"/>
      <w:pPr>
        <w:ind w:left="1266" w:hanging="420"/>
      </w:pPr>
    </w:lvl>
    <w:lvl w:ilvl="2" w:tentative="1">
      <w:start w:val="1"/>
      <w:numFmt w:val="lowerRoman"/>
      <w:lvlText w:val="%3."/>
      <w:lvlJc w:val="right"/>
      <w:pPr>
        <w:ind w:left="1686" w:hanging="420"/>
      </w:pPr>
    </w:lvl>
    <w:lvl w:ilvl="3" w:tentative="1">
      <w:start w:val="1"/>
      <w:numFmt w:val="decimal"/>
      <w:lvlText w:val="%4."/>
      <w:lvlJc w:val="left"/>
      <w:pPr>
        <w:ind w:left="2106" w:hanging="420"/>
      </w:pPr>
    </w:lvl>
    <w:lvl w:ilvl="4" w:tentative="1">
      <w:start w:val="1"/>
      <w:numFmt w:val="lowerLetter"/>
      <w:lvlText w:val="%5)"/>
      <w:lvlJc w:val="left"/>
      <w:pPr>
        <w:ind w:left="2526" w:hanging="420"/>
      </w:pPr>
    </w:lvl>
    <w:lvl w:ilvl="5" w:tentative="1">
      <w:start w:val="1"/>
      <w:numFmt w:val="lowerRoman"/>
      <w:lvlText w:val="%6."/>
      <w:lvlJc w:val="right"/>
      <w:pPr>
        <w:ind w:left="2946" w:hanging="420"/>
      </w:pPr>
    </w:lvl>
    <w:lvl w:ilvl="6" w:tentative="1">
      <w:start w:val="1"/>
      <w:numFmt w:val="decimal"/>
      <w:lvlText w:val="%7."/>
      <w:lvlJc w:val="left"/>
      <w:pPr>
        <w:ind w:left="3366" w:hanging="420"/>
      </w:pPr>
    </w:lvl>
    <w:lvl w:ilvl="7" w:tentative="1">
      <w:start w:val="1"/>
      <w:numFmt w:val="lowerLetter"/>
      <w:lvlText w:val="%8)"/>
      <w:lvlJc w:val="left"/>
      <w:pPr>
        <w:ind w:left="3786" w:hanging="420"/>
      </w:pPr>
    </w:lvl>
    <w:lvl w:ilvl="8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62" w15:restartNumberingAfterBreak="0">
    <w:nsid w:val="6F072A34"/>
    <w:multiLevelType w:val="multilevel"/>
    <w:tmpl w:val="6F072A34"/>
    <w:lvl w:ilvl="0">
      <w:start w:val="1"/>
      <w:numFmt w:val="decimal"/>
      <w:lvlText w:val="%1)"/>
      <w:lvlJc w:val="left"/>
      <w:pPr>
        <w:ind w:left="846" w:hanging="420"/>
      </w:pPr>
    </w:lvl>
    <w:lvl w:ilvl="1" w:tentative="1">
      <w:start w:val="1"/>
      <w:numFmt w:val="lowerLetter"/>
      <w:lvlText w:val="%2)"/>
      <w:lvlJc w:val="left"/>
      <w:pPr>
        <w:ind w:left="1266" w:hanging="420"/>
      </w:pPr>
    </w:lvl>
    <w:lvl w:ilvl="2" w:tentative="1">
      <w:start w:val="1"/>
      <w:numFmt w:val="lowerRoman"/>
      <w:lvlText w:val="%3."/>
      <w:lvlJc w:val="right"/>
      <w:pPr>
        <w:ind w:left="1686" w:hanging="420"/>
      </w:pPr>
    </w:lvl>
    <w:lvl w:ilvl="3" w:tentative="1">
      <w:start w:val="1"/>
      <w:numFmt w:val="decimal"/>
      <w:lvlText w:val="%4."/>
      <w:lvlJc w:val="left"/>
      <w:pPr>
        <w:ind w:left="2106" w:hanging="420"/>
      </w:pPr>
    </w:lvl>
    <w:lvl w:ilvl="4" w:tentative="1">
      <w:start w:val="1"/>
      <w:numFmt w:val="lowerLetter"/>
      <w:lvlText w:val="%5)"/>
      <w:lvlJc w:val="left"/>
      <w:pPr>
        <w:ind w:left="2526" w:hanging="420"/>
      </w:pPr>
    </w:lvl>
    <w:lvl w:ilvl="5" w:tentative="1">
      <w:start w:val="1"/>
      <w:numFmt w:val="lowerRoman"/>
      <w:lvlText w:val="%6."/>
      <w:lvlJc w:val="right"/>
      <w:pPr>
        <w:ind w:left="2946" w:hanging="420"/>
      </w:pPr>
    </w:lvl>
    <w:lvl w:ilvl="6" w:tentative="1">
      <w:start w:val="1"/>
      <w:numFmt w:val="decimal"/>
      <w:lvlText w:val="%7."/>
      <w:lvlJc w:val="left"/>
      <w:pPr>
        <w:ind w:left="3366" w:hanging="420"/>
      </w:pPr>
    </w:lvl>
    <w:lvl w:ilvl="7" w:tentative="1">
      <w:start w:val="1"/>
      <w:numFmt w:val="lowerLetter"/>
      <w:lvlText w:val="%8)"/>
      <w:lvlJc w:val="left"/>
      <w:pPr>
        <w:ind w:left="3786" w:hanging="420"/>
      </w:pPr>
    </w:lvl>
    <w:lvl w:ilvl="8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63" w15:restartNumberingAfterBreak="0">
    <w:nsid w:val="7089025E"/>
    <w:multiLevelType w:val="singleLevel"/>
    <w:tmpl w:val="7089025E"/>
    <w:lvl w:ilvl="0" w:tentative="1">
      <w:start w:val="1"/>
      <w:numFmt w:val="lowerLetter"/>
      <w:pStyle w:val="31"/>
      <w:lvlText w:val="%1. "/>
      <w:legacy w:legacy="1" w:legacySpace="0" w:legacyIndent="425"/>
      <w:lvlJc w:val="left"/>
      <w:pPr>
        <w:ind w:left="1685" w:hanging="425"/>
      </w:pPr>
      <w:rPr>
        <w:b w:val="0"/>
        <w:i w:val="0"/>
        <w:sz w:val="24"/>
      </w:rPr>
    </w:lvl>
  </w:abstractNum>
  <w:abstractNum w:abstractNumId="64" w15:restartNumberingAfterBreak="0">
    <w:nsid w:val="73A67ED5"/>
    <w:multiLevelType w:val="multilevel"/>
    <w:tmpl w:val="73A67ED5"/>
    <w:lvl w:ilvl="0">
      <w:start w:val="1"/>
      <w:numFmt w:val="decimal"/>
      <w:lvlText w:val="%1)"/>
      <w:lvlJc w:val="left"/>
      <w:pPr>
        <w:ind w:left="846" w:hanging="420"/>
      </w:pPr>
    </w:lvl>
    <w:lvl w:ilvl="1" w:tentative="1">
      <w:start w:val="1"/>
      <w:numFmt w:val="lowerLetter"/>
      <w:lvlText w:val="%2)"/>
      <w:lvlJc w:val="left"/>
      <w:pPr>
        <w:ind w:left="1266" w:hanging="420"/>
      </w:pPr>
    </w:lvl>
    <w:lvl w:ilvl="2" w:tentative="1">
      <w:start w:val="1"/>
      <w:numFmt w:val="lowerRoman"/>
      <w:lvlText w:val="%3."/>
      <w:lvlJc w:val="right"/>
      <w:pPr>
        <w:ind w:left="1686" w:hanging="420"/>
      </w:pPr>
    </w:lvl>
    <w:lvl w:ilvl="3" w:tentative="1">
      <w:start w:val="1"/>
      <w:numFmt w:val="decimal"/>
      <w:lvlText w:val="%4."/>
      <w:lvlJc w:val="left"/>
      <w:pPr>
        <w:ind w:left="2106" w:hanging="420"/>
      </w:pPr>
    </w:lvl>
    <w:lvl w:ilvl="4" w:tentative="1">
      <w:start w:val="1"/>
      <w:numFmt w:val="lowerLetter"/>
      <w:lvlText w:val="%5)"/>
      <w:lvlJc w:val="left"/>
      <w:pPr>
        <w:ind w:left="2526" w:hanging="420"/>
      </w:pPr>
    </w:lvl>
    <w:lvl w:ilvl="5" w:tentative="1">
      <w:start w:val="1"/>
      <w:numFmt w:val="lowerRoman"/>
      <w:lvlText w:val="%6."/>
      <w:lvlJc w:val="right"/>
      <w:pPr>
        <w:ind w:left="2946" w:hanging="420"/>
      </w:pPr>
    </w:lvl>
    <w:lvl w:ilvl="6" w:tentative="1">
      <w:start w:val="1"/>
      <w:numFmt w:val="decimal"/>
      <w:lvlText w:val="%7."/>
      <w:lvlJc w:val="left"/>
      <w:pPr>
        <w:ind w:left="3366" w:hanging="420"/>
      </w:pPr>
    </w:lvl>
    <w:lvl w:ilvl="7" w:tentative="1">
      <w:start w:val="1"/>
      <w:numFmt w:val="lowerLetter"/>
      <w:lvlText w:val="%8)"/>
      <w:lvlJc w:val="left"/>
      <w:pPr>
        <w:ind w:left="3786" w:hanging="420"/>
      </w:pPr>
    </w:lvl>
    <w:lvl w:ilvl="8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65" w15:restartNumberingAfterBreak="0">
    <w:nsid w:val="7B0D6D98"/>
    <w:multiLevelType w:val="multilevel"/>
    <w:tmpl w:val="7B0D6D98"/>
    <w:lvl w:ilvl="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6" w15:restartNumberingAfterBreak="0">
    <w:nsid w:val="7B4C77DE"/>
    <w:multiLevelType w:val="multilevel"/>
    <w:tmpl w:val="7B4C77DE"/>
    <w:lvl w:ilvl="0" w:tentative="1">
      <w:start w:val="1"/>
      <w:numFmt w:val="decimal"/>
      <w:lvlText w:val="%1)"/>
      <w:lvlJc w:val="left"/>
      <w:pPr>
        <w:ind w:left="846" w:hanging="420"/>
      </w:pPr>
    </w:lvl>
    <w:lvl w:ilvl="1" w:tentative="1">
      <w:start w:val="1"/>
      <w:numFmt w:val="lowerLetter"/>
      <w:lvlText w:val="%2)"/>
      <w:lvlJc w:val="left"/>
      <w:pPr>
        <w:ind w:left="1266" w:hanging="420"/>
      </w:pPr>
    </w:lvl>
    <w:lvl w:ilvl="2" w:tentative="1">
      <w:start w:val="1"/>
      <w:numFmt w:val="lowerRoman"/>
      <w:lvlText w:val="%3."/>
      <w:lvlJc w:val="right"/>
      <w:pPr>
        <w:ind w:left="1686" w:hanging="420"/>
      </w:pPr>
    </w:lvl>
    <w:lvl w:ilvl="3" w:tentative="1">
      <w:start w:val="1"/>
      <w:numFmt w:val="decimal"/>
      <w:lvlText w:val="%4."/>
      <w:lvlJc w:val="left"/>
      <w:pPr>
        <w:ind w:left="2106" w:hanging="420"/>
      </w:pPr>
    </w:lvl>
    <w:lvl w:ilvl="4" w:tentative="1">
      <w:start w:val="1"/>
      <w:numFmt w:val="lowerLetter"/>
      <w:lvlText w:val="%5)"/>
      <w:lvlJc w:val="left"/>
      <w:pPr>
        <w:ind w:left="2526" w:hanging="420"/>
      </w:pPr>
    </w:lvl>
    <w:lvl w:ilvl="5" w:tentative="1">
      <w:start w:val="1"/>
      <w:numFmt w:val="lowerRoman"/>
      <w:lvlText w:val="%6."/>
      <w:lvlJc w:val="right"/>
      <w:pPr>
        <w:ind w:left="2946" w:hanging="420"/>
      </w:pPr>
    </w:lvl>
    <w:lvl w:ilvl="6" w:tentative="1">
      <w:start w:val="1"/>
      <w:numFmt w:val="decimal"/>
      <w:lvlText w:val="%7."/>
      <w:lvlJc w:val="left"/>
      <w:pPr>
        <w:ind w:left="3366" w:hanging="420"/>
      </w:pPr>
    </w:lvl>
    <w:lvl w:ilvl="7" w:tentative="1">
      <w:start w:val="1"/>
      <w:numFmt w:val="lowerLetter"/>
      <w:lvlText w:val="%8)"/>
      <w:lvlJc w:val="left"/>
      <w:pPr>
        <w:ind w:left="3786" w:hanging="420"/>
      </w:pPr>
    </w:lvl>
    <w:lvl w:ilvl="8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67" w15:restartNumberingAfterBreak="0">
    <w:nsid w:val="7CB464B4"/>
    <w:multiLevelType w:val="multilevel"/>
    <w:tmpl w:val="7CB464B4"/>
    <w:lvl w:ilvl="0">
      <w:start w:val="1"/>
      <w:numFmt w:val="decimal"/>
      <w:lvlText w:val="%1)"/>
      <w:lvlJc w:val="left"/>
      <w:pPr>
        <w:ind w:left="846" w:hanging="420"/>
      </w:pPr>
    </w:lvl>
    <w:lvl w:ilvl="1" w:tentative="1">
      <w:start w:val="1"/>
      <w:numFmt w:val="lowerLetter"/>
      <w:lvlText w:val="%2)"/>
      <w:lvlJc w:val="left"/>
      <w:pPr>
        <w:ind w:left="1266" w:hanging="420"/>
      </w:pPr>
    </w:lvl>
    <w:lvl w:ilvl="2" w:tentative="1">
      <w:start w:val="1"/>
      <w:numFmt w:val="lowerRoman"/>
      <w:lvlText w:val="%3."/>
      <w:lvlJc w:val="right"/>
      <w:pPr>
        <w:ind w:left="1686" w:hanging="420"/>
      </w:pPr>
    </w:lvl>
    <w:lvl w:ilvl="3" w:tentative="1">
      <w:start w:val="1"/>
      <w:numFmt w:val="decimal"/>
      <w:lvlText w:val="%4."/>
      <w:lvlJc w:val="left"/>
      <w:pPr>
        <w:ind w:left="2106" w:hanging="420"/>
      </w:pPr>
    </w:lvl>
    <w:lvl w:ilvl="4" w:tentative="1">
      <w:start w:val="1"/>
      <w:numFmt w:val="lowerLetter"/>
      <w:lvlText w:val="%5)"/>
      <w:lvlJc w:val="left"/>
      <w:pPr>
        <w:ind w:left="2526" w:hanging="420"/>
      </w:pPr>
    </w:lvl>
    <w:lvl w:ilvl="5" w:tentative="1">
      <w:start w:val="1"/>
      <w:numFmt w:val="lowerRoman"/>
      <w:lvlText w:val="%6."/>
      <w:lvlJc w:val="right"/>
      <w:pPr>
        <w:ind w:left="2946" w:hanging="420"/>
      </w:pPr>
    </w:lvl>
    <w:lvl w:ilvl="6" w:tentative="1">
      <w:start w:val="1"/>
      <w:numFmt w:val="decimal"/>
      <w:lvlText w:val="%7."/>
      <w:lvlJc w:val="left"/>
      <w:pPr>
        <w:ind w:left="3366" w:hanging="420"/>
      </w:pPr>
    </w:lvl>
    <w:lvl w:ilvl="7" w:tentative="1">
      <w:start w:val="1"/>
      <w:numFmt w:val="lowerLetter"/>
      <w:lvlText w:val="%8)"/>
      <w:lvlJc w:val="left"/>
      <w:pPr>
        <w:ind w:left="3786" w:hanging="420"/>
      </w:pPr>
    </w:lvl>
    <w:lvl w:ilvl="8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68" w15:restartNumberingAfterBreak="0">
    <w:nsid w:val="7CC85EE9"/>
    <w:multiLevelType w:val="multilevel"/>
    <w:tmpl w:val="7CC85EE9"/>
    <w:lvl w:ilvl="0">
      <w:start w:val="1"/>
      <w:numFmt w:val="decimal"/>
      <w:lvlText w:val="%1."/>
      <w:lvlJc w:val="left"/>
      <w:pPr>
        <w:ind w:left="846" w:hanging="420"/>
      </w:pPr>
    </w:lvl>
    <w:lvl w:ilvl="1" w:tentative="1">
      <w:start w:val="1"/>
      <w:numFmt w:val="lowerLetter"/>
      <w:lvlText w:val="%2)"/>
      <w:lvlJc w:val="left"/>
      <w:pPr>
        <w:ind w:left="1266" w:hanging="420"/>
      </w:pPr>
    </w:lvl>
    <w:lvl w:ilvl="2" w:tentative="1">
      <w:start w:val="1"/>
      <w:numFmt w:val="lowerRoman"/>
      <w:lvlText w:val="%3."/>
      <w:lvlJc w:val="right"/>
      <w:pPr>
        <w:ind w:left="1686" w:hanging="420"/>
      </w:pPr>
    </w:lvl>
    <w:lvl w:ilvl="3" w:tentative="1">
      <w:start w:val="1"/>
      <w:numFmt w:val="decimal"/>
      <w:lvlText w:val="%4."/>
      <w:lvlJc w:val="left"/>
      <w:pPr>
        <w:ind w:left="2106" w:hanging="420"/>
      </w:pPr>
    </w:lvl>
    <w:lvl w:ilvl="4" w:tentative="1">
      <w:start w:val="1"/>
      <w:numFmt w:val="lowerLetter"/>
      <w:lvlText w:val="%5)"/>
      <w:lvlJc w:val="left"/>
      <w:pPr>
        <w:ind w:left="2526" w:hanging="420"/>
      </w:pPr>
    </w:lvl>
    <w:lvl w:ilvl="5" w:tentative="1">
      <w:start w:val="1"/>
      <w:numFmt w:val="lowerRoman"/>
      <w:lvlText w:val="%6."/>
      <w:lvlJc w:val="right"/>
      <w:pPr>
        <w:ind w:left="2946" w:hanging="420"/>
      </w:pPr>
    </w:lvl>
    <w:lvl w:ilvl="6" w:tentative="1">
      <w:start w:val="1"/>
      <w:numFmt w:val="decimal"/>
      <w:lvlText w:val="%7."/>
      <w:lvlJc w:val="left"/>
      <w:pPr>
        <w:ind w:left="3366" w:hanging="420"/>
      </w:pPr>
    </w:lvl>
    <w:lvl w:ilvl="7" w:tentative="1">
      <w:start w:val="1"/>
      <w:numFmt w:val="lowerLetter"/>
      <w:lvlText w:val="%8)"/>
      <w:lvlJc w:val="left"/>
      <w:pPr>
        <w:ind w:left="3786" w:hanging="420"/>
      </w:pPr>
    </w:lvl>
    <w:lvl w:ilvl="8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69" w15:restartNumberingAfterBreak="0">
    <w:nsid w:val="7D2832FF"/>
    <w:multiLevelType w:val="multilevel"/>
    <w:tmpl w:val="7D2832FF"/>
    <w:lvl w:ilvl="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9"/>
  </w:num>
  <w:num w:numId="5">
    <w:abstractNumId w:val="6"/>
  </w:num>
  <w:num w:numId="6">
    <w:abstractNumId w:val="2"/>
  </w:num>
  <w:num w:numId="7">
    <w:abstractNumId w:val="7"/>
  </w:num>
  <w:num w:numId="8">
    <w:abstractNumId w:val="4"/>
  </w:num>
  <w:num w:numId="9">
    <w:abstractNumId w:val="1"/>
  </w:num>
  <w:num w:numId="10">
    <w:abstractNumId w:val="0"/>
  </w:num>
  <w:num w:numId="11">
    <w:abstractNumId w:val="63"/>
  </w:num>
  <w:num w:numId="12">
    <w:abstractNumId w:val="36"/>
  </w:num>
  <w:num w:numId="13">
    <w:abstractNumId w:val="37"/>
  </w:num>
  <w:num w:numId="14">
    <w:abstractNumId w:val="11"/>
  </w:num>
  <w:num w:numId="15">
    <w:abstractNumId w:val="39"/>
  </w:num>
  <w:num w:numId="16">
    <w:abstractNumId w:val="45"/>
  </w:num>
  <w:num w:numId="17">
    <w:abstractNumId w:val="28"/>
  </w:num>
  <w:num w:numId="18">
    <w:abstractNumId w:val="41"/>
  </w:num>
  <w:num w:numId="19">
    <w:abstractNumId w:val="44"/>
  </w:num>
  <w:num w:numId="20">
    <w:abstractNumId w:val="30"/>
  </w:num>
  <w:num w:numId="21">
    <w:abstractNumId w:val="32"/>
  </w:num>
  <w:num w:numId="22">
    <w:abstractNumId w:val="43"/>
  </w:num>
  <w:num w:numId="23">
    <w:abstractNumId w:val="31"/>
  </w:num>
  <w:num w:numId="24">
    <w:abstractNumId w:val="61"/>
  </w:num>
  <w:num w:numId="25">
    <w:abstractNumId w:val="16"/>
  </w:num>
  <w:num w:numId="26">
    <w:abstractNumId w:val="38"/>
  </w:num>
  <w:num w:numId="27">
    <w:abstractNumId w:val="40"/>
  </w:num>
  <w:num w:numId="28">
    <w:abstractNumId w:val="69"/>
  </w:num>
  <w:num w:numId="29">
    <w:abstractNumId w:val="56"/>
  </w:num>
  <w:num w:numId="30">
    <w:abstractNumId w:val="67"/>
  </w:num>
  <w:num w:numId="31">
    <w:abstractNumId w:val="68"/>
  </w:num>
  <w:num w:numId="32">
    <w:abstractNumId w:val="66"/>
  </w:num>
  <w:num w:numId="33">
    <w:abstractNumId w:val="65"/>
  </w:num>
  <w:num w:numId="34">
    <w:abstractNumId w:val="48"/>
  </w:num>
  <w:num w:numId="35">
    <w:abstractNumId w:val="58"/>
  </w:num>
  <w:num w:numId="36">
    <w:abstractNumId w:val="54"/>
  </w:num>
  <w:num w:numId="37">
    <w:abstractNumId w:val="15"/>
  </w:num>
  <w:num w:numId="38">
    <w:abstractNumId w:val="50"/>
  </w:num>
  <w:num w:numId="39">
    <w:abstractNumId w:val="60"/>
  </w:num>
  <w:num w:numId="40">
    <w:abstractNumId w:val="19"/>
  </w:num>
  <w:num w:numId="41">
    <w:abstractNumId w:val="53"/>
  </w:num>
  <w:num w:numId="42">
    <w:abstractNumId w:val="18"/>
  </w:num>
  <w:num w:numId="43">
    <w:abstractNumId w:val="46"/>
  </w:num>
  <w:num w:numId="44">
    <w:abstractNumId w:val="20"/>
  </w:num>
  <w:num w:numId="45">
    <w:abstractNumId w:val="22"/>
  </w:num>
  <w:num w:numId="46">
    <w:abstractNumId w:val="64"/>
  </w:num>
  <w:num w:numId="47">
    <w:abstractNumId w:val="29"/>
  </w:num>
  <w:num w:numId="48">
    <w:abstractNumId w:val="47"/>
  </w:num>
  <w:num w:numId="49">
    <w:abstractNumId w:val="25"/>
  </w:num>
  <w:num w:numId="50">
    <w:abstractNumId w:val="12"/>
  </w:num>
  <w:num w:numId="51">
    <w:abstractNumId w:val="35"/>
  </w:num>
  <w:num w:numId="52">
    <w:abstractNumId w:val="42"/>
  </w:num>
  <w:num w:numId="53">
    <w:abstractNumId w:val="26"/>
  </w:num>
  <w:num w:numId="54">
    <w:abstractNumId w:val="34"/>
  </w:num>
  <w:num w:numId="55">
    <w:abstractNumId w:val="24"/>
  </w:num>
  <w:num w:numId="56">
    <w:abstractNumId w:val="62"/>
  </w:num>
  <w:num w:numId="57">
    <w:abstractNumId w:val="59"/>
  </w:num>
  <w:num w:numId="58">
    <w:abstractNumId w:val="13"/>
  </w:num>
  <w:num w:numId="59">
    <w:abstractNumId w:val="49"/>
  </w:num>
  <w:num w:numId="60">
    <w:abstractNumId w:val="27"/>
  </w:num>
  <w:num w:numId="61">
    <w:abstractNumId w:val="33"/>
  </w:num>
  <w:num w:numId="62">
    <w:abstractNumId w:val="52"/>
  </w:num>
  <w:num w:numId="63">
    <w:abstractNumId w:val="23"/>
  </w:num>
  <w:num w:numId="64">
    <w:abstractNumId w:val="55"/>
  </w:num>
  <w:num w:numId="65">
    <w:abstractNumId w:val="17"/>
  </w:num>
  <w:num w:numId="66">
    <w:abstractNumId w:val="10"/>
  </w:num>
  <w:num w:numId="67">
    <w:abstractNumId w:val="51"/>
  </w:num>
  <w:num w:numId="68">
    <w:abstractNumId w:val="21"/>
  </w:num>
  <w:num w:numId="69">
    <w:abstractNumId w:val="57"/>
  </w:num>
  <w:num w:numId="70">
    <w:abstractNumId w:val="14"/>
  </w:num>
  <w:numIdMacAtCleanup w:val="6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772"/>
    <w:rsid w:val="0000434B"/>
    <w:rsid w:val="00020147"/>
    <w:rsid w:val="00032725"/>
    <w:rsid w:val="00033CF7"/>
    <w:rsid w:val="0005060B"/>
    <w:rsid w:val="000543F1"/>
    <w:rsid w:val="00067A03"/>
    <w:rsid w:val="000826DF"/>
    <w:rsid w:val="00085636"/>
    <w:rsid w:val="000859EE"/>
    <w:rsid w:val="000900F4"/>
    <w:rsid w:val="00091086"/>
    <w:rsid w:val="000A00C1"/>
    <w:rsid w:val="000D3CC8"/>
    <w:rsid w:val="000D6D36"/>
    <w:rsid w:val="000E560D"/>
    <w:rsid w:val="000E75BC"/>
    <w:rsid w:val="000F46A5"/>
    <w:rsid w:val="000F5F21"/>
    <w:rsid w:val="00107D4D"/>
    <w:rsid w:val="00110E5C"/>
    <w:rsid w:val="0011495F"/>
    <w:rsid w:val="00120638"/>
    <w:rsid w:val="001378B8"/>
    <w:rsid w:val="0015187F"/>
    <w:rsid w:val="00153590"/>
    <w:rsid w:val="001559C5"/>
    <w:rsid w:val="001677FE"/>
    <w:rsid w:val="00172629"/>
    <w:rsid w:val="00173E4A"/>
    <w:rsid w:val="00191204"/>
    <w:rsid w:val="00197326"/>
    <w:rsid w:val="00197C37"/>
    <w:rsid w:val="001A1419"/>
    <w:rsid w:val="001A2C4E"/>
    <w:rsid w:val="001B01C2"/>
    <w:rsid w:val="001B16B9"/>
    <w:rsid w:val="001B58EF"/>
    <w:rsid w:val="001E2E4F"/>
    <w:rsid w:val="001E6682"/>
    <w:rsid w:val="001F0AA7"/>
    <w:rsid w:val="002003F8"/>
    <w:rsid w:val="00205E0A"/>
    <w:rsid w:val="00214050"/>
    <w:rsid w:val="002155DD"/>
    <w:rsid w:val="00222CC3"/>
    <w:rsid w:val="00225A0A"/>
    <w:rsid w:val="00225C02"/>
    <w:rsid w:val="00233892"/>
    <w:rsid w:val="00240BE6"/>
    <w:rsid w:val="00243E4F"/>
    <w:rsid w:val="00271CCB"/>
    <w:rsid w:val="00285F85"/>
    <w:rsid w:val="0029383D"/>
    <w:rsid w:val="002B210A"/>
    <w:rsid w:val="002D3C81"/>
    <w:rsid w:val="002E1580"/>
    <w:rsid w:val="002E3B90"/>
    <w:rsid w:val="002E7640"/>
    <w:rsid w:val="0030534C"/>
    <w:rsid w:val="0032738D"/>
    <w:rsid w:val="003466B1"/>
    <w:rsid w:val="00362F01"/>
    <w:rsid w:val="00363CF5"/>
    <w:rsid w:val="0037622C"/>
    <w:rsid w:val="003815C0"/>
    <w:rsid w:val="00382D52"/>
    <w:rsid w:val="00383801"/>
    <w:rsid w:val="0038495B"/>
    <w:rsid w:val="00392E2A"/>
    <w:rsid w:val="00395707"/>
    <w:rsid w:val="003968BA"/>
    <w:rsid w:val="003A0250"/>
    <w:rsid w:val="003A0B0E"/>
    <w:rsid w:val="003A193A"/>
    <w:rsid w:val="003A5507"/>
    <w:rsid w:val="003B2528"/>
    <w:rsid w:val="003B540C"/>
    <w:rsid w:val="003B79D9"/>
    <w:rsid w:val="003C1529"/>
    <w:rsid w:val="003F417D"/>
    <w:rsid w:val="003F7B38"/>
    <w:rsid w:val="004145D0"/>
    <w:rsid w:val="00430195"/>
    <w:rsid w:val="00462A81"/>
    <w:rsid w:val="00470E01"/>
    <w:rsid w:val="00471BFA"/>
    <w:rsid w:val="00472A12"/>
    <w:rsid w:val="00472AE8"/>
    <w:rsid w:val="004755C9"/>
    <w:rsid w:val="004761E0"/>
    <w:rsid w:val="00487F47"/>
    <w:rsid w:val="00491AD9"/>
    <w:rsid w:val="00492A76"/>
    <w:rsid w:val="004A1298"/>
    <w:rsid w:val="004A5F86"/>
    <w:rsid w:val="004B388A"/>
    <w:rsid w:val="004B591F"/>
    <w:rsid w:val="004C34B6"/>
    <w:rsid w:val="004C71CD"/>
    <w:rsid w:val="004D2026"/>
    <w:rsid w:val="00506E2E"/>
    <w:rsid w:val="00506FDE"/>
    <w:rsid w:val="00514BE8"/>
    <w:rsid w:val="005202F7"/>
    <w:rsid w:val="0052384B"/>
    <w:rsid w:val="00533148"/>
    <w:rsid w:val="00544601"/>
    <w:rsid w:val="00551468"/>
    <w:rsid w:val="00554F12"/>
    <w:rsid w:val="005674DF"/>
    <w:rsid w:val="00575170"/>
    <w:rsid w:val="0057658E"/>
    <w:rsid w:val="00585521"/>
    <w:rsid w:val="005A4D8F"/>
    <w:rsid w:val="005B5EB5"/>
    <w:rsid w:val="005D30C3"/>
    <w:rsid w:val="005D6EE7"/>
    <w:rsid w:val="005E2E65"/>
    <w:rsid w:val="005E3A9D"/>
    <w:rsid w:val="005F2E86"/>
    <w:rsid w:val="005F4B32"/>
    <w:rsid w:val="005F50D6"/>
    <w:rsid w:val="005F58FB"/>
    <w:rsid w:val="0060335B"/>
    <w:rsid w:val="006253A7"/>
    <w:rsid w:val="006510A6"/>
    <w:rsid w:val="00656006"/>
    <w:rsid w:val="006757DF"/>
    <w:rsid w:val="006779DD"/>
    <w:rsid w:val="00697DD8"/>
    <w:rsid w:val="006A3A42"/>
    <w:rsid w:val="006A4E69"/>
    <w:rsid w:val="006B7D46"/>
    <w:rsid w:val="006C7B10"/>
    <w:rsid w:val="006D2900"/>
    <w:rsid w:val="006E262E"/>
    <w:rsid w:val="006F6D8B"/>
    <w:rsid w:val="007009A6"/>
    <w:rsid w:val="00707716"/>
    <w:rsid w:val="007358C1"/>
    <w:rsid w:val="007364A0"/>
    <w:rsid w:val="00740858"/>
    <w:rsid w:val="00741277"/>
    <w:rsid w:val="007452DB"/>
    <w:rsid w:val="00751D45"/>
    <w:rsid w:val="00753802"/>
    <w:rsid w:val="00754DE4"/>
    <w:rsid w:val="00755F9C"/>
    <w:rsid w:val="00780B40"/>
    <w:rsid w:val="00781D76"/>
    <w:rsid w:val="0078417A"/>
    <w:rsid w:val="00785FEF"/>
    <w:rsid w:val="007A3017"/>
    <w:rsid w:val="007B4F78"/>
    <w:rsid w:val="007B667D"/>
    <w:rsid w:val="007C663B"/>
    <w:rsid w:val="007F515D"/>
    <w:rsid w:val="007F5E95"/>
    <w:rsid w:val="007F72F3"/>
    <w:rsid w:val="007F7E1E"/>
    <w:rsid w:val="00800A6A"/>
    <w:rsid w:val="00803E64"/>
    <w:rsid w:val="008128AF"/>
    <w:rsid w:val="00821E41"/>
    <w:rsid w:val="0082286C"/>
    <w:rsid w:val="0084219B"/>
    <w:rsid w:val="00857BF8"/>
    <w:rsid w:val="00860F23"/>
    <w:rsid w:val="00865410"/>
    <w:rsid w:val="00884470"/>
    <w:rsid w:val="00884D65"/>
    <w:rsid w:val="008850EA"/>
    <w:rsid w:val="00892BB9"/>
    <w:rsid w:val="0089537A"/>
    <w:rsid w:val="008B7513"/>
    <w:rsid w:val="008B7855"/>
    <w:rsid w:val="008C3A40"/>
    <w:rsid w:val="008C4AC2"/>
    <w:rsid w:val="008D41BE"/>
    <w:rsid w:val="00905203"/>
    <w:rsid w:val="00911C50"/>
    <w:rsid w:val="00912A93"/>
    <w:rsid w:val="00914C93"/>
    <w:rsid w:val="00933E35"/>
    <w:rsid w:val="00950C96"/>
    <w:rsid w:val="00951CE1"/>
    <w:rsid w:val="00951ECA"/>
    <w:rsid w:val="00982AFF"/>
    <w:rsid w:val="00987754"/>
    <w:rsid w:val="009913AD"/>
    <w:rsid w:val="00991CFA"/>
    <w:rsid w:val="0099369D"/>
    <w:rsid w:val="009A0419"/>
    <w:rsid w:val="009A0CEF"/>
    <w:rsid w:val="009B2B76"/>
    <w:rsid w:val="009D496A"/>
    <w:rsid w:val="009D5B69"/>
    <w:rsid w:val="009D6B27"/>
    <w:rsid w:val="009D6D56"/>
    <w:rsid w:val="009E2D24"/>
    <w:rsid w:val="00A0210A"/>
    <w:rsid w:val="00A02129"/>
    <w:rsid w:val="00A02FC3"/>
    <w:rsid w:val="00A2154F"/>
    <w:rsid w:val="00A21A41"/>
    <w:rsid w:val="00A31A10"/>
    <w:rsid w:val="00A418D4"/>
    <w:rsid w:val="00A43BC3"/>
    <w:rsid w:val="00A505A6"/>
    <w:rsid w:val="00A54448"/>
    <w:rsid w:val="00A5639B"/>
    <w:rsid w:val="00A57D34"/>
    <w:rsid w:val="00A62C49"/>
    <w:rsid w:val="00A62F73"/>
    <w:rsid w:val="00A73ADF"/>
    <w:rsid w:val="00A82308"/>
    <w:rsid w:val="00A82788"/>
    <w:rsid w:val="00A87C2B"/>
    <w:rsid w:val="00A951DE"/>
    <w:rsid w:val="00AA7EF0"/>
    <w:rsid w:val="00AB4708"/>
    <w:rsid w:val="00AB4A28"/>
    <w:rsid w:val="00AB71EA"/>
    <w:rsid w:val="00AC27CA"/>
    <w:rsid w:val="00AC4376"/>
    <w:rsid w:val="00AC686F"/>
    <w:rsid w:val="00AD1DB2"/>
    <w:rsid w:val="00AD761F"/>
    <w:rsid w:val="00AF285B"/>
    <w:rsid w:val="00B04D1F"/>
    <w:rsid w:val="00B27BBC"/>
    <w:rsid w:val="00B46878"/>
    <w:rsid w:val="00B615FA"/>
    <w:rsid w:val="00B616AB"/>
    <w:rsid w:val="00B75F03"/>
    <w:rsid w:val="00B77EBD"/>
    <w:rsid w:val="00B8253C"/>
    <w:rsid w:val="00B87698"/>
    <w:rsid w:val="00B90B26"/>
    <w:rsid w:val="00B91F54"/>
    <w:rsid w:val="00B92F9C"/>
    <w:rsid w:val="00BA0DDF"/>
    <w:rsid w:val="00BA49CF"/>
    <w:rsid w:val="00BB47B1"/>
    <w:rsid w:val="00BC017E"/>
    <w:rsid w:val="00BC744D"/>
    <w:rsid w:val="00BD4A80"/>
    <w:rsid w:val="00BE335E"/>
    <w:rsid w:val="00BE3453"/>
    <w:rsid w:val="00BF18C7"/>
    <w:rsid w:val="00C07FE4"/>
    <w:rsid w:val="00C26AC1"/>
    <w:rsid w:val="00C33E21"/>
    <w:rsid w:val="00C516C2"/>
    <w:rsid w:val="00C540A7"/>
    <w:rsid w:val="00C74C60"/>
    <w:rsid w:val="00C91F3C"/>
    <w:rsid w:val="00C9558D"/>
    <w:rsid w:val="00CA3F81"/>
    <w:rsid w:val="00CB2D1C"/>
    <w:rsid w:val="00CB508C"/>
    <w:rsid w:val="00CB5557"/>
    <w:rsid w:val="00CB61E8"/>
    <w:rsid w:val="00CC3BF5"/>
    <w:rsid w:val="00CD5416"/>
    <w:rsid w:val="00CD66D2"/>
    <w:rsid w:val="00CD75B4"/>
    <w:rsid w:val="00CE7C6B"/>
    <w:rsid w:val="00D30ACB"/>
    <w:rsid w:val="00D315F2"/>
    <w:rsid w:val="00D37CB5"/>
    <w:rsid w:val="00D41713"/>
    <w:rsid w:val="00D4474F"/>
    <w:rsid w:val="00D60454"/>
    <w:rsid w:val="00D61AC9"/>
    <w:rsid w:val="00D70F39"/>
    <w:rsid w:val="00D83D7A"/>
    <w:rsid w:val="00DB4518"/>
    <w:rsid w:val="00DD22A5"/>
    <w:rsid w:val="00DD3FED"/>
    <w:rsid w:val="00DE0B54"/>
    <w:rsid w:val="00DE472D"/>
    <w:rsid w:val="00DE5BA3"/>
    <w:rsid w:val="00E06D7B"/>
    <w:rsid w:val="00E11336"/>
    <w:rsid w:val="00E2544B"/>
    <w:rsid w:val="00E27D51"/>
    <w:rsid w:val="00E401B4"/>
    <w:rsid w:val="00E5205B"/>
    <w:rsid w:val="00E72256"/>
    <w:rsid w:val="00E84362"/>
    <w:rsid w:val="00EA1021"/>
    <w:rsid w:val="00EA2E96"/>
    <w:rsid w:val="00EC16CE"/>
    <w:rsid w:val="00EC52A2"/>
    <w:rsid w:val="00EE36AB"/>
    <w:rsid w:val="00EF43B1"/>
    <w:rsid w:val="00EF7F68"/>
    <w:rsid w:val="00F0181E"/>
    <w:rsid w:val="00F138E0"/>
    <w:rsid w:val="00F34772"/>
    <w:rsid w:val="00F358E5"/>
    <w:rsid w:val="00F374CD"/>
    <w:rsid w:val="00F520ED"/>
    <w:rsid w:val="00F7472D"/>
    <w:rsid w:val="00F758D9"/>
    <w:rsid w:val="00F82A85"/>
    <w:rsid w:val="00F902F9"/>
    <w:rsid w:val="00F921E8"/>
    <w:rsid w:val="00FA6E8E"/>
    <w:rsid w:val="00FB3239"/>
    <w:rsid w:val="00FB75B7"/>
    <w:rsid w:val="00FC0327"/>
    <w:rsid w:val="00FD2022"/>
    <w:rsid w:val="00FD5C0E"/>
    <w:rsid w:val="00FE728C"/>
    <w:rsid w:val="00FF3513"/>
    <w:rsid w:val="24FA7D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040F2CDE"/>
  <w15:docId w15:val="{15F47665-DA10-41C2-A533-3A751EB11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B616AB"/>
    <w:pPr>
      <w:spacing w:after="200" w:line="276" w:lineRule="auto"/>
    </w:pPr>
    <w:rPr>
      <w:rFonts w:ascii="Calibri" w:hAnsi="Calibri" w:cs="黑体"/>
      <w:sz w:val="22"/>
      <w:szCs w:val="22"/>
    </w:rPr>
  </w:style>
  <w:style w:type="paragraph" w:styleId="10">
    <w:name w:val="heading 1"/>
    <w:basedOn w:val="a1"/>
    <w:next w:val="a1"/>
    <w:link w:val="11"/>
    <w:uiPriority w:val="9"/>
    <w:qFormat/>
    <w:rsid w:val="0037622C"/>
    <w:pPr>
      <w:keepNext/>
      <w:keepLines/>
      <w:spacing w:before="480" w:after="0"/>
      <w:outlineLvl w:val="0"/>
    </w:pPr>
    <w:rPr>
      <w:rFonts w:ascii="Calibri Light" w:hAnsi="Calibri Light"/>
      <w:b/>
      <w:bCs/>
      <w:color w:val="2D73B3"/>
      <w:sz w:val="28"/>
      <w:szCs w:val="28"/>
    </w:rPr>
  </w:style>
  <w:style w:type="paragraph" w:styleId="22">
    <w:name w:val="heading 2"/>
    <w:basedOn w:val="a1"/>
    <w:next w:val="a1"/>
    <w:link w:val="23"/>
    <w:uiPriority w:val="9"/>
    <w:unhideWhenUsed/>
    <w:qFormat/>
    <w:rsid w:val="0037622C"/>
    <w:pPr>
      <w:keepNext/>
      <w:keepLines/>
      <w:spacing w:before="200" w:after="0"/>
      <w:outlineLvl w:val="1"/>
    </w:pPr>
    <w:rPr>
      <w:rFonts w:ascii="Calibri Light" w:hAnsi="Calibri Light"/>
      <w:b/>
      <w:bCs/>
      <w:color w:val="5B9BD5"/>
      <w:sz w:val="26"/>
      <w:szCs w:val="26"/>
    </w:rPr>
  </w:style>
  <w:style w:type="paragraph" w:styleId="32">
    <w:name w:val="heading 3"/>
    <w:basedOn w:val="a1"/>
    <w:next w:val="a1"/>
    <w:link w:val="33"/>
    <w:uiPriority w:val="9"/>
    <w:unhideWhenUsed/>
    <w:qFormat/>
    <w:rsid w:val="0037622C"/>
    <w:pPr>
      <w:keepNext/>
      <w:keepLines/>
      <w:spacing w:before="200" w:after="0"/>
      <w:outlineLvl w:val="2"/>
    </w:pPr>
    <w:rPr>
      <w:rFonts w:ascii="Calibri Light" w:hAnsi="Calibri Light"/>
      <w:b/>
      <w:bCs/>
      <w:color w:val="5B9BD5"/>
    </w:rPr>
  </w:style>
  <w:style w:type="paragraph" w:styleId="41">
    <w:name w:val="heading 4"/>
    <w:basedOn w:val="a1"/>
    <w:next w:val="a1"/>
    <w:link w:val="42"/>
    <w:uiPriority w:val="9"/>
    <w:unhideWhenUsed/>
    <w:qFormat/>
    <w:rsid w:val="0037622C"/>
    <w:pPr>
      <w:keepNext/>
      <w:keepLines/>
      <w:spacing w:before="200" w:after="0"/>
      <w:outlineLvl w:val="3"/>
    </w:pPr>
    <w:rPr>
      <w:rFonts w:ascii="Calibri Light" w:hAnsi="Calibri Light"/>
      <w:b/>
      <w:bCs/>
      <w:i/>
      <w:iCs/>
      <w:color w:val="5B9BD5"/>
    </w:rPr>
  </w:style>
  <w:style w:type="paragraph" w:styleId="51">
    <w:name w:val="heading 5"/>
    <w:basedOn w:val="a1"/>
    <w:next w:val="a1"/>
    <w:link w:val="52"/>
    <w:uiPriority w:val="9"/>
    <w:unhideWhenUsed/>
    <w:qFormat/>
    <w:rsid w:val="0037622C"/>
    <w:pPr>
      <w:keepNext/>
      <w:keepLines/>
      <w:spacing w:before="200" w:after="0"/>
      <w:outlineLvl w:val="4"/>
    </w:pPr>
    <w:rPr>
      <w:rFonts w:ascii="Calibri Light" w:hAnsi="Calibri Light"/>
      <w:color w:val="1E4C76"/>
    </w:rPr>
  </w:style>
  <w:style w:type="paragraph" w:styleId="6">
    <w:name w:val="heading 6"/>
    <w:basedOn w:val="a1"/>
    <w:next w:val="a1"/>
    <w:link w:val="60"/>
    <w:uiPriority w:val="9"/>
    <w:unhideWhenUsed/>
    <w:qFormat/>
    <w:rsid w:val="0037622C"/>
    <w:pPr>
      <w:keepNext/>
      <w:keepLines/>
      <w:spacing w:before="200" w:after="0"/>
      <w:outlineLvl w:val="5"/>
    </w:pPr>
    <w:rPr>
      <w:rFonts w:ascii="Calibri Light" w:hAnsi="Calibri Light"/>
      <w:i/>
      <w:iCs/>
      <w:color w:val="1E4C76"/>
    </w:rPr>
  </w:style>
  <w:style w:type="paragraph" w:styleId="7">
    <w:name w:val="heading 7"/>
    <w:basedOn w:val="a1"/>
    <w:next w:val="a1"/>
    <w:link w:val="70"/>
    <w:uiPriority w:val="9"/>
    <w:unhideWhenUsed/>
    <w:qFormat/>
    <w:rsid w:val="0037622C"/>
    <w:pPr>
      <w:keepNext/>
      <w:keepLines/>
      <w:spacing w:before="200" w:after="0"/>
      <w:outlineLvl w:val="6"/>
    </w:pPr>
    <w:rPr>
      <w:rFonts w:ascii="Calibri Light" w:hAnsi="Calibri Light"/>
      <w:i/>
      <w:iCs/>
      <w:color w:val="3F3F3F"/>
    </w:rPr>
  </w:style>
  <w:style w:type="paragraph" w:styleId="8">
    <w:name w:val="heading 8"/>
    <w:basedOn w:val="a1"/>
    <w:next w:val="a1"/>
    <w:link w:val="80"/>
    <w:uiPriority w:val="9"/>
    <w:unhideWhenUsed/>
    <w:qFormat/>
    <w:rsid w:val="0037622C"/>
    <w:pPr>
      <w:keepNext/>
      <w:keepLines/>
      <w:spacing w:before="200" w:after="0"/>
      <w:outlineLvl w:val="7"/>
    </w:pPr>
    <w:rPr>
      <w:rFonts w:ascii="Calibri Light" w:hAnsi="Calibri Light"/>
      <w:color w:val="5B9BD5"/>
      <w:sz w:val="20"/>
      <w:szCs w:val="20"/>
    </w:rPr>
  </w:style>
  <w:style w:type="paragraph" w:styleId="9">
    <w:name w:val="heading 9"/>
    <w:basedOn w:val="a1"/>
    <w:next w:val="a1"/>
    <w:link w:val="90"/>
    <w:uiPriority w:val="9"/>
    <w:unhideWhenUsed/>
    <w:qFormat/>
    <w:rsid w:val="0037622C"/>
    <w:pPr>
      <w:keepNext/>
      <w:keepLines/>
      <w:spacing w:before="200" w:after="0"/>
      <w:outlineLvl w:val="8"/>
    </w:pPr>
    <w:rPr>
      <w:rFonts w:ascii="Calibri Light" w:hAnsi="Calibri Light"/>
      <w:i/>
      <w:iCs/>
      <w:color w:val="3F3F3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34">
    <w:name w:val="List 3"/>
    <w:basedOn w:val="a1"/>
    <w:rsid w:val="0037622C"/>
    <w:pPr>
      <w:ind w:leftChars="400" w:left="100" w:hangingChars="200" w:hanging="200"/>
    </w:pPr>
  </w:style>
  <w:style w:type="paragraph" w:styleId="a5">
    <w:name w:val="annotation subject"/>
    <w:basedOn w:val="a6"/>
    <w:next w:val="a6"/>
    <w:link w:val="a7"/>
    <w:uiPriority w:val="99"/>
    <w:unhideWhenUsed/>
    <w:rsid w:val="0037622C"/>
    <w:rPr>
      <w:b/>
      <w:bCs/>
    </w:rPr>
  </w:style>
  <w:style w:type="paragraph" w:styleId="a6">
    <w:name w:val="annotation text"/>
    <w:basedOn w:val="a1"/>
    <w:link w:val="a8"/>
    <w:uiPriority w:val="99"/>
    <w:unhideWhenUsed/>
    <w:rsid w:val="0037622C"/>
  </w:style>
  <w:style w:type="paragraph" w:styleId="71">
    <w:name w:val="toc 7"/>
    <w:basedOn w:val="a1"/>
    <w:next w:val="a1"/>
    <w:semiHidden/>
    <w:rsid w:val="0037622C"/>
    <w:pPr>
      <w:adjustRightInd w:val="0"/>
      <w:spacing w:line="312" w:lineRule="atLeast"/>
      <w:ind w:left="1440"/>
      <w:textAlignment w:val="baseline"/>
    </w:pPr>
    <w:rPr>
      <w:sz w:val="18"/>
      <w:szCs w:val="20"/>
    </w:rPr>
  </w:style>
  <w:style w:type="paragraph" w:styleId="2">
    <w:name w:val="List Number 2"/>
    <w:basedOn w:val="a1"/>
    <w:rsid w:val="0037622C"/>
    <w:pPr>
      <w:numPr>
        <w:numId w:val="1"/>
      </w:numPr>
      <w:ind w:leftChars="0" w:left="0" w:firstLineChars="0" w:firstLine="0"/>
    </w:pPr>
    <w:rPr>
      <w:sz w:val="21"/>
      <w:szCs w:val="20"/>
    </w:rPr>
  </w:style>
  <w:style w:type="paragraph" w:styleId="40">
    <w:name w:val="List Bullet 4"/>
    <w:basedOn w:val="a1"/>
    <w:rsid w:val="0037622C"/>
    <w:pPr>
      <w:numPr>
        <w:numId w:val="2"/>
      </w:numPr>
      <w:ind w:leftChars="0" w:left="0" w:firstLineChars="0" w:firstLine="0"/>
    </w:pPr>
    <w:rPr>
      <w:sz w:val="21"/>
      <w:szCs w:val="20"/>
    </w:rPr>
  </w:style>
  <w:style w:type="paragraph" w:styleId="a">
    <w:name w:val="List Number"/>
    <w:basedOn w:val="a1"/>
    <w:rsid w:val="0037622C"/>
    <w:pPr>
      <w:numPr>
        <w:numId w:val="3"/>
      </w:numPr>
      <w:ind w:firstLineChars="0" w:firstLine="0"/>
    </w:pPr>
    <w:rPr>
      <w:sz w:val="21"/>
      <w:szCs w:val="20"/>
    </w:rPr>
  </w:style>
  <w:style w:type="paragraph" w:styleId="a9">
    <w:name w:val="Normal Indent"/>
    <w:basedOn w:val="a1"/>
    <w:rsid w:val="0037622C"/>
    <w:pPr>
      <w:ind w:firstLine="420"/>
    </w:pPr>
    <w:rPr>
      <w:szCs w:val="20"/>
    </w:rPr>
  </w:style>
  <w:style w:type="paragraph" w:styleId="aa">
    <w:name w:val="caption"/>
    <w:basedOn w:val="a1"/>
    <w:next w:val="a1"/>
    <w:uiPriority w:val="35"/>
    <w:unhideWhenUsed/>
    <w:qFormat/>
    <w:rsid w:val="0037622C"/>
    <w:pPr>
      <w:spacing w:line="240" w:lineRule="auto"/>
    </w:pPr>
    <w:rPr>
      <w:b/>
      <w:bCs/>
      <w:color w:val="5B9BD5"/>
      <w:sz w:val="18"/>
      <w:szCs w:val="18"/>
    </w:rPr>
  </w:style>
  <w:style w:type="paragraph" w:styleId="a0">
    <w:name w:val="List Bullet"/>
    <w:basedOn w:val="a1"/>
    <w:rsid w:val="0037622C"/>
    <w:pPr>
      <w:numPr>
        <w:numId w:val="4"/>
      </w:numPr>
      <w:ind w:firstLineChars="0" w:firstLine="0"/>
    </w:pPr>
    <w:rPr>
      <w:sz w:val="21"/>
      <w:szCs w:val="20"/>
    </w:rPr>
  </w:style>
  <w:style w:type="paragraph" w:styleId="ab">
    <w:name w:val="Document Map"/>
    <w:basedOn w:val="a1"/>
    <w:link w:val="ac"/>
    <w:semiHidden/>
    <w:rsid w:val="0037622C"/>
    <w:pPr>
      <w:shd w:val="clear" w:color="auto" w:fill="000080"/>
    </w:pPr>
  </w:style>
  <w:style w:type="paragraph" w:styleId="35">
    <w:name w:val="Body Text 3"/>
    <w:basedOn w:val="a1"/>
    <w:link w:val="36"/>
    <w:rsid w:val="0037622C"/>
    <w:pPr>
      <w:spacing w:line="0" w:lineRule="atLeast"/>
      <w:jc w:val="center"/>
    </w:pPr>
    <w:rPr>
      <w:color w:val="000000"/>
      <w:sz w:val="21"/>
      <w:szCs w:val="20"/>
    </w:rPr>
  </w:style>
  <w:style w:type="paragraph" w:styleId="30">
    <w:name w:val="List Bullet 3"/>
    <w:basedOn w:val="a1"/>
    <w:rsid w:val="0037622C"/>
    <w:pPr>
      <w:numPr>
        <w:numId w:val="5"/>
      </w:numPr>
      <w:ind w:leftChars="0" w:left="0" w:firstLineChars="0" w:firstLine="0"/>
    </w:pPr>
    <w:rPr>
      <w:sz w:val="21"/>
      <w:szCs w:val="20"/>
    </w:rPr>
  </w:style>
  <w:style w:type="paragraph" w:styleId="ad">
    <w:name w:val="Body Text"/>
    <w:basedOn w:val="a1"/>
    <w:link w:val="ae"/>
    <w:rsid w:val="0037622C"/>
    <w:rPr>
      <w:rFonts w:ascii="Arial Narrow" w:hAnsi="Arial Narrow"/>
      <w:color w:val="080808"/>
      <w:szCs w:val="28"/>
    </w:rPr>
  </w:style>
  <w:style w:type="paragraph" w:styleId="af">
    <w:name w:val="Body Text Indent"/>
    <w:basedOn w:val="a1"/>
    <w:link w:val="af0"/>
    <w:rsid w:val="0037622C"/>
    <w:pPr>
      <w:tabs>
        <w:tab w:val="left" w:pos="1275"/>
      </w:tabs>
      <w:spacing w:before="120"/>
      <w:ind w:firstLineChars="200" w:firstLine="420"/>
    </w:pPr>
    <w:rPr>
      <w:sz w:val="21"/>
    </w:rPr>
  </w:style>
  <w:style w:type="paragraph" w:styleId="3">
    <w:name w:val="List Number 3"/>
    <w:basedOn w:val="a1"/>
    <w:rsid w:val="0037622C"/>
    <w:pPr>
      <w:numPr>
        <w:numId w:val="6"/>
      </w:numPr>
      <w:ind w:leftChars="0" w:left="0" w:firstLineChars="0" w:firstLine="0"/>
    </w:pPr>
    <w:rPr>
      <w:sz w:val="21"/>
      <w:szCs w:val="20"/>
    </w:rPr>
  </w:style>
  <w:style w:type="paragraph" w:styleId="20">
    <w:name w:val="List Bullet 2"/>
    <w:basedOn w:val="a1"/>
    <w:rsid w:val="0037622C"/>
    <w:pPr>
      <w:numPr>
        <w:numId w:val="7"/>
      </w:numPr>
      <w:ind w:leftChars="0" w:left="0" w:firstLineChars="0" w:firstLine="0"/>
    </w:pPr>
    <w:rPr>
      <w:sz w:val="21"/>
      <w:szCs w:val="20"/>
    </w:rPr>
  </w:style>
  <w:style w:type="paragraph" w:styleId="53">
    <w:name w:val="toc 5"/>
    <w:basedOn w:val="a1"/>
    <w:next w:val="a1"/>
    <w:semiHidden/>
    <w:rsid w:val="0037622C"/>
    <w:pPr>
      <w:ind w:leftChars="800" w:left="1680"/>
    </w:pPr>
    <w:rPr>
      <w:sz w:val="21"/>
    </w:rPr>
  </w:style>
  <w:style w:type="paragraph" w:styleId="37">
    <w:name w:val="toc 3"/>
    <w:basedOn w:val="a1"/>
    <w:next w:val="a1"/>
    <w:uiPriority w:val="39"/>
    <w:rsid w:val="0037622C"/>
    <w:pPr>
      <w:ind w:leftChars="400" w:left="840"/>
    </w:pPr>
  </w:style>
  <w:style w:type="paragraph" w:styleId="50">
    <w:name w:val="List Bullet 5"/>
    <w:basedOn w:val="a1"/>
    <w:rsid w:val="0037622C"/>
    <w:pPr>
      <w:numPr>
        <w:numId w:val="8"/>
      </w:numPr>
      <w:ind w:leftChars="0" w:left="0" w:firstLineChars="0" w:firstLine="0"/>
    </w:pPr>
    <w:rPr>
      <w:sz w:val="21"/>
      <w:szCs w:val="20"/>
    </w:rPr>
  </w:style>
  <w:style w:type="paragraph" w:styleId="4">
    <w:name w:val="List Number 4"/>
    <w:basedOn w:val="a1"/>
    <w:rsid w:val="0037622C"/>
    <w:pPr>
      <w:numPr>
        <w:numId w:val="9"/>
      </w:numPr>
      <w:ind w:leftChars="0" w:left="0" w:firstLineChars="0" w:firstLine="0"/>
    </w:pPr>
    <w:rPr>
      <w:sz w:val="21"/>
      <w:szCs w:val="20"/>
    </w:rPr>
  </w:style>
  <w:style w:type="paragraph" w:styleId="81">
    <w:name w:val="toc 8"/>
    <w:basedOn w:val="a1"/>
    <w:next w:val="a1"/>
    <w:semiHidden/>
    <w:rsid w:val="0037622C"/>
    <w:pPr>
      <w:ind w:leftChars="1400" w:left="2940"/>
    </w:pPr>
    <w:rPr>
      <w:sz w:val="21"/>
    </w:rPr>
  </w:style>
  <w:style w:type="paragraph" w:styleId="24">
    <w:name w:val="Body Text Indent 2"/>
    <w:basedOn w:val="a1"/>
    <w:link w:val="25"/>
    <w:rsid w:val="0037622C"/>
    <w:pPr>
      <w:ind w:left="425" w:firstLine="425"/>
    </w:pPr>
    <w:rPr>
      <w:sz w:val="21"/>
    </w:rPr>
  </w:style>
  <w:style w:type="paragraph" w:styleId="af1">
    <w:name w:val="endnote text"/>
    <w:basedOn w:val="a1"/>
    <w:link w:val="af2"/>
    <w:uiPriority w:val="99"/>
    <w:unhideWhenUsed/>
    <w:rsid w:val="0037622C"/>
    <w:pPr>
      <w:snapToGrid w:val="0"/>
    </w:pPr>
  </w:style>
  <w:style w:type="paragraph" w:styleId="af3">
    <w:name w:val="Balloon Text"/>
    <w:basedOn w:val="a1"/>
    <w:link w:val="af4"/>
    <w:semiHidden/>
    <w:rsid w:val="0037622C"/>
    <w:rPr>
      <w:sz w:val="18"/>
      <w:szCs w:val="18"/>
    </w:rPr>
  </w:style>
  <w:style w:type="paragraph" w:styleId="af5">
    <w:name w:val="footer"/>
    <w:basedOn w:val="a1"/>
    <w:link w:val="af6"/>
    <w:uiPriority w:val="99"/>
    <w:unhideWhenUsed/>
    <w:rsid w:val="0037622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f7">
    <w:name w:val="header"/>
    <w:basedOn w:val="a1"/>
    <w:link w:val="af8"/>
    <w:unhideWhenUsed/>
    <w:rsid w:val="003762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a1"/>
    <w:next w:val="a1"/>
    <w:uiPriority w:val="39"/>
    <w:rsid w:val="0037622C"/>
    <w:pPr>
      <w:tabs>
        <w:tab w:val="right" w:leader="dot" w:pos="8296"/>
      </w:tabs>
      <w:jc w:val="center"/>
    </w:pPr>
  </w:style>
  <w:style w:type="paragraph" w:styleId="43">
    <w:name w:val="toc 4"/>
    <w:basedOn w:val="a1"/>
    <w:next w:val="a1"/>
    <w:uiPriority w:val="39"/>
    <w:rsid w:val="0037622C"/>
    <w:pPr>
      <w:ind w:leftChars="600" w:left="1260"/>
    </w:pPr>
    <w:rPr>
      <w:sz w:val="21"/>
    </w:rPr>
  </w:style>
  <w:style w:type="paragraph" w:styleId="af9">
    <w:name w:val="index heading"/>
    <w:basedOn w:val="a1"/>
    <w:next w:val="a1"/>
    <w:semiHidden/>
    <w:rsid w:val="0037622C"/>
  </w:style>
  <w:style w:type="paragraph" w:styleId="afa">
    <w:name w:val="Subtitle"/>
    <w:basedOn w:val="a1"/>
    <w:next w:val="a1"/>
    <w:link w:val="afb"/>
    <w:uiPriority w:val="11"/>
    <w:qFormat/>
    <w:rsid w:val="0037622C"/>
    <w:rPr>
      <w:rFonts w:ascii="Calibri Light" w:hAnsi="Calibri Light"/>
      <w:i/>
      <w:iCs/>
      <w:color w:val="5B9BD5"/>
      <w:spacing w:val="15"/>
      <w:sz w:val="24"/>
      <w:szCs w:val="24"/>
    </w:rPr>
  </w:style>
  <w:style w:type="paragraph" w:styleId="5">
    <w:name w:val="List Number 5"/>
    <w:basedOn w:val="a1"/>
    <w:rsid w:val="0037622C"/>
    <w:pPr>
      <w:numPr>
        <w:numId w:val="10"/>
      </w:numPr>
      <w:tabs>
        <w:tab w:val="clear" w:pos="2040"/>
        <w:tab w:val="left" w:pos="360"/>
      </w:tabs>
      <w:ind w:leftChars="0" w:left="0" w:firstLineChars="0" w:firstLine="0"/>
    </w:pPr>
    <w:rPr>
      <w:sz w:val="21"/>
      <w:szCs w:val="20"/>
    </w:rPr>
  </w:style>
  <w:style w:type="paragraph" w:styleId="61">
    <w:name w:val="toc 6"/>
    <w:basedOn w:val="a1"/>
    <w:next w:val="a1"/>
    <w:semiHidden/>
    <w:rsid w:val="0037622C"/>
    <w:pPr>
      <w:ind w:leftChars="1000" w:left="2100"/>
    </w:pPr>
    <w:rPr>
      <w:sz w:val="21"/>
    </w:rPr>
  </w:style>
  <w:style w:type="paragraph" w:styleId="38">
    <w:name w:val="Body Text Indent 3"/>
    <w:basedOn w:val="a1"/>
    <w:link w:val="39"/>
    <w:rsid w:val="0037622C"/>
    <w:pPr>
      <w:ind w:leftChars="177" w:left="425" w:firstLineChars="200" w:firstLine="420"/>
    </w:pPr>
    <w:rPr>
      <w:sz w:val="21"/>
    </w:rPr>
  </w:style>
  <w:style w:type="paragraph" w:styleId="26">
    <w:name w:val="toc 2"/>
    <w:basedOn w:val="a1"/>
    <w:next w:val="a1"/>
    <w:uiPriority w:val="39"/>
    <w:rsid w:val="0037622C"/>
    <w:pPr>
      <w:ind w:leftChars="200" w:left="420"/>
    </w:pPr>
  </w:style>
  <w:style w:type="paragraph" w:styleId="91">
    <w:name w:val="toc 9"/>
    <w:basedOn w:val="a1"/>
    <w:next w:val="a1"/>
    <w:semiHidden/>
    <w:rsid w:val="0037622C"/>
    <w:pPr>
      <w:ind w:leftChars="1600" w:left="3360"/>
    </w:pPr>
    <w:rPr>
      <w:sz w:val="21"/>
    </w:rPr>
  </w:style>
  <w:style w:type="paragraph" w:styleId="HTML">
    <w:name w:val="HTML Preformatted"/>
    <w:basedOn w:val="a1"/>
    <w:link w:val="HTML0"/>
    <w:rsid w:val="0037622C"/>
    <w:rPr>
      <w:rFonts w:ascii="Courier New" w:hAnsi="Courier New" w:cs="Courier New"/>
      <w:sz w:val="20"/>
      <w:szCs w:val="20"/>
    </w:rPr>
  </w:style>
  <w:style w:type="paragraph" w:styleId="13">
    <w:name w:val="index 1"/>
    <w:basedOn w:val="a1"/>
    <w:next w:val="a1"/>
    <w:unhideWhenUsed/>
    <w:rsid w:val="0037622C"/>
  </w:style>
  <w:style w:type="paragraph" w:styleId="afc">
    <w:name w:val="Title"/>
    <w:basedOn w:val="a1"/>
    <w:next w:val="a1"/>
    <w:link w:val="afd"/>
    <w:uiPriority w:val="10"/>
    <w:qFormat/>
    <w:rsid w:val="0037622C"/>
    <w:pPr>
      <w:pBdr>
        <w:bottom w:val="single" w:sz="8" w:space="4" w:color="5B9BD5"/>
      </w:pBdr>
      <w:spacing w:after="300" w:line="240" w:lineRule="auto"/>
      <w:contextualSpacing/>
    </w:pPr>
    <w:rPr>
      <w:rFonts w:ascii="Calibri Light" w:hAnsi="Calibri Light"/>
      <w:color w:val="323E4E"/>
      <w:spacing w:val="5"/>
      <w:kern w:val="28"/>
      <w:sz w:val="52"/>
      <w:szCs w:val="52"/>
    </w:rPr>
  </w:style>
  <w:style w:type="character" w:styleId="afe">
    <w:name w:val="Strong"/>
    <w:basedOn w:val="a2"/>
    <w:uiPriority w:val="22"/>
    <w:qFormat/>
    <w:rsid w:val="0037622C"/>
    <w:rPr>
      <w:b/>
      <w:bCs/>
    </w:rPr>
  </w:style>
  <w:style w:type="character" w:styleId="aff">
    <w:name w:val="endnote reference"/>
    <w:basedOn w:val="a2"/>
    <w:uiPriority w:val="99"/>
    <w:unhideWhenUsed/>
    <w:rsid w:val="0037622C"/>
    <w:rPr>
      <w:vertAlign w:val="superscript"/>
    </w:rPr>
  </w:style>
  <w:style w:type="character" w:styleId="aff0">
    <w:name w:val="page number"/>
    <w:basedOn w:val="a2"/>
    <w:rsid w:val="0037622C"/>
  </w:style>
  <w:style w:type="character" w:styleId="aff1">
    <w:name w:val="FollowedHyperlink"/>
    <w:basedOn w:val="a2"/>
    <w:uiPriority w:val="99"/>
    <w:unhideWhenUsed/>
    <w:rsid w:val="0037622C"/>
    <w:rPr>
      <w:color w:val="954F72"/>
      <w:u w:val="single"/>
    </w:rPr>
  </w:style>
  <w:style w:type="character" w:styleId="aff2">
    <w:name w:val="Emphasis"/>
    <w:basedOn w:val="a2"/>
    <w:uiPriority w:val="20"/>
    <w:qFormat/>
    <w:rsid w:val="0037622C"/>
    <w:rPr>
      <w:i/>
      <w:iCs/>
    </w:rPr>
  </w:style>
  <w:style w:type="character" w:styleId="aff3">
    <w:name w:val="Hyperlink"/>
    <w:uiPriority w:val="99"/>
    <w:rsid w:val="0037622C"/>
    <w:rPr>
      <w:color w:val="0000FF"/>
      <w:u w:val="single"/>
    </w:rPr>
  </w:style>
  <w:style w:type="character" w:styleId="aff4">
    <w:name w:val="annotation reference"/>
    <w:basedOn w:val="a2"/>
    <w:uiPriority w:val="99"/>
    <w:unhideWhenUsed/>
    <w:rsid w:val="0037622C"/>
    <w:rPr>
      <w:sz w:val="21"/>
      <w:szCs w:val="21"/>
    </w:rPr>
  </w:style>
  <w:style w:type="table" w:styleId="aff5">
    <w:name w:val="Table Grid"/>
    <w:basedOn w:val="a3"/>
    <w:rsid w:val="0037622C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qualitytd4">
    <w:name w:val="qualitytd样式4"/>
    <w:basedOn w:val="a1"/>
    <w:next w:val="qualitytd3"/>
    <w:rsid w:val="0037622C"/>
    <w:pPr>
      <w:keepNext/>
      <w:tabs>
        <w:tab w:val="left" w:pos="1418"/>
      </w:tabs>
      <w:ind w:left="1418" w:hanging="567"/>
      <w:outlineLvl w:val="2"/>
    </w:pPr>
    <w:rPr>
      <w:rFonts w:ascii="Arial" w:hAnsi="Arial"/>
      <w:b/>
      <w:sz w:val="28"/>
    </w:rPr>
  </w:style>
  <w:style w:type="paragraph" w:customStyle="1" w:styleId="qualitytd3">
    <w:name w:val="qualitytd标题3"/>
    <w:basedOn w:val="32"/>
    <w:next w:val="a1"/>
    <w:rsid w:val="0037622C"/>
    <w:pPr>
      <w:spacing w:before="240" w:after="240"/>
    </w:pPr>
    <w:rPr>
      <w:rFonts w:ascii="黑体" w:eastAsia="黑体" w:hAnsi="黑体"/>
      <w:b w:val="0"/>
      <w:sz w:val="28"/>
    </w:rPr>
  </w:style>
  <w:style w:type="paragraph" w:customStyle="1" w:styleId="qualitytd2">
    <w:name w:val="qualitytd标题2"/>
    <w:basedOn w:val="22"/>
    <w:next w:val="a1"/>
    <w:rsid w:val="0037622C"/>
    <w:rPr>
      <w:rFonts w:ascii="黑体" w:eastAsia="黑体" w:hAnsi="黑体"/>
    </w:rPr>
  </w:style>
  <w:style w:type="paragraph" w:customStyle="1" w:styleId="qualitytd1">
    <w:name w:val="qualitytd标题1"/>
    <w:basedOn w:val="10"/>
    <w:next w:val="a1"/>
    <w:rsid w:val="0037622C"/>
    <w:pPr>
      <w:ind w:left="782" w:hangingChars="177" w:hanging="782"/>
    </w:pPr>
    <w:rPr>
      <w:rFonts w:ascii="黑体" w:eastAsia="黑体" w:hAnsi="黑体"/>
    </w:rPr>
  </w:style>
  <w:style w:type="paragraph" w:customStyle="1" w:styleId="BulletList">
    <w:name w:val="Bullet List"/>
    <w:basedOn w:val="a1"/>
    <w:rsid w:val="0037622C"/>
    <w:pPr>
      <w:overflowPunct w:val="0"/>
      <w:spacing w:before="120" w:line="40" w:lineRule="atLeast"/>
      <w:ind w:left="425" w:rightChars="8" w:right="19"/>
    </w:pPr>
    <w:rPr>
      <w:rFonts w:ascii="Arial" w:hAnsi="Arial"/>
      <w:sz w:val="21"/>
      <w:szCs w:val="20"/>
    </w:rPr>
  </w:style>
  <w:style w:type="paragraph" w:customStyle="1" w:styleId="TableText">
    <w:name w:val="Table Text"/>
    <w:basedOn w:val="a1"/>
    <w:rsid w:val="0037622C"/>
    <w:pPr>
      <w:spacing w:before="60" w:after="60" w:line="40" w:lineRule="atLeast"/>
    </w:pPr>
    <w:rPr>
      <w:rFonts w:ascii="Arial" w:hAnsi="Arial"/>
      <w:sz w:val="20"/>
      <w:szCs w:val="20"/>
      <w:lang w:eastAsia="en-US"/>
    </w:rPr>
  </w:style>
  <w:style w:type="paragraph" w:customStyle="1" w:styleId="TableRow">
    <w:name w:val="Table Row"/>
    <w:basedOn w:val="a1"/>
    <w:rsid w:val="0037622C"/>
    <w:pPr>
      <w:spacing w:before="60" w:after="60" w:line="240" w:lineRule="atLeast"/>
    </w:pPr>
    <w:rPr>
      <w:rFonts w:ascii="Arial" w:hAnsi="Arial"/>
      <w:b/>
      <w:snapToGrid w:val="0"/>
      <w:sz w:val="20"/>
      <w:szCs w:val="20"/>
    </w:rPr>
  </w:style>
  <w:style w:type="paragraph" w:customStyle="1" w:styleId="font">
    <w:name w:val="font"/>
    <w:basedOn w:val="a1"/>
    <w:rsid w:val="0037622C"/>
    <w:pPr>
      <w:spacing w:before="100" w:beforeAutospacing="1" w:after="100" w:afterAutospacing="1"/>
    </w:pPr>
    <w:rPr>
      <w:rFonts w:ascii="宋体" w:hAnsi="宋体"/>
      <w:color w:val="000000"/>
      <w:sz w:val="18"/>
      <w:szCs w:val="18"/>
    </w:rPr>
  </w:style>
  <w:style w:type="paragraph" w:customStyle="1" w:styleId="aff6">
    <w:name w:val="正文格式"/>
    <w:basedOn w:val="a1"/>
    <w:rsid w:val="0037622C"/>
    <w:pPr>
      <w:adjustRightInd w:val="0"/>
      <w:spacing w:line="360" w:lineRule="atLeast"/>
      <w:ind w:firstLine="482"/>
      <w:textAlignment w:val="baseline"/>
    </w:pPr>
    <w:rPr>
      <w:rFonts w:ascii="Times" w:hAnsi="Times"/>
      <w:sz w:val="21"/>
      <w:szCs w:val="20"/>
    </w:rPr>
  </w:style>
  <w:style w:type="paragraph" w:customStyle="1" w:styleId="new">
    <w:name w:val="new"/>
    <w:basedOn w:val="a1"/>
    <w:rsid w:val="0037622C"/>
    <w:pPr>
      <w:spacing w:before="100" w:beforeAutospacing="1" w:after="100" w:afterAutospacing="1" w:line="450" w:lineRule="atLeast"/>
    </w:pPr>
    <w:rPr>
      <w:rFonts w:ascii="Arial Unicode MS" w:eastAsia="Arial Unicode MS" w:hAnsi="Arial Unicode MS" w:cs="Arial Unicode MS"/>
      <w:color w:val="000000"/>
      <w:sz w:val="18"/>
      <w:szCs w:val="18"/>
    </w:rPr>
  </w:style>
  <w:style w:type="paragraph" w:customStyle="1" w:styleId="31">
    <w:name w:val="正文3"/>
    <w:basedOn w:val="a1"/>
    <w:rsid w:val="0037622C"/>
    <w:pPr>
      <w:numPr>
        <w:numId w:val="11"/>
      </w:numPr>
      <w:tabs>
        <w:tab w:val="left" w:pos="4800"/>
      </w:tabs>
      <w:spacing w:line="360" w:lineRule="auto"/>
    </w:pPr>
    <w:rPr>
      <w:szCs w:val="20"/>
    </w:rPr>
  </w:style>
  <w:style w:type="paragraph" w:customStyle="1" w:styleId="44">
    <w:name w:val="标题4－连尉平"/>
    <w:basedOn w:val="a1"/>
    <w:rsid w:val="0037622C"/>
    <w:rPr>
      <w:sz w:val="21"/>
      <w:szCs w:val="20"/>
    </w:rPr>
  </w:style>
  <w:style w:type="paragraph" w:customStyle="1" w:styleId="1">
    <w:name w:val="项目列表符号1"/>
    <w:basedOn w:val="a1"/>
    <w:rsid w:val="0037622C"/>
    <w:pPr>
      <w:numPr>
        <w:numId w:val="12"/>
      </w:numPr>
      <w:spacing w:before="120"/>
    </w:pPr>
    <w:rPr>
      <w:rFonts w:ascii="Times" w:eastAsia="仿宋_GB2312" w:hAnsi="Times"/>
      <w:szCs w:val="20"/>
    </w:rPr>
  </w:style>
  <w:style w:type="paragraph" w:customStyle="1" w:styleId="Copyright">
    <w:name w:val="Copyright"/>
    <w:rsid w:val="0037622C"/>
    <w:pPr>
      <w:spacing w:before="120" w:after="200" w:line="276" w:lineRule="auto"/>
    </w:pPr>
    <w:rPr>
      <w:rFonts w:ascii="Arial" w:hAnsi="Arial"/>
      <w:sz w:val="18"/>
    </w:rPr>
  </w:style>
  <w:style w:type="paragraph" w:customStyle="1" w:styleId="aff7">
    <w:name w:val="图表标题"/>
    <w:basedOn w:val="a1"/>
    <w:next w:val="a1"/>
    <w:rsid w:val="0037622C"/>
    <w:pPr>
      <w:spacing w:before="120"/>
      <w:jc w:val="center"/>
    </w:pPr>
    <w:rPr>
      <w:rFonts w:ascii="Arial" w:eastAsia="黑体" w:hAnsi="Arial"/>
      <w:sz w:val="21"/>
      <w:szCs w:val="20"/>
    </w:rPr>
  </w:style>
  <w:style w:type="paragraph" w:customStyle="1" w:styleId="aff8">
    <w:name w:val="图中文字"/>
    <w:basedOn w:val="a1"/>
    <w:rsid w:val="0037622C"/>
    <w:pPr>
      <w:jc w:val="center"/>
    </w:pPr>
    <w:rPr>
      <w:rFonts w:ascii="Times" w:eastAsia="仿宋_GB2312" w:hAnsi="Times"/>
      <w:sz w:val="21"/>
      <w:szCs w:val="20"/>
    </w:rPr>
  </w:style>
  <w:style w:type="paragraph" w:customStyle="1" w:styleId="xl30">
    <w:name w:val="xl30"/>
    <w:basedOn w:val="a1"/>
    <w:rsid w:val="0037622C"/>
    <w:pPr>
      <w:spacing w:before="100" w:beforeAutospacing="1" w:after="100" w:afterAutospacing="1"/>
      <w:jc w:val="center"/>
    </w:pPr>
    <w:rPr>
      <w:rFonts w:ascii="宋体" w:hAnsi="宋体"/>
      <w:b/>
      <w:bCs/>
      <w:sz w:val="32"/>
      <w:szCs w:val="32"/>
    </w:rPr>
  </w:style>
  <w:style w:type="paragraph" w:customStyle="1" w:styleId="aff9">
    <w:name w:val="无缩进"/>
    <w:basedOn w:val="a1"/>
    <w:rsid w:val="0037622C"/>
    <w:rPr>
      <w:rFonts w:ascii="Times" w:hAnsi="Times"/>
    </w:rPr>
  </w:style>
  <w:style w:type="paragraph" w:customStyle="1" w:styleId="q">
    <w:name w:val="q"/>
    <w:basedOn w:val="a1"/>
    <w:rsid w:val="0037622C"/>
    <w:pPr>
      <w:spacing w:before="100" w:beforeAutospacing="1" w:after="100" w:afterAutospacing="1" w:line="360" w:lineRule="auto"/>
    </w:pPr>
    <w:rPr>
      <w:rFonts w:ascii="宋体" w:hAnsi="宋体"/>
      <w:spacing w:val="30"/>
      <w:sz w:val="18"/>
      <w:szCs w:val="18"/>
    </w:rPr>
  </w:style>
  <w:style w:type="paragraph" w:customStyle="1" w:styleId="Figure">
    <w:name w:val="Figure"/>
    <w:basedOn w:val="a1"/>
    <w:rsid w:val="0037622C"/>
    <w:pPr>
      <w:spacing w:before="240" w:after="240"/>
      <w:jc w:val="center"/>
    </w:pPr>
    <w:rPr>
      <w:rFonts w:ascii="CG Times" w:hAnsi="CG Times"/>
      <w:b/>
      <w:sz w:val="16"/>
      <w:szCs w:val="20"/>
      <w:lang w:eastAsia="en-US"/>
    </w:rPr>
  </w:style>
  <w:style w:type="paragraph" w:customStyle="1" w:styleId="Rub-parm">
    <w:name w:val="Rub-parm"/>
    <w:basedOn w:val="a1"/>
    <w:rsid w:val="0037622C"/>
    <w:pPr>
      <w:keepNext/>
      <w:spacing w:before="120" w:line="240" w:lineRule="exact"/>
    </w:pPr>
    <w:rPr>
      <w:rFonts w:ascii="CG Times" w:hAnsi="CG Times"/>
      <w:szCs w:val="20"/>
      <w:lang w:eastAsia="en-US"/>
    </w:rPr>
  </w:style>
  <w:style w:type="paragraph" w:customStyle="1" w:styleId="ASCI">
    <w:name w:val="ASCI"/>
    <w:basedOn w:val="a1"/>
    <w:rsid w:val="0037622C"/>
    <w:pPr>
      <w:ind w:left="1080"/>
    </w:pPr>
    <w:rPr>
      <w:rFonts w:ascii="Courier New" w:hAnsi="Courier New"/>
      <w:sz w:val="18"/>
      <w:szCs w:val="20"/>
      <w:lang w:eastAsia="en-US"/>
    </w:rPr>
  </w:style>
  <w:style w:type="paragraph" w:customStyle="1" w:styleId="example">
    <w:name w:val="example"/>
    <w:basedOn w:val="a1"/>
    <w:rsid w:val="0037622C"/>
    <w:pPr>
      <w:adjustRightInd w:val="0"/>
      <w:ind w:left="720"/>
      <w:textAlignment w:val="baseline"/>
    </w:pPr>
    <w:rPr>
      <w:rFonts w:ascii="Lucida Console" w:hAnsi="Lucida Console"/>
      <w:sz w:val="20"/>
      <w:szCs w:val="20"/>
    </w:rPr>
  </w:style>
  <w:style w:type="paragraph" w:customStyle="1" w:styleId="14">
    <w:name w:val="列出段落1"/>
    <w:basedOn w:val="a1"/>
    <w:uiPriority w:val="34"/>
    <w:qFormat/>
    <w:rsid w:val="0037622C"/>
    <w:pPr>
      <w:ind w:left="720"/>
      <w:contextualSpacing/>
    </w:pPr>
  </w:style>
  <w:style w:type="paragraph" w:customStyle="1" w:styleId="15">
    <w:name w:val="列出段落1"/>
    <w:basedOn w:val="a1"/>
    <w:uiPriority w:val="34"/>
    <w:qFormat/>
    <w:rsid w:val="0037622C"/>
    <w:pPr>
      <w:ind w:firstLineChars="200" w:firstLine="420"/>
    </w:pPr>
    <w:rPr>
      <w:sz w:val="21"/>
    </w:rPr>
  </w:style>
  <w:style w:type="paragraph" w:customStyle="1" w:styleId="TOC1">
    <w:name w:val="TOC 标题1"/>
    <w:basedOn w:val="10"/>
    <w:next w:val="a1"/>
    <w:uiPriority w:val="39"/>
    <w:unhideWhenUsed/>
    <w:qFormat/>
    <w:rsid w:val="0037622C"/>
    <w:pPr>
      <w:outlineLvl w:val="9"/>
    </w:pPr>
  </w:style>
  <w:style w:type="paragraph" w:customStyle="1" w:styleId="16">
    <w:name w:val="无间隔1"/>
    <w:uiPriority w:val="1"/>
    <w:qFormat/>
    <w:rsid w:val="0037622C"/>
    <w:rPr>
      <w:rFonts w:ascii="Calibri" w:hAnsi="Calibri" w:cs="黑体"/>
      <w:sz w:val="22"/>
      <w:szCs w:val="22"/>
    </w:rPr>
  </w:style>
  <w:style w:type="paragraph" w:customStyle="1" w:styleId="17">
    <w:name w:val="引用1"/>
    <w:basedOn w:val="a1"/>
    <w:next w:val="a1"/>
    <w:link w:val="Char"/>
    <w:uiPriority w:val="29"/>
    <w:qFormat/>
    <w:rsid w:val="0037622C"/>
    <w:rPr>
      <w:i/>
      <w:iCs/>
      <w:color w:val="000000"/>
    </w:rPr>
  </w:style>
  <w:style w:type="paragraph" w:customStyle="1" w:styleId="18">
    <w:name w:val="明显引用1"/>
    <w:basedOn w:val="a1"/>
    <w:next w:val="a1"/>
    <w:link w:val="Char0"/>
    <w:uiPriority w:val="30"/>
    <w:qFormat/>
    <w:rsid w:val="0037622C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paragraph" w:customStyle="1" w:styleId="21">
    <w:name w:val="样式2"/>
    <w:basedOn w:val="32"/>
    <w:link w:val="2Char"/>
    <w:qFormat/>
    <w:rsid w:val="0037622C"/>
    <w:pPr>
      <w:numPr>
        <w:numId w:val="13"/>
      </w:numPr>
    </w:pPr>
    <w:rPr>
      <w:rFonts w:ascii="黑体" w:eastAsia="黑体" w:hAnsi="黑体"/>
      <w:color w:val="auto"/>
      <w:sz w:val="28"/>
      <w:szCs w:val="28"/>
    </w:rPr>
  </w:style>
  <w:style w:type="character" w:customStyle="1" w:styleId="af8">
    <w:name w:val="页眉 字符"/>
    <w:basedOn w:val="a2"/>
    <w:link w:val="af7"/>
    <w:uiPriority w:val="99"/>
    <w:rsid w:val="0037622C"/>
    <w:rPr>
      <w:sz w:val="18"/>
      <w:szCs w:val="18"/>
    </w:rPr>
  </w:style>
  <w:style w:type="character" w:customStyle="1" w:styleId="af6">
    <w:name w:val="页脚 字符"/>
    <w:basedOn w:val="a2"/>
    <w:link w:val="af5"/>
    <w:uiPriority w:val="99"/>
    <w:rsid w:val="0037622C"/>
    <w:rPr>
      <w:sz w:val="18"/>
      <w:szCs w:val="18"/>
    </w:rPr>
  </w:style>
  <w:style w:type="character" w:customStyle="1" w:styleId="11">
    <w:name w:val="标题 1 字符"/>
    <w:basedOn w:val="a2"/>
    <w:link w:val="10"/>
    <w:uiPriority w:val="9"/>
    <w:rsid w:val="0037622C"/>
    <w:rPr>
      <w:rFonts w:ascii="Calibri Light" w:eastAsia="宋体" w:hAnsi="Calibri Light" w:cs="黑体"/>
      <w:b/>
      <w:bCs/>
      <w:color w:val="2D73B3"/>
      <w:kern w:val="0"/>
      <w:sz w:val="28"/>
      <w:szCs w:val="28"/>
    </w:rPr>
  </w:style>
  <w:style w:type="character" w:customStyle="1" w:styleId="23">
    <w:name w:val="标题 2 字符"/>
    <w:basedOn w:val="a2"/>
    <w:link w:val="22"/>
    <w:uiPriority w:val="9"/>
    <w:rsid w:val="0037622C"/>
    <w:rPr>
      <w:rFonts w:ascii="Calibri Light" w:eastAsia="宋体" w:hAnsi="Calibri Light" w:cs="黑体"/>
      <w:b/>
      <w:bCs/>
      <w:color w:val="5B9BD5"/>
      <w:kern w:val="0"/>
      <w:sz w:val="26"/>
      <w:szCs w:val="26"/>
    </w:rPr>
  </w:style>
  <w:style w:type="character" w:customStyle="1" w:styleId="33">
    <w:name w:val="标题 3 字符"/>
    <w:basedOn w:val="a2"/>
    <w:link w:val="32"/>
    <w:uiPriority w:val="9"/>
    <w:rsid w:val="0037622C"/>
    <w:rPr>
      <w:rFonts w:ascii="Calibri Light" w:eastAsia="宋体" w:hAnsi="Calibri Light" w:cs="黑体"/>
      <w:b/>
      <w:bCs/>
      <w:color w:val="5B9BD5"/>
      <w:kern w:val="0"/>
      <w:sz w:val="22"/>
    </w:rPr>
  </w:style>
  <w:style w:type="character" w:customStyle="1" w:styleId="42">
    <w:name w:val="标题 4 字符"/>
    <w:basedOn w:val="a2"/>
    <w:link w:val="41"/>
    <w:uiPriority w:val="9"/>
    <w:rsid w:val="0037622C"/>
    <w:rPr>
      <w:rFonts w:ascii="Calibri Light" w:eastAsia="宋体" w:hAnsi="Calibri Light" w:cs="黑体"/>
      <w:b/>
      <w:bCs/>
      <w:i/>
      <w:iCs/>
      <w:color w:val="5B9BD5"/>
      <w:kern w:val="0"/>
      <w:sz w:val="22"/>
    </w:rPr>
  </w:style>
  <w:style w:type="character" w:customStyle="1" w:styleId="52">
    <w:name w:val="标题 5 字符"/>
    <w:basedOn w:val="a2"/>
    <w:link w:val="51"/>
    <w:uiPriority w:val="9"/>
    <w:rsid w:val="0037622C"/>
    <w:rPr>
      <w:rFonts w:ascii="Calibri Light" w:eastAsia="宋体" w:hAnsi="Calibri Light" w:cs="黑体"/>
      <w:color w:val="1E4C76"/>
      <w:kern w:val="0"/>
      <w:sz w:val="22"/>
    </w:rPr>
  </w:style>
  <w:style w:type="character" w:customStyle="1" w:styleId="60">
    <w:name w:val="标题 6 字符"/>
    <w:basedOn w:val="a2"/>
    <w:link w:val="6"/>
    <w:uiPriority w:val="9"/>
    <w:rsid w:val="0037622C"/>
    <w:rPr>
      <w:rFonts w:ascii="Calibri Light" w:eastAsia="宋体" w:hAnsi="Calibri Light" w:cs="黑体"/>
      <w:i/>
      <w:iCs/>
      <w:color w:val="1E4C76"/>
      <w:kern w:val="0"/>
      <w:sz w:val="22"/>
    </w:rPr>
  </w:style>
  <w:style w:type="character" w:customStyle="1" w:styleId="70">
    <w:name w:val="标题 7 字符"/>
    <w:basedOn w:val="a2"/>
    <w:link w:val="7"/>
    <w:uiPriority w:val="9"/>
    <w:rsid w:val="0037622C"/>
    <w:rPr>
      <w:rFonts w:ascii="Calibri Light" w:eastAsia="宋体" w:hAnsi="Calibri Light" w:cs="黑体"/>
      <w:i/>
      <w:iCs/>
      <w:color w:val="3F3F3F"/>
      <w:kern w:val="0"/>
      <w:sz w:val="22"/>
    </w:rPr>
  </w:style>
  <w:style w:type="character" w:customStyle="1" w:styleId="80">
    <w:name w:val="标题 8 字符"/>
    <w:basedOn w:val="a2"/>
    <w:link w:val="8"/>
    <w:uiPriority w:val="9"/>
    <w:rsid w:val="0037622C"/>
    <w:rPr>
      <w:rFonts w:ascii="Calibri Light" w:eastAsia="宋体" w:hAnsi="Calibri Light" w:cs="黑体"/>
      <w:color w:val="5B9BD5"/>
      <w:kern w:val="0"/>
      <w:sz w:val="20"/>
      <w:szCs w:val="20"/>
    </w:rPr>
  </w:style>
  <w:style w:type="character" w:customStyle="1" w:styleId="90">
    <w:name w:val="标题 9 字符"/>
    <w:basedOn w:val="a2"/>
    <w:link w:val="9"/>
    <w:uiPriority w:val="9"/>
    <w:rsid w:val="0037622C"/>
    <w:rPr>
      <w:rFonts w:ascii="Calibri Light" w:eastAsia="宋体" w:hAnsi="Calibri Light" w:cs="黑体"/>
      <w:i/>
      <w:iCs/>
      <w:color w:val="3F3F3F"/>
      <w:kern w:val="0"/>
      <w:sz w:val="20"/>
      <w:szCs w:val="20"/>
    </w:rPr>
  </w:style>
  <w:style w:type="character" w:customStyle="1" w:styleId="HTML0">
    <w:name w:val="HTML 预设格式 字符"/>
    <w:basedOn w:val="a2"/>
    <w:link w:val="HTML"/>
    <w:rsid w:val="0037622C"/>
    <w:rPr>
      <w:rFonts w:ascii="Courier New" w:hAnsi="Courier New" w:cs="Courier New"/>
      <w:kern w:val="0"/>
      <w:sz w:val="20"/>
      <w:szCs w:val="20"/>
    </w:rPr>
  </w:style>
  <w:style w:type="character" w:customStyle="1" w:styleId="ac">
    <w:name w:val="文档结构图 字符"/>
    <w:basedOn w:val="a2"/>
    <w:link w:val="ab"/>
    <w:semiHidden/>
    <w:rsid w:val="0037622C"/>
    <w:rPr>
      <w:kern w:val="0"/>
      <w:sz w:val="22"/>
      <w:shd w:val="clear" w:color="auto" w:fill="000080"/>
    </w:rPr>
  </w:style>
  <w:style w:type="character" w:customStyle="1" w:styleId="af0">
    <w:name w:val="正文文本缩进 字符"/>
    <w:basedOn w:val="a2"/>
    <w:link w:val="af"/>
    <w:rsid w:val="0037622C"/>
    <w:rPr>
      <w:kern w:val="0"/>
    </w:rPr>
  </w:style>
  <w:style w:type="character" w:customStyle="1" w:styleId="25">
    <w:name w:val="正文文本缩进 2 字符"/>
    <w:basedOn w:val="a2"/>
    <w:link w:val="24"/>
    <w:rsid w:val="0037622C"/>
    <w:rPr>
      <w:kern w:val="0"/>
    </w:rPr>
  </w:style>
  <w:style w:type="character" w:customStyle="1" w:styleId="39">
    <w:name w:val="正文文本缩进 3 字符"/>
    <w:basedOn w:val="a2"/>
    <w:link w:val="38"/>
    <w:rsid w:val="0037622C"/>
    <w:rPr>
      <w:kern w:val="0"/>
    </w:rPr>
  </w:style>
  <w:style w:type="character" w:customStyle="1" w:styleId="afd">
    <w:name w:val="标题 字符"/>
    <w:basedOn w:val="a2"/>
    <w:link w:val="afc"/>
    <w:uiPriority w:val="10"/>
    <w:rsid w:val="0037622C"/>
    <w:rPr>
      <w:rFonts w:ascii="Calibri Light" w:eastAsia="宋体" w:hAnsi="Calibri Light" w:cs="黑体"/>
      <w:color w:val="323E4E"/>
      <w:spacing w:val="5"/>
      <w:kern w:val="28"/>
      <w:sz w:val="52"/>
      <w:szCs w:val="52"/>
    </w:rPr>
  </w:style>
  <w:style w:type="character" w:customStyle="1" w:styleId="ae">
    <w:name w:val="正文文本 字符"/>
    <w:basedOn w:val="a2"/>
    <w:link w:val="ad"/>
    <w:rsid w:val="0037622C"/>
    <w:rPr>
      <w:rFonts w:ascii="Arial Narrow" w:hAnsi="Arial Narrow"/>
      <w:color w:val="080808"/>
      <w:kern w:val="0"/>
      <w:sz w:val="22"/>
      <w:szCs w:val="28"/>
    </w:rPr>
  </w:style>
  <w:style w:type="character" w:customStyle="1" w:styleId="txt">
    <w:name w:val="txt"/>
    <w:basedOn w:val="a2"/>
    <w:rsid w:val="0037622C"/>
  </w:style>
  <w:style w:type="character" w:customStyle="1" w:styleId="new2">
    <w:name w:val="new2"/>
    <w:rsid w:val="0037622C"/>
    <w:rPr>
      <w:sz w:val="18"/>
      <w:szCs w:val="18"/>
    </w:rPr>
  </w:style>
  <w:style w:type="character" w:customStyle="1" w:styleId="font2">
    <w:name w:val="font2"/>
    <w:rsid w:val="0037622C"/>
    <w:rPr>
      <w:color w:val="000000"/>
      <w:sz w:val="18"/>
      <w:szCs w:val="18"/>
    </w:rPr>
  </w:style>
  <w:style w:type="character" w:customStyle="1" w:styleId="titlefont1">
    <w:name w:val="titlefont1"/>
    <w:rsid w:val="0037622C"/>
    <w:rPr>
      <w:color w:val="CC0000"/>
      <w:sz w:val="21"/>
      <w:szCs w:val="21"/>
    </w:rPr>
  </w:style>
  <w:style w:type="character" w:customStyle="1" w:styleId="w21">
    <w:name w:val="w21"/>
    <w:rsid w:val="0037622C"/>
    <w:rPr>
      <w:rFonts w:hint="default"/>
      <w:sz w:val="22"/>
      <w:szCs w:val="22"/>
    </w:rPr>
  </w:style>
  <w:style w:type="character" w:customStyle="1" w:styleId="gray1">
    <w:name w:val="gray1"/>
    <w:rsid w:val="0037622C"/>
    <w:rPr>
      <w:color w:val="7B7B7B"/>
    </w:rPr>
  </w:style>
  <w:style w:type="character" w:customStyle="1" w:styleId="font101">
    <w:name w:val="font101"/>
    <w:rsid w:val="0037622C"/>
    <w:rPr>
      <w:sz w:val="21"/>
      <w:szCs w:val="21"/>
    </w:rPr>
  </w:style>
  <w:style w:type="character" w:customStyle="1" w:styleId="f141">
    <w:name w:val="f141"/>
    <w:rsid w:val="0037622C"/>
    <w:rPr>
      <w:sz w:val="17"/>
      <w:szCs w:val="17"/>
    </w:rPr>
  </w:style>
  <w:style w:type="character" w:customStyle="1" w:styleId="myp112">
    <w:name w:val="myp112"/>
    <w:rsid w:val="0037622C"/>
    <w:rPr>
      <w:rFonts w:ascii="ˎ̥" w:hAnsi="ˎ̥" w:hint="default"/>
      <w:color w:val="000000"/>
      <w:sz w:val="22"/>
      <w:szCs w:val="22"/>
      <w:u w:val="none"/>
    </w:rPr>
  </w:style>
  <w:style w:type="character" w:customStyle="1" w:styleId="content1">
    <w:name w:val="content1"/>
    <w:rsid w:val="0037622C"/>
    <w:rPr>
      <w:sz w:val="18"/>
      <w:szCs w:val="18"/>
    </w:rPr>
  </w:style>
  <w:style w:type="character" w:customStyle="1" w:styleId="af4">
    <w:name w:val="批注框文本 字符"/>
    <w:basedOn w:val="a2"/>
    <w:link w:val="af3"/>
    <w:semiHidden/>
    <w:rsid w:val="0037622C"/>
    <w:rPr>
      <w:kern w:val="0"/>
      <w:sz w:val="18"/>
      <w:szCs w:val="18"/>
    </w:rPr>
  </w:style>
  <w:style w:type="character" w:customStyle="1" w:styleId="top111">
    <w:name w:val="top111"/>
    <w:rsid w:val="0037622C"/>
    <w:rPr>
      <w:color w:val="000000"/>
      <w:sz w:val="17"/>
      <w:szCs w:val="17"/>
    </w:rPr>
  </w:style>
  <w:style w:type="character" w:customStyle="1" w:styleId="36">
    <w:name w:val="正文文本 3 字符"/>
    <w:basedOn w:val="a2"/>
    <w:link w:val="35"/>
    <w:rsid w:val="0037622C"/>
    <w:rPr>
      <w:color w:val="000000"/>
      <w:kern w:val="0"/>
      <w:szCs w:val="20"/>
    </w:rPr>
  </w:style>
  <w:style w:type="character" w:customStyle="1" w:styleId="afb">
    <w:name w:val="副标题 字符"/>
    <w:basedOn w:val="a2"/>
    <w:link w:val="afa"/>
    <w:uiPriority w:val="11"/>
    <w:rsid w:val="0037622C"/>
    <w:rPr>
      <w:rFonts w:ascii="Calibri Light" w:eastAsia="宋体" w:hAnsi="Calibri Light" w:cs="黑体"/>
      <w:i/>
      <w:iCs/>
      <w:color w:val="5B9BD5"/>
      <w:spacing w:val="15"/>
      <w:kern w:val="0"/>
      <w:sz w:val="24"/>
      <w:szCs w:val="24"/>
    </w:rPr>
  </w:style>
  <w:style w:type="character" w:customStyle="1" w:styleId="Char">
    <w:name w:val="引用 Char"/>
    <w:basedOn w:val="a2"/>
    <w:link w:val="17"/>
    <w:uiPriority w:val="29"/>
    <w:rsid w:val="0037622C"/>
    <w:rPr>
      <w:i/>
      <w:iCs/>
      <w:color w:val="000000"/>
      <w:kern w:val="0"/>
      <w:sz w:val="22"/>
    </w:rPr>
  </w:style>
  <w:style w:type="character" w:customStyle="1" w:styleId="Char0">
    <w:name w:val="明显引用 Char"/>
    <w:basedOn w:val="a2"/>
    <w:link w:val="18"/>
    <w:uiPriority w:val="30"/>
    <w:rsid w:val="0037622C"/>
    <w:rPr>
      <w:b/>
      <w:bCs/>
      <w:i/>
      <w:iCs/>
      <w:color w:val="5B9BD5"/>
      <w:kern w:val="0"/>
      <w:sz w:val="22"/>
    </w:rPr>
  </w:style>
  <w:style w:type="character" w:customStyle="1" w:styleId="19">
    <w:name w:val="不明显强调1"/>
    <w:basedOn w:val="a2"/>
    <w:uiPriority w:val="19"/>
    <w:qFormat/>
    <w:rsid w:val="0037622C"/>
    <w:rPr>
      <w:i/>
      <w:iCs/>
      <w:color w:val="7F7F7F"/>
    </w:rPr>
  </w:style>
  <w:style w:type="character" w:customStyle="1" w:styleId="1a">
    <w:name w:val="明显强调1"/>
    <w:basedOn w:val="a2"/>
    <w:uiPriority w:val="21"/>
    <w:qFormat/>
    <w:rsid w:val="0037622C"/>
    <w:rPr>
      <w:b/>
      <w:bCs/>
      <w:i/>
      <w:iCs/>
      <w:color w:val="5B9BD5"/>
    </w:rPr>
  </w:style>
  <w:style w:type="character" w:customStyle="1" w:styleId="1b">
    <w:name w:val="不明显参考1"/>
    <w:basedOn w:val="a2"/>
    <w:uiPriority w:val="31"/>
    <w:qFormat/>
    <w:rsid w:val="0037622C"/>
    <w:rPr>
      <w:smallCaps/>
      <w:color w:val="ED7D31"/>
      <w:u w:val="single"/>
    </w:rPr>
  </w:style>
  <w:style w:type="character" w:customStyle="1" w:styleId="1c">
    <w:name w:val="明显参考1"/>
    <w:basedOn w:val="a2"/>
    <w:uiPriority w:val="32"/>
    <w:qFormat/>
    <w:rsid w:val="0037622C"/>
    <w:rPr>
      <w:b/>
      <w:bCs/>
      <w:smallCaps/>
      <w:color w:val="ED7D31"/>
      <w:spacing w:val="5"/>
      <w:u w:val="single"/>
    </w:rPr>
  </w:style>
  <w:style w:type="character" w:customStyle="1" w:styleId="1d">
    <w:name w:val="书籍标题1"/>
    <w:basedOn w:val="a2"/>
    <w:uiPriority w:val="33"/>
    <w:qFormat/>
    <w:rsid w:val="0037622C"/>
    <w:rPr>
      <w:b/>
      <w:bCs/>
      <w:smallCaps/>
      <w:spacing w:val="5"/>
    </w:rPr>
  </w:style>
  <w:style w:type="character" w:customStyle="1" w:styleId="a8">
    <w:name w:val="批注文字 字符"/>
    <w:basedOn w:val="a2"/>
    <w:link w:val="a6"/>
    <w:uiPriority w:val="99"/>
    <w:semiHidden/>
    <w:rsid w:val="0037622C"/>
    <w:rPr>
      <w:kern w:val="0"/>
      <w:sz w:val="22"/>
    </w:rPr>
  </w:style>
  <w:style w:type="character" w:customStyle="1" w:styleId="a7">
    <w:name w:val="批注主题 字符"/>
    <w:basedOn w:val="a8"/>
    <w:link w:val="a5"/>
    <w:uiPriority w:val="99"/>
    <w:semiHidden/>
    <w:rsid w:val="0037622C"/>
    <w:rPr>
      <w:b/>
      <w:bCs/>
      <w:kern w:val="0"/>
      <w:sz w:val="22"/>
    </w:rPr>
  </w:style>
  <w:style w:type="character" w:customStyle="1" w:styleId="af2">
    <w:name w:val="尾注文本 字符"/>
    <w:basedOn w:val="a2"/>
    <w:link w:val="af1"/>
    <w:uiPriority w:val="99"/>
    <w:semiHidden/>
    <w:rsid w:val="0037622C"/>
    <w:rPr>
      <w:kern w:val="0"/>
      <w:sz w:val="22"/>
    </w:rPr>
  </w:style>
  <w:style w:type="character" w:customStyle="1" w:styleId="2Char">
    <w:name w:val="样式2 Char"/>
    <w:basedOn w:val="33"/>
    <w:link w:val="21"/>
    <w:rsid w:val="0037622C"/>
    <w:rPr>
      <w:rFonts w:ascii="黑体" w:eastAsia="黑体" w:hAnsi="黑体" w:cs="黑体"/>
      <w:b/>
      <w:bCs/>
      <w:color w:val="5B9BD5"/>
      <w:kern w:val="0"/>
      <w:sz w:val="28"/>
      <w:szCs w:val="28"/>
    </w:rPr>
  </w:style>
  <w:style w:type="table" w:customStyle="1" w:styleId="310">
    <w:name w:val="无格式表格 31"/>
    <w:basedOn w:val="a3"/>
    <w:uiPriority w:val="43"/>
    <w:rsid w:val="0037622C"/>
    <w:pPr>
      <w:spacing w:after="200" w:line="276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top w:val="nil"/>
          <w:left w:val="nil"/>
          <w:bottom w:val="single" w:sz="4" w:space="0" w:color="7F7F7F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ap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  <w:caps/>
      </w:rPr>
      <w:tblPr/>
      <w:tcPr>
        <w:tcBorders>
          <w:top w:val="nil"/>
          <w:left w:val="nil"/>
          <w:bottom w:val="nil"/>
          <w:right w:val="single" w:sz="4" w:space="0" w:color="7F7F7F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ap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affa">
    <w:name w:val="Revision"/>
    <w:hidden/>
    <w:uiPriority w:val="99"/>
    <w:unhideWhenUsed/>
    <w:rsid w:val="00271CCB"/>
    <w:rPr>
      <w:rFonts w:ascii="Calibri" w:hAnsi="Calibri" w:cs="黑体"/>
      <w:sz w:val="22"/>
      <w:szCs w:val="22"/>
    </w:rPr>
  </w:style>
  <w:style w:type="paragraph" w:styleId="TOC">
    <w:name w:val="TOC Heading"/>
    <w:basedOn w:val="10"/>
    <w:next w:val="a1"/>
    <w:uiPriority w:val="39"/>
    <w:unhideWhenUsed/>
    <w:qFormat/>
    <w:rsid w:val="0089537A"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image" Target="media/image3.png"/><Relationship Id="rId3" Type="http://schemas.openxmlformats.org/officeDocument/2006/relationships/numbering" Target="numbering.xml"/><Relationship Id="rId21" Type="http://schemas.openxmlformats.org/officeDocument/2006/relationships/header" Target="header4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F335857-1F93-4D55-AA53-2687180F78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14</Pages>
  <Words>842</Words>
  <Characters>4804</Characters>
  <Application>Microsoft Office Word</Application>
  <DocSecurity>0</DocSecurity>
  <Lines>40</Lines>
  <Paragraphs>11</Paragraphs>
  <ScaleCrop>false</ScaleCrop>
  <Company/>
  <LinksUpToDate>false</LinksUpToDate>
  <CharactersWithSpaces>5635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项目编号</dc:title>
  <dc:creator>陈智烨</dc:creator>
  <cp:lastModifiedBy>Windows 用户</cp:lastModifiedBy>
  <cp:revision>21</cp:revision>
  <dcterms:created xsi:type="dcterms:W3CDTF">2021-06-16T02:38:00Z</dcterms:created>
  <dcterms:modified xsi:type="dcterms:W3CDTF">2021-06-25T02:19:00Z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